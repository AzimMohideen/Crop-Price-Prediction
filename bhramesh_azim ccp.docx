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6CACE" w14:textId="77777777" w:rsidR="001C26D9" w:rsidRDefault="00000000">
      <w:pPr>
        <w:tabs>
          <w:tab w:val="left" w:pos="8434"/>
        </w:tabs>
        <w:ind w:left="372"/>
        <w:rPr>
          <w:position w:val="7"/>
          <w:sz w:val="20"/>
        </w:rPr>
      </w:pPr>
      <w:r>
        <w:rPr>
          <w:noProof/>
          <w:sz w:val="20"/>
        </w:rPr>
        <w:drawing>
          <wp:inline distT="0" distB="0" distL="0" distR="0" wp14:anchorId="1C485A5D" wp14:editId="1EBF6227">
            <wp:extent cx="4754880" cy="854075"/>
            <wp:effectExtent l="0" t="0" r="0" b="0"/>
            <wp:docPr id="1" name="Image 1" descr="Chennai Institute Of Technology, Best Engineering Colleges in Chennai"/>
            <wp:cNvGraphicFramePr/>
            <a:graphic xmlns:a="http://schemas.openxmlformats.org/drawingml/2006/main">
              <a:graphicData uri="http://schemas.openxmlformats.org/drawingml/2006/picture">
                <pic:pic xmlns:pic="http://schemas.openxmlformats.org/drawingml/2006/picture">
                  <pic:nvPicPr>
                    <pic:cNvPr id="1" name="Image 1" descr="Chennai Institute Of Technology, Best Engineering Colleges in Chennai"/>
                    <pic:cNvPicPr/>
                  </pic:nvPicPr>
                  <pic:blipFill>
                    <a:blip r:embed="rId8" cstate="print"/>
                    <a:stretch>
                      <a:fillRect/>
                    </a:stretch>
                  </pic:blipFill>
                  <pic:spPr>
                    <a:xfrm>
                      <a:off x="0" y="0"/>
                      <a:ext cx="4755388" cy="854392"/>
                    </a:xfrm>
                    <a:prstGeom prst="rect">
                      <a:avLst/>
                    </a:prstGeom>
                  </pic:spPr>
                </pic:pic>
              </a:graphicData>
            </a:graphic>
          </wp:inline>
        </w:drawing>
      </w:r>
      <w:r>
        <w:rPr>
          <w:sz w:val="20"/>
        </w:rPr>
        <w:tab/>
      </w:r>
      <w:r>
        <w:rPr>
          <w:noProof/>
          <w:position w:val="7"/>
          <w:sz w:val="20"/>
        </w:rPr>
        <w:drawing>
          <wp:inline distT="0" distB="0" distL="0" distR="0" wp14:anchorId="2F2526C5" wp14:editId="3F4D1AAC">
            <wp:extent cx="847090" cy="80962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847385" cy="809625"/>
                    </a:xfrm>
                    <a:prstGeom prst="rect">
                      <a:avLst/>
                    </a:prstGeom>
                  </pic:spPr>
                </pic:pic>
              </a:graphicData>
            </a:graphic>
          </wp:inline>
        </w:drawing>
      </w:r>
    </w:p>
    <w:p w14:paraId="69DF30C7" w14:textId="77777777" w:rsidR="001C26D9" w:rsidRDefault="001C26D9">
      <w:pPr>
        <w:pStyle w:val="BodyText"/>
        <w:rPr>
          <w:sz w:val="36"/>
        </w:rPr>
      </w:pPr>
    </w:p>
    <w:p w14:paraId="325F2A5F" w14:textId="77777777" w:rsidR="001C26D9" w:rsidRDefault="001C26D9">
      <w:pPr>
        <w:pStyle w:val="BodyText"/>
        <w:rPr>
          <w:sz w:val="36"/>
        </w:rPr>
      </w:pPr>
    </w:p>
    <w:p w14:paraId="07E93D75" w14:textId="77777777" w:rsidR="001C26D9" w:rsidRDefault="001C26D9">
      <w:pPr>
        <w:pStyle w:val="BodyText"/>
        <w:spacing w:before="25"/>
        <w:rPr>
          <w:sz w:val="36"/>
        </w:rPr>
      </w:pPr>
    </w:p>
    <w:p w14:paraId="19E754CC" w14:textId="77777777" w:rsidR="001C26D9" w:rsidRDefault="00000000">
      <w:pPr>
        <w:spacing w:line="276" w:lineRule="auto"/>
        <w:ind w:left="1222" w:right="1359" w:hanging="9"/>
        <w:jc w:val="center"/>
        <w:rPr>
          <w:b/>
          <w:sz w:val="36"/>
        </w:rPr>
      </w:pPr>
      <w:r>
        <w:rPr>
          <w:b/>
          <w:color w:val="4470C4"/>
          <w:sz w:val="36"/>
        </w:rPr>
        <w:t>“Development of AI-ML based models for predicting</w:t>
      </w:r>
      <w:r>
        <w:rPr>
          <w:b/>
          <w:color w:val="4470C4"/>
          <w:spacing w:val="-6"/>
          <w:sz w:val="36"/>
        </w:rPr>
        <w:t xml:space="preserve"> </w:t>
      </w:r>
      <w:r>
        <w:rPr>
          <w:b/>
          <w:color w:val="4470C4"/>
          <w:sz w:val="36"/>
        </w:rPr>
        <w:t>prices</w:t>
      </w:r>
      <w:r>
        <w:rPr>
          <w:b/>
          <w:color w:val="4470C4"/>
          <w:spacing w:val="-7"/>
          <w:sz w:val="36"/>
        </w:rPr>
        <w:t xml:space="preserve"> </w:t>
      </w:r>
      <w:r>
        <w:rPr>
          <w:b/>
          <w:color w:val="4470C4"/>
          <w:sz w:val="36"/>
        </w:rPr>
        <w:t>of</w:t>
      </w:r>
      <w:r>
        <w:rPr>
          <w:b/>
          <w:color w:val="4470C4"/>
          <w:spacing w:val="-3"/>
          <w:sz w:val="36"/>
        </w:rPr>
        <w:t xml:space="preserve"> </w:t>
      </w:r>
      <w:r>
        <w:rPr>
          <w:b/>
          <w:color w:val="4470C4"/>
          <w:sz w:val="36"/>
        </w:rPr>
        <w:t>Agri</w:t>
      </w:r>
      <w:r>
        <w:rPr>
          <w:b/>
          <w:color w:val="4470C4"/>
          <w:spacing w:val="-7"/>
          <w:sz w:val="36"/>
        </w:rPr>
        <w:t xml:space="preserve"> </w:t>
      </w:r>
      <w:r>
        <w:rPr>
          <w:b/>
          <w:color w:val="4470C4"/>
          <w:sz w:val="36"/>
        </w:rPr>
        <w:t>horticultural</w:t>
      </w:r>
      <w:r>
        <w:rPr>
          <w:b/>
          <w:color w:val="4470C4"/>
          <w:spacing w:val="-3"/>
          <w:sz w:val="36"/>
        </w:rPr>
        <w:t xml:space="preserve"> </w:t>
      </w:r>
      <w:r>
        <w:rPr>
          <w:b/>
          <w:color w:val="4470C4"/>
          <w:sz w:val="36"/>
        </w:rPr>
        <w:t>commodities”</w:t>
      </w:r>
    </w:p>
    <w:p w14:paraId="5AACDECA" w14:textId="77777777" w:rsidR="001C26D9" w:rsidRDefault="001C26D9">
      <w:pPr>
        <w:pStyle w:val="BodyText"/>
        <w:spacing w:before="63"/>
        <w:rPr>
          <w:b/>
          <w:sz w:val="36"/>
        </w:rPr>
      </w:pPr>
    </w:p>
    <w:p w14:paraId="34EBCC91" w14:textId="77777777" w:rsidR="001C26D9" w:rsidRDefault="00000000">
      <w:pPr>
        <w:ind w:left="341" w:right="476"/>
        <w:jc w:val="center"/>
        <w:rPr>
          <w:b/>
          <w:sz w:val="28"/>
        </w:rPr>
      </w:pPr>
      <w:r>
        <w:rPr>
          <w:b/>
          <w:sz w:val="28"/>
        </w:rPr>
        <w:t>A</w:t>
      </w:r>
      <w:r>
        <w:rPr>
          <w:b/>
          <w:spacing w:val="-5"/>
          <w:sz w:val="28"/>
        </w:rPr>
        <w:t xml:space="preserve"> </w:t>
      </w:r>
      <w:r>
        <w:rPr>
          <w:b/>
          <w:sz w:val="28"/>
        </w:rPr>
        <w:t>CORE</w:t>
      </w:r>
      <w:r>
        <w:rPr>
          <w:b/>
          <w:spacing w:val="-10"/>
          <w:sz w:val="28"/>
        </w:rPr>
        <w:t xml:space="preserve"> </w:t>
      </w:r>
      <w:r>
        <w:rPr>
          <w:b/>
          <w:sz w:val="28"/>
        </w:rPr>
        <w:t>COURSE</w:t>
      </w:r>
      <w:r>
        <w:rPr>
          <w:b/>
          <w:spacing w:val="-11"/>
          <w:sz w:val="28"/>
        </w:rPr>
        <w:t xml:space="preserve"> </w:t>
      </w:r>
      <w:r>
        <w:rPr>
          <w:b/>
          <w:sz w:val="28"/>
        </w:rPr>
        <w:t>PROJECT</w:t>
      </w:r>
      <w:r>
        <w:rPr>
          <w:b/>
          <w:spacing w:val="-9"/>
          <w:sz w:val="28"/>
        </w:rPr>
        <w:t xml:space="preserve"> </w:t>
      </w:r>
      <w:r>
        <w:rPr>
          <w:b/>
          <w:spacing w:val="-2"/>
          <w:sz w:val="28"/>
        </w:rPr>
        <w:t>REPORT</w:t>
      </w:r>
    </w:p>
    <w:p w14:paraId="5513A0B4" w14:textId="77777777" w:rsidR="001C26D9" w:rsidRDefault="00000000">
      <w:pPr>
        <w:spacing w:before="160"/>
        <w:ind w:left="347" w:right="476"/>
        <w:jc w:val="center"/>
        <w:rPr>
          <w:b/>
          <w:sz w:val="28"/>
        </w:rPr>
      </w:pPr>
      <w:r>
        <w:rPr>
          <w:b/>
          <w:sz w:val="28"/>
        </w:rPr>
        <w:t>Submitted</w:t>
      </w:r>
      <w:r>
        <w:rPr>
          <w:b/>
          <w:spacing w:val="-5"/>
          <w:sz w:val="28"/>
        </w:rPr>
        <w:t xml:space="preserve"> By</w:t>
      </w:r>
    </w:p>
    <w:p w14:paraId="6D0904E9" w14:textId="77777777" w:rsidR="001C26D9" w:rsidRDefault="001C26D9">
      <w:pPr>
        <w:pStyle w:val="BodyText"/>
        <w:spacing w:before="210"/>
        <w:rPr>
          <w:b/>
        </w:rPr>
      </w:pPr>
    </w:p>
    <w:p w14:paraId="0E0E5197" w14:textId="77777777" w:rsidR="001C26D9" w:rsidRDefault="00000000">
      <w:pPr>
        <w:tabs>
          <w:tab w:val="left" w:pos="5703"/>
        </w:tabs>
        <w:spacing w:before="1" w:line="616" w:lineRule="auto"/>
        <w:ind w:left="2184" w:right="2424" w:hanging="394"/>
        <w:rPr>
          <w:b/>
          <w:sz w:val="28"/>
        </w:rPr>
      </w:pPr>
      <w:r>
        <w:rPr>
          <w:b/>
          <w:color w:val="C00000"/>
          <w:sz w:val="28"/>
        </w:rPr>
        <w:t>Azim Mohideen N</w:t>
      </w:r>
      <w:r>
        <w:rPr>
          <w:b/>
          <w:color w:val="C00000"/>
          <w:sz w:val="28"/>
        </w:rPr>
        <w:tab/>
        <w:t xml:space="preserve">REG NO. 23CS014 </w:t>
      </w:r>
      <w:r>
        <w:rPr>
          <w:b/>
          <w:color w:val="202A35"/>
          <w:sz w:val="28"/>
        </w:rPr>
        <w:t>in</w:t>
      </w:r>
      <w:r>
        <w:rPr>
          <w:b/>
          <w:color w:val="202A35"/>
          <w:spacing w:val="-6"/>
          <w:sz w:val="28"/>
        </w:rPr>
        <w:t xml:space="preserve"> </w:t>
      </w:r>
      <w:r>
        <w:rPr>
          <w:b/>
          <w:color w:val="202A35"/>
          <w:sz w:val="28"/>
        </w:rPr>
        <w:t>partial</w:t>
      </w:r>
      <w:r>
        <w:rPr>
          <w:b/>
          <w:color w:val="202A35"/>
          <w:spacing w:val="-4"/>
          <w:sz w:val="28"/>
        </w:rPr>
        <w:t xml:space="preserve"> </w:t>
      </w:r>
      <w:r>
        <w:rPr>
          <w:b/>
          <w:color w:val="202A35"/>
          <w:sz w:val="28"/>
        </w:rPr>
        <w:t>fulfillment</w:t>
      </w:r>
      <w:r>
        <w:rPr>
          <w:b/>
          <w:color w:val="202A35"/>
          <w:spacing w:val="-10"/>
          <w:sz w:val="28"/>
        </w:rPr>
        <w:t xml:space="preserve"> </w:t>
      </w:r>
      <w:r>
        <w:rPr>
          <w:b/>
          <w:color w:val="202A35"/>
          <w:sz w:val="28"/>
        </w:rPr>
        <w:t>for</w:t>
      </w:r>
      <w:r>
        <w:rPr>
          <w:b/>
          <w:color w:val="202A35"/>
          <w:spacing w:val="-6"/>
          <w:sz w:val="28"/>
        </w:rPr>
        <w:t xml:space="preserve"> </w:t>
      </w:r>
      <w:r>
        <w:rPr>
          <w:b/>
          <w:color w:val="202A35"/>
          <w:sz w:val="28"/>
        </w:rPr>
        <w:t>the</w:t>
      </w:r>
      <w:r>
        <w:rPr>
          <w:b/>
          <w:color w:val="202A35"/>
          <w:spacing w:val="-11"/>
          <w:sz w:val="28"/>
        </w:rPr>
        <w:t xml:space="preserve"> </w:t>
      </w:r>
      <w:r>
        <w:rPr>
          <w:b/>
          <w:color w:val="202A35"/>
          <w:sz w:val="28"/>
        </w:rPr>
        <w:t>award</w:t>
      </w:r>
      <w:r>
        <w:rPr>
          <w:b/>
          <w:color w:val="202A35"/>
          <w:spacing w:val="-10"/>
          <w:sz w:val="28"/>
        </w:rPr>
        <w:t xml:space="preserve"> </w:t>
      </w:r>
      <w:r>
        <w:rPr>
          <w:b/>
          <w:color w:val="202A35"/>
          <w:sz w:val="28"/>
        </w:rPr>
        <w:t>of</w:t>
      </w:r>
      <w:r>
        <w:rPr>
          <w:b/>
          <w:color w:val="202A35"/>
          <w:spacing w:val="-6"/>
          <w:sz w:val="28"/>
        </w:rPr>
        <w:t xml:space="preserve"> </w:t>
      </w:r>
      <w:r>
        <w:rPr>
          <w:b/>
          <w:color w:val="202A35"/>
          <w:sz w:val="28"/>
        </w:rPr>
        <w:t>the</w:t>
      </w:r>
      <w:r>
        <w:rPr>
          <w:b/>
          <w:color w:val="202A35"/>
          <w:spacing w:val="-11"/>
          <w:sz w:val="28"/>
        </w:rPr>
        <w:t xml:space="preserve"> </w:t>
      </w:r>
      <w:r>
        <w:rPr>
          <w:b/>
          <w:color w:val="202A35"/>
          <w:sz w:val="28"/>
        </w:rPr>
        <w:t>degree</w:t>
      </w:r>
      <w:r>
        <w:rPr>
          <w:b/>
          <w:color w:val="202A35"/>
          <w:spacing w:val="-3"/>
          <w:sz w:val="28"/>
        </w:rPr>
        <w:t xml:space="preserve"> </w:t>
      </w:r>
      <w:r>
        <w:rPr>
          <w:b/>
          <w:color w:val="202A35"/>
          <w:sz w:val="28"/>
        </w:rPr>
        <w:t>of</w:t>
      </w:r>
    </w:p>
    <w:p w14:paraId="565CB38B" w14:textId="77777777" w:rsidR="001C26D9" w:rsidRDefault="00000000">
      <w:pPr>
        <w:pStyle w:val="Heading1"/>
        <w:spacing w:line="282" w:lineRule="exact"/>
        <w:ind w:left="332"/>
      </w:pPr>
      <w:r>
        <w:rPr>
          <w:color w:val="202A35"/>
          <w:spacing w:val="-2"/>
        </w:rPr>
        <w:t>BACHELOR</w:t>
      </w:r>
      <w:r>
        <w:rPr>
          <w:color w:val="202A35"/>
          <w:spacing w:val="-11"/>
        </w:rPr>
        <w:t xml:space="preserve"> </w:t>
      </w:r>
      <w:r>
        <w:rPr>
          <w:color w:val="202A35"/>
          <w:spacing w:val="-2"/>
        </w:rPr>
        <w:t>OF</w:t>
      </w:r>
      <w:r>
        <w:rPr>
          <w:color w:val="202A35"/>
          <w:spacing w:val="-11"/>
        </w:rPr>
        <w:t xml:space="preserve"> </w:t>
      </w:r>
      <w:r>
        <w:rPr>
          <w:color w:val="202A35"/>
          <w:spacing w:val="-2"/>
        </w:rPr>
        <w:t>ENGINEERING</w:t>
      </w:r>
    </w:p>
    <w:p w14:paraId="3D60C359" w14:textId="77777777" w:rsidR="001C26D9" w:rsidRDefault="00000000">
      <w:pPr>
        <w:spacing w:before="293"/>
        <w:ind w:left="338" w:right="476"/>
        <w:jc w:val="center"/>
        <w:rPr>
          <w:b/>
          <w:sz w:val="28"/>
        </w:rPr>
      </w:pPr>
      <w:r>
        <w:rPr>
          <w:b/>
          <w:color w:val="202A35"/>
          <w:spacing w:val="-5"/>
          <w:sz w:val="28"/>
        </w:rPr>
        <w:t>IN</w:t>
      </w:r>
    </w:p>
    <w:p w14:paraId="4432FDBB" w14:textId="77777777" w:rsidR="001C26D9" w:rsidRDefault="00000000">
      <w:pPr>
        <w:spacing w:before="314"/>
        <w:ind w:left="344" w:right="476"/>
        <w:jc w:val="center"/>
        <w:rPr>
          <w:b/>
          <w:sz w:val="28"/>
        </w:rPr>
      </w:pPr>
      <w:r>
        <w:rPr>
          <w:b/>
          <w:sz w:val="28"/>
        </w:rPr>
        <w:t>COMPUTER</w:t>
      </w:r>
      <w:r>
        <w:rPr>
          <w:b/>
          <w:spacing w:val="-15"/>
          <w:sz w:val="28"/>
        </w:rPr>
        <w:t xml:space="preserve"> </w:t>
      </w:r>
      <w:r>
        <w:rPr>
          <w:b/>
          <w:sz w:val="28"/>
        </w:rPr>
        <w:t>SCIENCE</w:t>
      </w:r>
      <w:r>
        <w:rPr>
          <w:b/>
          <w:spacing w:val="-13"/>
          <w:sz w:val="28"/>
        </w:rPr>
        <w:t xml:space="preserve"> </w:t>
      </w:r>
      <w:r>
        <w:rPr>
          <w:b/>
          <w:sz w:val="28"/>
        </w:rPr>
        <w:t>AND</w:t>
      </w:r>
      <w:r>
        <w:rPr>
          <w:b/>
          <w:spacing w:val="-12"/>
          <w:sz w:val="28"/>
        </w:rPr>
        <w:t xml:space="preserve"> </w:t>
      </w:r>
      <w:r>
        <w:rPr>
          <w:b/>
          <w:spacing w:val="-2"/>
          <w:sz w:val="28"/>
        </w:rPr>
        <w:t>ENGINEERING</w:t>
      </w:r>
    </w:p>
    <w:p w14:paraId="733CC4F3" w14:textId="77777777" w:rsidR="001C26D9" w:rsidRDefault="00000000">
      <w:pPr>
        <w:pStyle w:val="BodyText"/>
        <w:spacing w:before="28"/>
        <w:rPr>
          <w:b/>
          <w:sz w:val="20"/>
        </w:rPr>
      </w:pPr>
      <w:r>
        <w:rPr>
          <w:b/>
          <w:noProof/>
          <w:sz w:val="20"/>
        </w:rPr>
        <w:drawing>
          <wp:anchor distT="0" distB="0" distL="0" distR="0" simplePos="0" relativeHeight="251653120" behindDoc="1" locked="0" layoutInCell="1" allowOverlap="1" wp14:anchorId="0C0520CA" wp14:editId="3BC792DD">
            <wp:simplePos x="0" y="0"/>
            <wp:positionH relativeFrom="page">
              <wp:posOffset>2874645</wp:posOffset>
            </wp:positionH>
            <wp:positionV relativeFrom="paragraph">
              <wp:posOffset>179070</wp:posOffset>
            </wp:positionV>
            <wp:extent cx="1797685" cy="1094740"/>
            <wp:effectExtent l="0" t="0" r="0" b="0"/>
            <wp:wrapTopAndBottom/>
            <wp:docPr id="3" name="Image 3" descr="Chennai Institute of Technology: Admission 2023, Placements, Ranking,  Courses, Fees, Cutoff"/>
            <wp:cNvGraphicFramePr/>
            <a:graphic xmlns:a="http://schemas.openxmlformats.org/drawingml/2006/main">
              <a:graphicData uri="http://schemas.openxmlformats.org/drawingml/2006/picture">
                <pic:pic xmlns:pic="http://schemas.openxmlformats.org/drawingml/2006/picture">
                  <pic:nvPicPr>
                    <pic:cNvPr id="3" name="Image 3" descr="Chennai Institute of Technology: Admission 2023, Placements, Ranking,  Courses, Fees, Cutoff"/>
                    <pic:cNvPicPr/>
                  </pic:nvPicPr>
                  <pic:blipFill>
                    <a:blip r:embed="rId10" cstate="print"/>
                    <a:stretch>
                      <a:fillRect/>
                    </a:stretch>
                  </pic:blipFill>
                  <pic:spPr>
                    <a:xfrm>
                      <a:off x="0" y="0"/>
                      <a:ext cx="1797966" cy="1094898"/>
                    </a:xfrm>
                    <a:prstGeom prst="rect">
                      <a:avLst/>
                    </a:prstGeom>
                  </pic:spPr>
                </pic:pic>
              </a:graphicData>
            </a:graphic>
          </wp:anchor>
        </w:drawing>
      </w:r>
    </w:p>
    <w:p w14:paraId="7D5C8C32" w14:textId="77777777" w:rsidR="001C26D9" w:rsidRDefault="001C26D9">
      <w:pPr>
        <w:pStyle w:val="BodyText"/>
        <w:rPr>
          <w:b/>
        </w:rPr>
      </w:pPr>
    </w:p>
    <w:p w14:paraId="627B45FC" w14:textId="77777777" w:rsidR="001C26D9" w:rsidRDefault="001C26D9">
      <w:pPr>
        <w:pStyle w:val="BodyText"/>
        <w:rPr>
          <w:b/>
        </w:rPr>
      </w:pPr>
    </w:p>
    <w:p w14:paraId="2E38BD13" w14:textId="77777777" w:rsidR="001C26D9" w:rsidRDefault="001C26D9">
      <w:pPr>
        <w:pStyle w:val="BodyText"/>
        <w:rPr>
          <w:b/>
        </w:rPr>
      </w:pPr>
    </w:p>
    <w:p w14:paraId="51BA444A" w14:textId="77777777" w:rsidR="001C26D9" w:rsidRDefault="001C26D9">
      <w:pPr>
        <w:pStyle w:val="BodyText"/>
        <w:spacing w:before="171"/>
        <w:rPr>
          <w:b/>
        </w:rPr>
      </w:pPr>
    </w:p>
    <w:p w14:paraId="71DAA22C" w14:textId="77777777" w:rsidR="001C26D9" w:rsidRDefault="00000000">
      <w:pPr>
        <w:ind w:left="336" w:right="476"/>
        <w:jc w:val="center"/>
        <w:rPr>
          <w:b/>
          <w:sz w:val="28"/>
        </w:rPr>
      </w:pPr>
      <w:r>
        <w:rPr>
          <w:b/>
          <w:sz w:val="28"/>
        </w:rPr>
        <w:t>DEPARTMENT</w:t>
      </w:r>
      <w:r>
        <w:rPr>
          <w:b/>
          <w:spacing w:val="-19"/>
          <w:sz w:val="28"/>
        </w:rPr>
        <w:t xml:space="preserve"> </w:t>
      </w:r>
      <w:r>
        <w:rPr>
          <w:b/>
          <w:sz w:val="28"/>
        </w:rPr>
        <w:t>OF</w:t>
      </w:r>
      <w:r>
        <w:rPr>
          <w:b/>
          <w:spacing w:val="-15"/>
          <w:sz w:val="28"/>
        </w:rPr>
        <w:t xml:space="preserve"> </w:t>
      </w:r>
      <w:r>
        <w:rPr>
          <w:b/>
          <w:sz w:val="28"/>
        </w:rPr>
        <w:t>COMPUTER</w:t>
      </w:r>
      <w:r>
        <w:rPr>
          <w:b/>
          <w:spacing w:val="-12"/>
          <w:sz w:val="28"/>
        </w:rPr>
        <w:t xml:space="preserve"> </w:t>
      </w:r>
      <w:r>
        <w:rPr>
          <w:b/>
          <w:sz w:val="28"/>
        </w:rPr>
        <w:t>SCIENCE</w:t>
      </w:r>
      <w:r>
        <w:rPr>
          <w:b/>
          <w:spacing w:val="-13"/>
          <w:sz w:val="28"/>
        </w:rPr>
        <w:t xml:space="preserve"> </w:t>
      </w:r>
      <w:r>
        <w:rPr>
          <w:b/>
          <w:sz w:val="28"/>
        </w:rPr>
        <w:t>AND</w:t>
      </w:r>
      <w:r>
        <w:rPr>
          <w:b/>
          <w:spacing w:val="-12"/>
          <w:sz w:val="28"/>
        </w:rPr>
        <w:t xml:space="preserve"> </w:t>
      </w:r>
      <w:r>
        <w:rPr>
          <w:b/>
          <w:spacing w:val="-2"/>
          <w:sz w:val="28"/>
        </w:rPr>
        <w:t>ENGINEERING</w:t>
      </w:r>
    </w:p>
    <w:p w14:paraId="6B8C6346" w14:textId="77777777" w:rsidR="001C26D9" w:rsidRDefault="00000000">
      <w:pPr>
        <w:pStyle w:val="Heading1"/>
        <w:spacing w:before="45" w:line="368" w:lineRule="exact"/>
        <w:ind w:left="329"/>
      </w:pPr>
      <w:r>
        <w:rPr>
          <w:spacing w:val="-2"/>
        </w:rPr>
        <w:t>CHENNAI</w:t>
      </w:r>
      <w:r>
        <w:rPr>
          <w:spacing w:val="-13"/>
        </w:rPr>
        <w:t xml:space="preserve"> </w:t>
      </w:r>
      <w:r>
        <w:rPr>
          <w:spacing w:val="-2"/>
        </w:rPr>
        <w:t>INSTITUTE</w:t>
      </w:r>
      <w:r>
        <w:rPr>
          <w:spacing w:val="-9"/>
        </w:rPr>
        <w:t xml:space="preserve"> </w:t>
      </w:r>
      <w:r>
        <w:rPr>
          <w:spacing w:val="-2"/>
        </w:rPr>
        <w:t>OF</w:t>
      </w:r>
      <w:r>
        <w:rPr>
          <w:spacing w:val="-13"/>
        </w:rPr>
        <w:t xml:space="preserve"> </w:t>
      </w:r>
      <w:r>
        <w:rPr>
          <w:spacing w:val="-2"/>
        </w:rPr>
        <w:t>TECHNOLOGY</w:t>
      </w:r>
    </w:p>
    <w:p w14:paraId="03C966D9" w14:textId="77777777" w:rsidR="001C26D9" w:rsidRDefault="00000000">
      <w:pPr>
        <w:spacing w:line="276" w:lineRule="exact"/>
        <w:ind w:left="339" w:right="476"/>
        <w:jc w:val="center"/>
        <w:rPr>
          <w:b/>
          <w:sz w:val="24"/>
        </w:rPr>
      </w:pPr>
      <w:r>
        <w:rPr>
          <w:b/>
          <w:spacing w:val="-2"/>
          <w:sz w:val="24"/>
        </w:rPr>
        <w:t>(Autonomous)</w:t>
      </w:r>
    </w:p>
    <w:p w14:paraId="607B5465" w14:textId="77777777" w:rsidR="001C26D9" w:rsidRDefault="00000000">
      <w:pPr>
        <w:pStyle w:val="Heading3"/>
        <w:spacing w:before="2"/>
        <w:ind w:left="336" w:right="476"/>
        <w:jc w:val="center"/>
      </w:pPr>
      <w:proofErr w:type="spellStart"/>
      <w:r>
        <w:rPr>
          <w:spacing w:val="-2"/>
        </w:rPr>
        <w:t>Sarathy</w:t>
      </w:r>
      <w:proofErr w:type="spellEnd"/>
      <w:r>
        <w:rPr>
          <w:spacing w:val="-3"/>
        </w:rPr>
        <w:t xml:space="preserve"> </w:t>
      </w:r>
      <w:r>
        <w:rPr>
          <w:spacing w:val="-2"/>
        </w:rPr>
        <w:t>Nagar,</w:t>
      </w:r>
      <w:r>
        <w:rPr>
          <w:spacing w:val="-8"/>
        </w:rPr>
        <w:t xml:space="preserve"> </w:t>
      </w:r>
      <w:proofErr w:type="spellStart"/>
      <w:r>
        <w:rPr>
          <w:spacing w:val="-2"/>
        </w:rPr>
        <w:t>Kundrathur</w:t>
      </w:r>
      <w:proofErr w:type="spellEnd"/>
      <w:r>
        <w:rPr>
          <w:spacing w:val="-2"/>
        </w:rPr>
        <w:t>,</w:t>
      </w:r>
      <w:r>
        <w:rPr>
          <w:spacing w:val="-7"/>
        </w:rPr>
        <w:t xml:space="preserve"> </w:t>
      </w:r>
      <w:r>
        <w:rPr>
          <w:spacing w:val="-2"/>
        </w:rPr>
        <w:t>Chennai-600069</w:t>
      </w:r>
    </w:p>
    <w:p w14:paraId="76617E0E" w14:textId="77777777" w:rsidR="001C26D9" w:rsidRDefault="00000000">
      <w:pPr>
        <w:spacing w:before="188"/>
        <w:ind w:left="339" w:right="476"/>
        <w:jc w:val="center"/>
        <w:rPr>
          <w:b/>
          <w:sz w:val="30"/>
        </w:rPr>
      </w:pPr>
      <w:r>
        <w:rPr>
          <w:b/>
          <w:color w:val="292929"/>
          <w:sz w:val="30"/>
        </w:rPr>
        <w:t>MARCH</w:t>
      </w:r>
      <w:r>
        <w:rPr>
          <w:b/>
          <w:color w:val="292929"/>
          <w:spacing w:val="-11"/>
          <w:sz w:val="30"/>
        </w:rPr>
        <w:t xml:space="preserve"> </w:t>
      </w:r>
      <w:r>
        <w:rPr>
          <w:b/>
          <w:color w:val="292929"/>
          <w:sz w:val="30"/>
        </w:rPr>
        <w:t>/</w:t>
      </w:r>
      <w:r>
        <w:rPr>
          <w:b/>
          <w:color w:val="292929"/>
          <w:spacing w:val="-1"/>
          <w:sz w:val="30"/>
        </w:rPr>
        <w:t xml:space="preserve"> </w:t>
      </w:r>
      <w:r>
        <w:rPr>
          <w:b/>
          <w:color w:val="292929"/>
          <w:sz w:val="30"/>
        </w:rPr>
        <w:t>APRIL</w:t>
      </w:r>
      <w:r>
        <w:rPr>
          <w:b/>
          <w:color w:val="292929"/>
          <w:spacing w:val="-2"/>
          <w:sz w:val="30"/>
        </w:rPr>
        <w:t xml:space="preserve"> </w:t>
      </w:r>
      <w:r>
        <w:rPr>
          <w:b/>
          <w:color w:val="292929"/>
          <w:sz w:val="30"/>
        </w:rPr>
        <w:t>–</w:t>
      </w:r>
      <w:r>
        <w:rPr>
          <w:b/>
          <w:color w:val="292929"/>
          <w:spacing w:val="-3"/>
          <w:sz w:val="30"/>
        </w:rPr>
        <w:t xml:space="preserve"> </w:t>
      </w:r>
      <w:r>
        <w:rPr>
          <w:b/>
          <w:color w:val="292929"/>
          <w:spacing w:val="-4"/>
          <w:sz w:val="30"/>
        </w:rPr>
        <w:t>2025</w:t>
      </w:r>
    </w:p>
    <w:p w14:paraId="152DD759" w14:textId="77777777" w:rsidR="001C26D9" w:rsidRDefault="001C26D9">
      <w:pPr>
        <w:jc w:val="center"/>
        <w:rPr>
          <w:b/>
          <w:sz w:val="30"/>
        </w:rPr>
        <w:sectPr w:rsidR="001C26D9">
          <w:type w:val="continuous"/>
          <w:pgSz w:w="11920" w:h="16850"/>
          <w:pgMar w:top="1020" w:right="566" w:bottom="280" w:left="708" w:header="720" w:footer="720" w:gutter="0"/>
          <w:cols w:space="720"/>
        </w:sectPr>
      </w:pPr>
    </w:p>
    <w:p w14:paraId="1AAB3957" w14:textId="77777777" w:rsidR="001C26D9" w:rsidRDefault="00000000">
      <w:pPr>
        <w:pStyle w:val="BodyText"/>
        <w:ind w:left="520"/>
        <w:rPr>
          <w:sz w:val="20"/>
        </w:rPr>
      </w:pPr>
      <w:r>
        <w:rPr>
          <w:noProof/>
          <w:sz w:val="20"/>
        </w:rPr>
        <w:lastRenderedPageBreak/>
        <w:drawing>
          <wp:inline distT="0" distB="0" distL="0" distR="0" wp14:anchorId="725A0BF0" wp14:editId="0388E65C">
            <wp:extent cx="6021070" cy="590550"/>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6021445" cy="591121"/>
                    </a:xfrm>
                    <a:prstGeom prst="rect">
                      <a:avLst/>
                    </a:prstGeom>
                  </pic:spPr>
                </pic:pic>
              </a:graphicData>
            </a:graphic>
          </wp:inline>
        </w:drawing>
      </w:r>
    </w:p>
    <w:p w14:paraId="35C38770" w14:textId="77777777" w:rsidR="001C26D9" w:rsidRDefault="001C26D9">
      <w:pPr>
        <w:pStyle w:val="BodyText"/>
        <w:rPr>
          <w:b/>
        </w:rPr>
      </w:pPr>
    </w:p>
    <w:p w14:paraId="292F9C72" w14:textId="77777777" w:rsidR="001C26D9" w:rsidRDefault="001C26D9">
      <w:pPr>
        <w:pStyle w:val="BodyText"/>
        <w:spacing w:before="105"/>
        <w:rPr>
          <w:b/>
        </w:rPr>
      </w:pPr>
    </w:p>
    <w:p w14:paraId="22918334" w14:textId="77777777" w:rsidR="001C26D9" w:rsidRDefault="00000000">
      <w:pPr>
        <w:pStyle w:val="Heading4"/>
        <w:ind w:left="372"/>
        <w:rPr>
          <w:rFonts w:ascii="Calibri"/>
        </w:rPr>
      </w:pPr>
      <w:r>
        <w:rPr>
          <w:rFonts w:ascii="Calibri"/>
        </w:rPr>
        <w:t>Vision</w:t>
      </w:r>
      <w:r>
        <w:rPr>
          <w:rFonts w:ascii="Calibri"/>
          <w:spacing w:val="-8"/>
        </w:rPr>
        <w:t xml:space="preserve"> </w:t>
      </w:r>
      <w:r>
        <w:rPr>
          <w:rFonts w:ascii="Calibri"/>
        </w:rPr>
        <w:t>of</w:t>
      </w:r>
      <w:r>
        <w:rPr>
          <w:rFonts w:ascii="Calibri"/>
          <w:spacing w:val="-6"/>
        </w:rPr>
        <w:t xml:space="preserve"> </w:t>
      </w:r>
      <w:r>
        <w:rPr>
          <w:rFonts w:ascii="Calibri"/>
        </w:rPr>
        <w:t>the</w:t>
      </w:r>
      <w:r>
        <w:rPr>
          <w:rFonts w:ascii="Calibri"/>
          <w:spacing w:val="-7"/>
        </w:rPr>
        <w:t xml:space="preserve"> </w:t>
      </w:r>
      <w:r>
        <w:rPr>
          <w:rFonts w:ascii="Calibri"/>
          <w:spacing w:val="-2"/>
        </w:rPr>
        <w:t>Institute:</w:t>
      </w:r>
    </w:p>
    <w:p w14:paraId="436327CD" w14:textId="77777777" w:rsidR="001C26D9" w:rsidRDefault="00000000">
      <w:pPr>
        <w:pStyle w:val="BodyText"/>
        <w:spacing w:before="6"/>
        <w:rPr>
          <w:rFonts w:ascii="Calibri"/>
          <w:b/>
          <w:sz w:val="15"/>
        </w:rPr>
      </w:pPr>
      <w:r>
        <w:rPr>
          <w:rFonts w:ascii="Calibri"/>
          <w:b/>
          <w:noProof/>
          <w:sz w:val="15"/>
        </w:rPr>
        <mc:AlternateContent>
          <mc:Choice Requires="wpg">
            <w:drawing>
              <wp:anchor distT="0" distB="0" distL="0" distR="0" simplePos="0" relativeHeight="251654144" behindDoc="1" locked="0" layoutInCell="1" allowOverlap="1" wp14:anchorId="35FA07C0" wp14:editId="540830A8">
                <wp:simplePos x="0" y="0"/>
                <wp:positionH relativeFrom="page">
                  <wp:posOffset>830580</wp:posOffset>
                </wp:positionH>
                <wp:positionV relativeFrom="paragraph">
                  <wp:posOffset>135255</wp:posOffset>
                </wp:positionV>
                <wp:extent cx="6146165" cy="108966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6146165" cy="1089660"/>
                          <a:chOff x="0" y="0"/>
                          <a:chExt cx="6146165" cy="1089660"/>
                        </a:xfrm>
                      </wpg:grpSpPr>
                      <wps:wsp>
                        <wps:cNvPr id="6" name="Graphic 6"/>
                        <wps:cNvSpPr/>
                        <wps:spPr>
                          <a:xfrm>
                            <a:off x="0" y="0"/>
                            <a:ext cx="6146165" cy="1089660"/>
                          </a:xfrm>
                          <a:custGeom>
                            <a:avLst/>
                            <a:gdLst/>
                            <a:ahLst/>
                            <a:cxnLst/>
                            <a:rect l="l" t="t" r="r" b="b"/>
                            <a:pathLst>
                              <a:path w="6146165" h="1089660">
                                <a:moveTo>
                                  <a:pt x="6095365" y="200660"/>
                                </a:moveTo>
                                <a:lnTo>
                                  <a:pt x="6089015" y="158750"/>
                                </a:lnTo>
                                <a:lnTo>
                                  <a:pt x="6082665" y="144780"/>
                                </a:lnTo>
                                <a:lnTo>
                                  <a:pt x="6082665" y="200660"/>
                                </a:lnTo>
                                <a:lnTo>
                                  <a:pt x="6082665" y="889000"/>
                                </a:lnTo>
                                <a:lnTo>
                                  <a:pt x="6071235" y="943610"/>
                                </a:lnTo>
                                <a:lnTo>
                                  <a:pt x="6049645" y="977900"/>
                                </a:lnTo>
                                <a:lnTo>
                                  <a:pt x="6019800" y="1004570"/>
                                </a:lnTo>
                                <a:lnTo>
                                  <a:pt x="5982970" y="1022350"/>
                                </a:lnTo>
                                <a:lnTo>
                                  <a:pt x="5941885" y="1028674"/>
                                </a:lnTo>
                                <a:lnTo>
                                  <a:pt x="187325" y="1026160"/>
                                </a:lnTo>
                                <a:lnTo>
                                  <a:pt x="147320" y="1016000"/>
                                </a:lnTo>
                                <a:lnTo>
                                  <a:pt x="113030" y="994410"/>
                                </a:lnTo>
                                <a:lnTo>
                                  <a:pt x="86360" y="965200"/>
                                </a:lnTo>
                                <a:lnTo>
                                  <a:pt x="69215" y="927100"/>
                                </a:lnTo>
                                <a:lnTo>
                                  <a:pt x="63500" y="886460"/>
                                </a:lnTo>
                                <a:lnTo>
                                  <a:pt x="63500" y="200660"/>
                                </a:lnTo>
                                <a:lnTo>
                                  <a:pt x="70485" y="158750"/>
                                </a:lnTo>
                                <a:lnTo>
                                  <a:pt x="88265" y="121920"/>
                                </a:lnTo>
                                <a:lnTo>
                                  <a:pt x="115570" y="92710"/>
                                </a:lnTo>
                                <a:lnTo>
                                  <a:pt x="150495" y="72390"/>
                                </a:lnTo>
                                <a:lnTo>
                                  <a:pt x="163195" y="69850"/>
                                </a:lnTo>
                                <a:lnTo>
                                  <a:pt x="176530" y="64770"/>
                                </a:lnTo>
                                <a:lnTo>
                                  <a:pt x="190500" y="63500"/>
                                </a:lnTo>
                                <a:lnTo>
                                  <a:pt x="5958840" y="63500"/>
                                </a:lnTo>
                                <a:lnTo>
                                  <a:pt x="6022340" y="86360"/>
                                </a:lnTo>
                                <a:lnTo>
                                  <a:pt x="6051550" y="114300"/>
                                </a:lnTo>
                                <a:lnTo>
                                  <a:pt x="6072505" y="148590"/>
                                </a:lnTo>
                                <a:lnTo>
                                  <a:pt x="6082030" y="190500"/>
                                </a:lnTo>
                                <a:lnTo>
                                  <a:pt x="6082665" y="200660"/>
                                </a:lnTo>
                                <a:lnTo>
                                  <a:pt x="6082665" y="144780"/>
                                </a:lnTo>
                                <a:lnTo>
                                  <a:pt x="6040755" y="85090"/>
                                </a:lnTo>
                                <a:lnTo>
                                  <a:pt x="6003290" y="63500"/>
                                </a:lnTo>
                                <a:lnTo>
                                  <a:pt x="5959475" y="50800"/>
                                </a:lnTo>
                                <a:lnTo>
                                  <a:pt x="203835" y="50800"/>
                                </a:lnTo>
                                <a:lnTo>
                                  <a:pt x="173355" y="52070"/>
                                </a:lnTo>
                                <a:lnTo>
                                  <a:pt x="158750" y="57150"/>
                                </a:lnTo>
                                <a:lnTo>
                                  <a:pt x="144780" y="60960"/>
                                </a:lnTo>
                                <a:lnTo>
                                  <a:pt x="131445" y="67310"/>
                                </a:lnTo>
                                <a:lnTo>
                                  <a:pt x="118745" y="76200"/>
                                </a:lnTo>
                                <a:lnTo>
                                  <a:pt x="106680" y="83820"/>
                                </a:lnTo>
                                <a:lnTo>
                                  <a:pt x="95885" y="95250"/>
                                </a:lnTo>
                                <a:lnTo>
                                  <a:pt x="86360" y="104140"/>
                                </a:lnTo>
                                <a:lnTo>
                                  <a:pt x="77470" y="115570"/>
                                </a:lnTo>
                                <a:lnTo>
                                  <a:pt x="57785" y="154940"/>
                                </a:lnTo>
                                <a:lnTo>
                                  <a:pt x="50800" y="200660"/>
                                </a:lnTo>
                                <a:lnTo>
                                  <a:pt x="50800" y="889000"/>
                                </a:lnTo>
                                <a:lnTo>
                                  <a:pt x="57150" y="933450"/>
                                </a:lnTo>
                                <a:lnTo>
                                  <a:pt x="76200" y="971550"/>
                                </a:lnTo>
                                <a:lnTo>
                                  <a:pt x="105410" y="1004570"/>
                                </a:lnTo>
                                <a:lnTo>
                                  <a:pt x="142875" y="1028700"/>
                                </a:lnTo>
                                <a:lnTo>
                                  <a:pt x="186690" y="1038860"/>
                                </a:lnTo>
                                <a:lnTo>
                                  <a:pt x="5942330" y="1041400"/>
                                </a:lnTo>
                                <a:lnTo>
                                  <a:pt x="5972810" y="1036320"/>
                                </a:lnTo>
                                <a:lnTo>
                                  <a:pt x="6001385" y="1028700"/>
                                </a:lnTo>
                                <a:lnTo>
                                  <a:pt x="6003925" y="1028700"/>
                                </a:lnTo>
                                <a:lnTo>
                                  <a:pt x="6014720" y="1022350"/>
                                </a:lnTo>
                                <a:lnTo>
                                  <a:pt x="6027420" y="1013460"/>
                                </a:lnTo>
                                <a:lnTo>
                                  <a:pt x="6039485" y="1005840"/>
                                </a:lnTo>
                                <a:lnTo>
                                  <a:pt x="6050280" y="996950"/>
                                </a:lnTo>
                                <a:lnTo>
                                  <a:pt x="6059805" y="984250"/>
                                </a:lnTo>
                                <a:lnTo>
                                  <a:pt x="6068695" y="972820"/>
                                </a:lnTo>
                                <a:lnTo>
                                  <a:pt x="6088380" y="933450"/>
                                </a:lnTo>
                                <a:lnTo>
                                  <a:pt x="6095365" y="889000"/>
                                </a:lnTo>
                                <a:lnTo>
                                  <a:pt x="6095365" y="200660"/>
                                </a:lnTo>
                                <a:close/>
                              </a:path>
                              <a:path w="6146165" h="1089660">
                                <a:moveTo>
                                  <a:pt x="6146165" y="200660"/>
                                </a:moveTo>
                                <a:lnTo>
                                  <a:pt x="6141720" y="160020"/>
                                </a:lnTo>
                                <a:lnTo>
                                  <a:pt x="6129655" y="121920"/>
                                </a:lnTo>
                                <a:lnTo>
                                  <a:pt x="6110605" y="86360"/>
                                </a:lnTo>
                                <a:lnTo>
                                  <a:pt x="6108065" y="83375"/>
                                </a:lnTo>
                                <a:lnTo>
                                  <a:pt x="6108065" y="200660"/>
                                </a:lnTo>
                                <a:lnTo>
                                  <a:pt x="6108065" y="889000"/>
                                </a:lnTo>
                                <a:lnTo>
                                  <a:pt x="6095365" y="952500"/>
                                </a:lnTo>
                                <a:lnTo>
                                  <a:pt x="6069965" y="991870"/>
                                </a:lnTo>
                                <a:lnTo>
                                  <a:pt x="6035040" y="1023620"/>
                                </a:lnTo>
                                <a:lnTo>
                                  <a:pt x="5991860" y="1045210"/>
                                </a:lnTo>
                                <a:lnTo>
                                  <a:pt x="5943295" y="1054049"/>
                                </a:lnTo>
                                <a:lnTo>
                                  <a:pt x="186055" y="1051560"/>
                                </a:lnTo>
                                <a:lnTo>
                                  <a:pt x="138430" y="1038860"/>
                                </a:lnTo>
                                <a:lnTo>
                                  <a:pt x="110490" y="1023620"/>
                                </a:lnTo>
                                <a:lnTo>
                                  <a:pt x="97790" y="1016000"/>
                                </a:lnTo>
                                <a:lnTo>
                                  <a:pt x="86360" y="1003300"/>
                                </a:lnTo>
                                <a:lnTo>
                                  <a:pt x="75565" y="991870"/>
                                </a:lnTo>
                                <a:lnTo>
                                  <a:pt x="66040" y="979170"/>
                                </a:lnTo>
                                <a:lnTo>
                                  <a:pt x="45720" y="935990"/>
                                </a:lnTo>
                                <a:lnTo>
                                  <a:pt x="38100" y="889000"/>
                                </a:lnTo>
                                <a:lnTo>
                                  <a:pt x="38100" y="200660"/>
                                </a:lnTo>
                                <a:lnTo>
                                  <a:pt x="45720" y="152400"/>
                                </a:lnTo>
                                <a:lnTo>
                                  <a:pt x="66675" y="109220"/>
                                </a:lnTo>
                                <a:lnTo>
                                  <a:pt x="98425" y="73660"/>
                                </a:lnTo>
                                <a:lnTo>
                                  <a:pt x="139065" y="50800"/>
                                </a:lnTo>
                                <a:lnTo>
                                  <a:pt x="186690" y="38100"/>
                                </a:lnTo>
                                <a:lnTo>
                                  <a:pt x="5960110" y="38100"/>
                                </a:lnTo>
                                <a:lnTo>
                                  <a:pt x="6022340" y="57150"/>
                                </a:lnTo>
                                <a:lnTo>
                                  <a:pt x="6048375" y="76200"/>
                                </a:lnTo>
                                <a:lnTo>
                                  <a:pt x="6059805" y="85090"/>
                                </a:lnTo>
                                <a:lnTo>
                                  <a:pt x="6088380" y="123190"/>
                                </a:lnTo>
                                <a:lnTo>
                                  <a:pt x="6104890" y="168910"/>
                                </a:lnTo>
                                <a:lnTo>
                                  <a:pt x="6108065" y="200660"/>
                                </a:lnTo>
                                <a:lnTo>
                                  <a:pt x="6108065" y="83375"/>
                                </a:lnTo>
                                <a:lnTo>
                                  <a:pt x="6085840" y="57150"/>
                                </a:lnTo>
                                <a:lnTo>
                                  <a:pt x="6071235" y="44450"/>
                                </a:lnTo>
                                <a:lnTo>
                                  <a:pt x="6060440" y="38100"/>
                                </a:lnTo>
                                <a:lnTo>
                                  <a:pt x="6055360" y="33020"/>
                                </a:lnTo>
                                <a:lnTo>
                                  <a:pt x="6020435" y="13970"/>
                                </a:lnTo>
                                <a:lnTo>
                                  <a:pt x="5982335" y="2540"/>
                                </a:lnTo>
                                <a:lnTo>
                                  <a:pt x="5962015" y="0"/>
                                </a:lnTo>
                                <a:lnTo>
                                  <a:pt x="180975" y="0"/>
                                </a:lnTo>
                                <a:lnTo>
                                  <a:pt x="160655" y="2540"/>
                                </a:lnTo>
                                <a:lnTo>
                                  <a:pt x="122555" y="15240"/>
                                </a:lnTo>
                                <a:lnTo>
                                  <a:pt x="105410" y="25400"/>
                                </a:lnTo>
                                <a:lnTo>
                                  <a:pt x="88265" y="34290"/>
                                </a:lnTo>
                                <a:lnTo>
                                  <a:pt x="58420" y="59690"/>
                                </a:lnTo>
                                <a:lnTo>
                                  <a:pt x="33655" y="90170"/>
                                </a:lnTo>
                                <a:lnTo>
                                  <a:pt x="15240" y="124460"/>
                                </a:lnTo>
                                <a:lnTo>
                                  <a:pt x="3810" y="162560"/>
                                </a:lnTo>
                                <a:lnTo>
                                  <a:pt x="0" y="200660"/>
                                </a:lnTo>
                                <a:lnTo>
                                  <a:pt x="0" y="889000"/>
                                </a:lnTo>
                                <a:lnTo>
                                  <a:pt x="9525" y="948690"/>
                                </a:lnTo>
                                <a:lnTo>
                                  <a:pt x="25400" y="985520"/>
                                </a:lnTo>
                                <a:lnTo>
                                  <a:pt x="47625" y="1017270"/>
                                </a:lnTo>
                                <a:lnTo>
                                  <a:pt x="74930" y="1045210"/>
                                </a:lnTo>
                                <a:lnTo>
                                  <a:pt x="107950" y="1066800"/>
                                </a:lnTo>
                                <a:lnTo>
                                  <a:pt x="144145" y="1082040"/>
                                </a:lnTo>
                                <a:lnTo>
                                  <a:pt x="184150" y="1089660"/>
                                </a:lnTo>
                                <a:lnTo>
                                  <a:pt x="5965825" y="1089660"/>
                                </a:lnTo>
                                <a:lnTo>
                                  <a:pt x="6005195" y="1080770"/>
                                </a:lnTo>
                                <a:lnTo>
                                  <a:pt x="6041390" y="1066800"/>
                                </a:lnTo>
                                <a:lnTo>
                                  <a:pt x="6057900" y="1055370"/>
                                </a:lnTo>
                                <a:lnTo>
                                  <a:pt x="6061075" y="1054100"/>
                                </a:lnTo>
                                <a:lnTo>
                                  <a:pt x="6100445" y="1016000"/>
                                </a:lnTo>
                                <a:lnTo>
                                  <a:pt x="6122670" y="984250"/>
                                </a:lnTo>
                                <a:lnTo>
                                  <a:pt x="6137275" y="946150"/>
                                </a:lnTo>
                                <a:lnTo>
                                  <a:pt x="6145530" y="908050"/>
                                </a:lnTo>
                                <a:lnTo>
                                  <a:pt x="6146165" y="889000"/>
                                </a:lnTo>
                                <a:lnTo>
                                  <a:pt x="6146165" y="200660"/>
                                </a:lnTo>
                                <a:close/>
                              </a:path>
                            </a:pathLst>
                          </a:custGeom>
                          <a:solidFill>
                            <a:srgbClr val="EB7A2E"/>
                          </a:solidFill>
                        </wps:spPr>
                        <wps:bodyPr wrap="square" lIns="0" tIns="0" rIns="0" bIns="0" rtlCol="0">
                          <a:noAutofit/>
                        </wps:bodyPr>
                      </wps:wsp>
                      <wps:wsp>
                        <wps:cNvPr id="7" name="Textbox 7"/>
                        <wps:cNvSpPr txBox="1"/>
                        <wps:spPr>
                          <a:xfrm>
                            <a:off x="0" y="0"/>
                            <a:ext cx="6146165" cy="1089660"/>
                          </a:xfrm>
                          <a:prstGeom prst="rect">
                            <a:avLst/>
                          </a:prstGeom>
                        </wps:spPr>
                        <wps:txbx>
                          <w:txbxContent>
                            <w:p w14:paraId="3EAE67DD" w14:textId="77777777" w:rsidR="001C26D9" w:rsidRDefault="00000000">
                              <w:pPr>
                                <w:spacing w:before="239" w:line="360" w:lineRule="auto"/>
                                <w:ind w:left="310" w:right="337"/>
                                <w:jc w:val="both"/>
                                <w:rPr>
                                  <w:rFonts w:ascii="Calibri"/>
                                  <w:sz w:val="26"/>
                                </w:rPr>
                              </w:pPr>
                              <w:r>
                                <w:rPr>
                                  <w:rFonts w:ascii="Calibri"/>
                                  <w:sz w:val="26"/>
                                </w:rPr>
                                <w:t xml:space="preserve">To be an eminent </w:t>
                              </w:r>
                              <w:proofErr w:type="spellStart"/>
                              <w:r>
                                <w:rPr>
                                  <w:rFonts w:ascii="Calibri"/>
                                  <w:sz w:val="26"/>
                                </w:rPr>
                                <w:t>centre</w:t>
                              </w:r>
                              <w:proofErr w:type="spellEnd"/>
                              <w:r>
                                <w:rPr>
                                  <w:rFonts w:ascii="Calibri"/>
                                  <w:sz w:val="26"/>
                                </w:rPr>
                                <w:t xml:space="preserve"> for Academia, Industry and Research by imparting knowledge, relevant practices and inculcating human values to address global challenges through novelty and sustainability.</w:t>
                              </w:r>
                            </w:p>
                          </w:txbxContent>
                        </wps:txbx>
                        <wps:bodyPr wrap="square" lIns="0" tIns="0" rIns="0" bIns="0" rtlCol="0">
                          <a:noAutofit/>
                        </wps:bodyPr>
                      </wps:wsp>
                    </wpg:wgp>
                  </a:graphicData>
                </a:graphic>
              </wp:anchor>
            </w:drawing>
          </mc:Choice>
          <mc:Fallback>
            <w:pict>
              <v:group w14:anchorId="35FA07C0" id="Group 5" o:spid="_x0000_s1026" style="position:absolute;margin-left:65.4pt;margin-top:10.65pt;width:483.95pt;height:85.8pt;z-index:-251662336;mso-wrap-distance-left:0;mso-wrap-distance-right:0;mso-position-horizontal-relative:page" coordsize="61461,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">
                <v:shape id="Graphic 6" o:spid="_x0000_s1027" style="position:absolute;width:61461;height:10896;visibility:visible;mso-wrap-style:square;v-text-anchor:top" coordsize="6146165,108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" path="m6095365,200660r-6350,-41910l6082665,144780r,55880l6082665,889000r-11430,54610l6049645,977900r-29845,26670l5982970,1022350r-41085,6324l187325,1026160r-40005,-10160l113030,994410,86360,965200,69215,927100,63500,886460r,-685800l70485,158750,88265,121920,115570,92710,150495,72390r12700,-2540l176530,64770r13970,-1270l5958840,63500r63500,22860l6051550,114300r20955,34290l6082030,190500r635,10160l6082665,144780,6040755,85090,6003290,63500,5959475,50800r-5755640,l173355,52070r-14605,5080l144780,60960r-13335,6350l118745,76200r-12065,7620l95885,95250r-9525,8890l77470,115570,57785,154940r-6985,45720l50800,889000r6350,44450l76200,971550r29210,33020l142875,1028700r43815,10160l5942330,1041400r30480,-5080l6001385,1028700r2540,l6014720,1022350r12700,-8890l6039485,1005840r10795,-8890l6059805,984250r8890,-11430l6088380,933450r6985,-44450l6095365,200660xem6146165,200660r-4445,-40640l6129655,121920,6110605,86360r-2540,-2985l6108065,200660r,688340l6095365,952500r-25400,39370l6035040,1023620r-43180,21590l5943295,1054049,186055,1051560r-47625,-12700l110490,1023620r-12700,-7620l86360,1003300,75565,991870,66040,979170,45720,935990,38100,889000r,-688340l45720,152400,66675,109220,98425,73660,139065,50800,186690,38100r5773420,l6022340,57150r26035,19050l6059805,85090r28575,38100l6104890,168910r3175,31750l6108065,83375,6085840,57150,6071235,44450r-10795,-6350l6055360,33020,6020435,13970,5982335,2540,5962015,,180975,,160655,2540,122555,15240,105410,25400,88265,34290,58420,59690,33655,90170,15240,124460,3810,162560,,200660,,889000r9525,59690l25400,985520r22225,31750l74930,1045210r33020,21590l144145,1082040r40005,7620l5965825,1089660r39370,-8890l6041390,1066800r16510,-11430l6061075,1054100r39370,-38100l6122670,984250r14605,-38100l6145530,908050r635,-19050l6146165,200660xe" fillcolor="#eb7a2e" stroked="f">
                  <v:path arrowok="t"/>
                </v:shape>
                <v:shapetype id="_x0000_t202" coordsize="21600,21600" o:spt="202" path="m,l,21600r21600,l21600,xe">
                  <v:stroke joinstyle="miter"/>
                  <v:path gradientshapeok="t" o:connecttype="rect"/>
                </v:shapetype>
                <v:shape id="Textbox 7" o:spid="_x0000_s1028" type="#_x0000_t202" style="position:absolute;width:61461;height:10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3EAE67DD" w14:textId="77777777" w:rsidR="001C26D9" w:rsidRDefault="00000000">
                        <w:pPr>
                          <w:spacing w:before="239" w:line="360" w:lineRule="auto"/>
                          <w:ind w:left="310" w:right="337"/>
                          <w:jc w:val="both"/>
                          <w:rPr>
                            <w:rFonts w:ascii="Calibri"/>
                            <w:sz w:val="26"/>
                          </w:rPr>
                        </w:pPr>
                        <w:r>
                          <w:rPr>
                            <w:rFonts w:ascii="Calibri"/>
                            <w:sz w:val="26"/>
                          </w:rPr>
                          <w:t xml:space="preserve">To be an eminent </w:t>
                        </w:r>
                        <w:proofErr w:type="spellStart"/>
                        <w:r>
                          <w:rPr>
                            <w:rFonts w:ascii="Calibri"/>
                            <w:sz w:val="26"/>
                          </w:rPr>
                          <w:t>centre</w:t>
                        </w:r>
                        <w:proofErr w:type="spellEnd"/>
                        <w:r>
                          <w:rPr>
                            <w:rFonts w:ascii="Calibri"/>
                            <w:sz w:val="26"/>
                          </w:rPr>
                          <w:t xml:space="preserve"> for Academia, Industry and Research by imparting knowledge, relevant practices and inculcating human values to address global challenges through novelty and sustainability.</w:t>
                        </w:r>
                      </w:p>
                    </w:txbxContent>
                  </v:textbox>
                </v:shape>
                <w10:wrap type="topAndBottom" anchorx="page"/>
              </v:group>
            </w:pict>
          </mc:Fallback>
        </mc:AlternateContent>
      </w:r>
    </w:p>
    <w:p w14:paraId="4DFAA901" w14:textId="77777777" w:rsidR="001C26D9" w:rsidRDefault="001C26D9">
      <w:pPr>
        <w:pStyle w:val="BodyText"/>
        <w:rPr>
          <w:rFonts w:ascii="Calibri"/>
          <w:b/>
        </w:rPr>
      </w:pPr>
    </w:p>
    <w:p w14:paraId="24327AC9" w14:textId="77777777" w:rsidR="001C26D9" w:rsidRDefault="001C26D9">
      <w:pPr>
        <w:pStyle w:val="BodyText"/>
        <w:spacing w:before="22"/>
        <w:rPr>
          <w:rFonts w:ascii="Calibri"/>
          <w:b/>
        </w:rPr>
      </w:pPr>
    </w:p>
    <w:p w14:paraId="3F9D2851" w14:textId="77777777" w:rsidR="001C26D9" w:rsidRDefault="00000000">
      <w:pPr>
        <w:ind w:left="372"/>
        <w:rPr>
          <w:rFonts w:ascii="Calibri"/>
          <w:b/>
          <w:sz w:val="28"/>
        </w:rPr>
      </w:pPr>
      <w:r>
        <w:rPr>
          <w:rFonts w:ascii="Calibri"/>
          <w:b/>
          <w:sz w:val="28"/>
        </w:rPr>
        <w:t>Mission</w:t>
      </w:r>
      <w:r>
        <w:rPr>
          <w:rFonts w:ascii="Calibri"/>
          <w:b/>
          <w:spacing w:val="-6"/>
          <w:sz w:val="28"/>
        </w:rPr>
        <w:t xml:space="preserve"> </w:t>
      </w:r>
      <w:r>
        <w:rPr>
          <w:rFonts w:ascii="Calibri"/>
          <w:b/>
          <w:sz w:val="28"/>
        </w:rPr>
        <w:t>of</w:t>
      </w:r>
      <w:r>
        <w:rPr>
          <w:rFonts w:ascii="Calibri"/>
          <w:b/>
          <w:spacing w:val="-9"/>
          <w:sz w:val="28"/>
        </w:rPr>
        <w:t xml:space="preserve"> </w:t>
      </w:r>
      <w:r>
        <w:rPr>
          <w:rFonts w:ascii="Calibri"/>
          <w:b/>
          <w:sz w:val="28"/>
        </w:rPr>
        <w:t>the</w:t>
      </w:r>
      <w:r>
        <w:rPr>
          <w:rFonts w:ascii="Calibri"/>
          <w:b/>
          <w:spacing w:val="-5"/>
          <w:sz w:val="28"/>
        </w:rPr>
        <w:t xml:space="preserve"> </w:t>
      </w:r>
      <w:r>
        <w:rPr>
          <w:rFonts w:ascii="Calibri"/>
          <w:b/>
          <w:spacing w:val="-2"/>
          <w:sz w:val="28"/>
        </w:rPr>
        <w:t>Institute:</w:t>
      </w:r>
    </w:p>
    <w:p w14:paraId="0B208737" w14:textId="77777777" w:rsidR="001C26D9" w:rsidRDefault="00000000">
      <w:pPr>
        <w:pStyle w:val="BodyText"/>
        <w:spacing w:before="51"/>
        <w:rPr>
          <w:rFonts w:ascii="Calibri"/>
          <w:b/>
          <w:sz w:val="20"/>
        </w:rPr>
      </w:pPr>
      <w:r>
        <w:rPr>
          <w:rFonts w:ascii="Calibri"/>
          <w:b/>
          <w:noProof/>
          <w:sz w:val="20"/>
        </w:rPr>
        <mc:AlternateContent>
          <mc:Choice Requires="wpg">
            <w:drawing>
              <wp:anchor distT="0" distB="0" distL="0" distR="0" simplePos="0" relativeHeight="251655168" behindDoc="1" locked="0" layoutInCell="1" allowOverlap="1" wp14:anchorId="593F8A0D" wp14:editId="759FF993">
                <wp:simplePos x="0" y="0"/>
                <wp:positionH relativeFrom="page">
                  <wp:posOffset>701040</wp:posOffset>
                </wp:positionH>
                <wp:positionV relativeFrom="paragraph">
                  <wp:posOffset>202565</wp:posOffset>
                </wp:positionV>
                <wp:extent cx="6332855" cy="255270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332855" cy="2552700"/>
                          <a:chOff x="0" y="0"/>
                          <a:chExt cx="6332855" cy="2552700"/>
                        </a:xfrm>
                      </wpg:grpSpPr>
                      <wps:wsp>
                        <wps:cNvPr id="9" name="Graphic 9"/>
                        <wps:cNvSpPr/>
                        <wps:spPr>
                          <a:xfrm>
                            <a:off x="0" y="0"/>
                            <a:ext cx="6332855" cy="2552700"/>
                          </a:xfrm>
                          <a:custGeom>
                            <a:avLst/>
                            <a:gdLst/>
                            <a:ahLst/>
                            <a:cxnLst/>
                            <a:rect l="l" t="t" r="r" b="b"/>
                            <a:pathLst>
                              <a:path w="6332855" h="2552700">
                                <a:moveTo>
                                  <a:pt x="6282055" y="457200"/>
                                </a:moveTo>
                                <a:lnTo>
                                  <a:pt x="6281420" y="431800"/>
                                </a:lnTo>
                                <a:lnTo>
                                  <a:pt x="6277610" y="393700"/>
                                </a:lnTo>
                                <a:lnTo>
                                  <a:pt x="6274435" y="381000"/>
                                </a:lnTo>
                                <a:lnTo>
                                  <a:pt x="6269990" y="342900"/>
                                </a:lnTo>
                                <a:lnTo>
                                  <a:pt x="6269355" y="341312"/>
                                </a:lnTo>
                                <a:lnTo>
                                  <a:pt x="6269355" y="457200"/>
                                </a:lnTo>
                                <a:lnTo>
                                  <a:pt x="6269355" y="2108200"/>
                                </a:lnTo>
                                <a:lnTo>
                                  <a:pt x="6268720" y="2133600"/>
                                </a:lnTo>
                                <a:lnTo>
                                  <a:pt x="6264910" y="2171700"/>
                                </a:lnTo>
                                <a:lnTo>
                                  <a:pt x="6261735" y="2184400"/>
                                </a:lnTo>
                                <a:lnTo>
                                  <a:pt x="6257290" y="2222500"/>
                                </a:lnTo>
                                <a:lnTo>
                                  <a:pt x="6252210" y="2235200"/>
                                </a:lnTo>
                                <a:lnTo>
                                  <a:pt x="6246495" y="2247900"/>
                                </a:lnTo>
                                <a:lnTo>
                                  <a:pt x="6240145" y="2273300"/>
                                </a:lnTo>
                                <a:lnTo>
                                  <a:pt x="6232525" y="2286000"/>
                                </a:lnTo>
                                <a:lnTo>
                                  <a:pt x="6224270" y="2298700"/>
                                </a:lnTo>
                                <a:lnTo>
                                  <a:pt x="6215380" y="2324100"/>
                                </a:lnTo>
                                <a:lnTo>
                                  <a:pt x="6172835" y="2374900"/>
                                </a:lnTo>
                                <a:lnTo>
                                  <a:pt x="6134100" y="2413000"/>
                                </a:lnTo>
                                <a:lnTo>
                                  <a:pt x="6105525" y="2438400"/>
                                </a:lnTo>
                                <a:lnTo>
                                  <a:pt x="6090920" y="2438400"/>
                                </a:lnTo>
                                <a:lnTo>
                                  <a:pt x="6059170" y="2463800"/>
                                </a:lnTo>
                                <a:lnTo>
                                  <a:pt x="6042660" y="2463800"/>
                                </a:lnTo>
                                <a:lnTo>
                                  <a:pt x="6026150" y="2476500"/>
                                </a:lnTo>
                                <a:lnTo>
                                  <a:pt x="6008370" y="2476500"/>
                                </a:lnTo>
                                <a:lnTo>
                                  <a:pt x="5991225" y="2489200"/>
                                </a:lnTo>
                                <a:lnTo>
                                  <a:pt x="340360" y="2489200"/>
                                </a:lnTo>
                                <a:lnTo>
                                  <a:pt x="322580" y="2476500"/>
                                </a:lnTo>
                                <a:lnTo>
                                  <a:pt x="305435" y="2476500"/>
                                </a:lnTo>
                                <a:lnTo>
                                  <a:pt x="288925" y="2463800"/>
                                </a:lnTo>
                                <a:lnTo>
                                  <a:pt x="272415" y="2463800"/>
                                </a:lnTo>
                                <a:lnTo>
                                  <a:pt x="256540" y="2451100"/>
                                </a:lnTo>
                                <a:lnTo>
                                  <a:pt x="226060" y="2425700"/>
                                </a:lnTo>
                                <a:lnTo>
                                  <a:pt x="211455" y="2425700"/>
                                </a:lnTo>
                                <a:lnTo>
                                  <a:pt x="197485" y="2413000"/>
                                </a:lnTo>
                                <a:lnTo>
                                  <a:pt x="184150" y="2400300"/>
                                </a:lnTo>
                                <a:lnTo>
                                  <a:pt x="147320" y="2362200"/>
                                </a:lnTo>
                                <a:lnTo>
                                  <a:pt x="116840" y="2311400"/>
                                </a:lnTo>
                                <a:lnTo>
                                  <a:pt x="107950" y="2298700"/>
                                </a:lnTo>
                                <a:lnTo>
                                  <a:pt x="99695" y="2286000"/>
                                </a:lnTo>
                                <a:lnTo>
                                  <a:pt x="92075" y="2273300"/>
                                </a:lnTo>
                                <a:lnTo>
                                  <a:pt x="85725" y="2247900"/>
                                </a:lnTo>
                                <a:lnTo>
                                  <a:pt x="80010" y="2235200"/>
                                </a:lnTo>
                                <a:lnTo>
                                  <a:pt x="74930" y="2222500"/>
                                </a:lnTo>
                                <a:lnTo>
                                  <a:pt x="71120" y="2184400"/>
                                </a:lnTo>
                                <a:lnTo>
                                  <a:pt x="67945" y="2171700"/>
                                </a:lnTo>
                                <a:lnTo>
                                  <a:pt x="64135" y="2133600"/>
                                </a:lnTo>
                                <a:lnTo>
                                  <a:pt x="63500" y="2108200"/>
                                </a:lnTo>
                                <a:lnTo>
                                  <a:pt x="63500" y="457200"/>
                                </a:lnTo>
                                <a:lnTo>
                                  <a:pt x="64135" y="431800"/>
                                </a:lnTo>
                                <a:lnTo>
                                  <a:pt x="67945" y="393700"/>
                                </a:lnTo>
                                <a:lnTo>
                                  <a:pt x="71120" y="381000"/>
                                </a:lnTo>
                                <a:lnTo>
                                  <a:pt x="75565" y="355600"/>
                                </a:lnTo>
                                <a:lnTo>
                                  <a:pt x="80645" y="330200"/>
                                </a:lnTo>
                                <a:lnTo>
                                  <a:pt x="86360" y="317500"/>
                                </a:lnTo>
                                <a:lnTo>
                                  <a:pt x="92710" y="292100"/>
                                </a:lnTo>
                                <a:lnTo>
                                  <a:pt x="100330" y="279400"/>
                                </a:lnTo>
                                <a:lnTo>
                                  <a:pt x="108585" y="266700"/>
                                </a:lnTo>
                                <a:lnTo>
                                  <a:pt x="117475" y="254000"/>
                                </a:lnTo>
                                <a:lnTo>
                                  <a:pt x="127000" y="228600"/>
                                </a:lnTo>
                                <a:lnTo>
                                  <a:pt x="160020" y="190500"/>
                                </a:lnTo>
                                <a:lnTo>
                                  <a:pt x="198755" y="152400"/>
                                </a:lnTo>
                                <a:lnTo>
                                  <a:pt x="212725" y="139700"/>
                                </a:lnTo>
                                <a:lnTo>
                                  <a:pt x="227330" y="139700"/>
                                </a:lnTo>
                                <a:lnTo>
                                  <a:pt x="257810" y="114300"/>
                                </a:lnTo>
                                <a:lnTo>
                                  <a:pt x="273685" y="114300"/>
                                </a:lnTo>
                                <a:lnTo>
                                  <a:pt x="306705" y="88900"/>
                                </a:lnTo>
                                <a:lnTo>
                                  <a:pt x="341630" y="88900"/>
                                </a:lnTo>
                                <a:lnTo>
                                  <a:pt x="359410" y="76200"/>
                                </a:lnTo>
                                <a:lnTo>
                                  <a:pt x="5974715" y="76200"/>
                                </a:lnTo>
                                <a:lnTo>
                                  <a:pt x="5992495" y="88900"/>
                                </a:lnTo>
                                <a:lnTo>
                                  <a:pt x="6027420" y="88900"/>
                                </a:lnTo>
                                <a:lnTo>
                                  <a:pt x="6060440" y="114300"/>
                                </a:lnTo>
                                <a:lnTo>
                                  <a:pt x="6076315" y="114300"/>
                                </a:lnTo>
                                <a:lnTo>
                                  <a:pt x="6106795" y="139700"/>
                                </a:lnTo>
                                <a:lnTo>
                                  <a:pt x="6121400" y="152400"/>
                                </a:lnTo>
                                <a:lnTo>
                                  <a:pt x="6135370" y="152400"/>
                                </a:lnTo>
                                <a:lnTo>
                                  <a:pt x="6148705" y="165100"/>
                                </a:lnTo>
                                <a:lnTo>
                                  <a:pt x="6161405" y="177800"/>
                                </a:lnTo>
                                <a:lnTo>
                                  <a:pt x="6185535" y="203200"/>
                                </a:lnTo>
                                <a:lnTo>
                                  <a:pt x="6196330" y="215900"/>
                                </a:lnTo>
                                <a:lnTo>
                                  <a:pt x="6206490" y="241300"/>
                                </a:lnTo>
                                <a:lnTo>
                                  <a:pt x="6216015" y="254000"/>
                                </a:lnTo>
                                <a:lnTo>
                                  <a:pt x="6224905" y="266700"/>
                                </a:lnTo>
                                <a:lnTo>
                                  <a:pt x="6233160" y="279400"/>
                                </a:lnTo>
                                <a:lnTo>
                                  <a:pt x="6240780" y="304800"/>
                                </a:lnTo>
                                <a:lnTo>
                                  <a:pt x="6247130" y="317500"/>
                                </a:lnTo>
                                <a:lnTo>
                                  <a:pt x="6252845" y="330200"/>
                                </a:lnTo>
                                <a:lnTo>
                                  <a:pt x="6257925" y="355600"/>
                                </a:lnTo>
                                <a:lnTo>
                                  <a:pt x="6261735" y="381000"/>
                                </a:lnTo>
                                <a:lnTo>
                                  <a:pt x="6264910" y="393700"/>
                                </a:lnTo>
                                <a:lnTo>
                                  <a:pt x="6268720" y="431800"/>
                                </a:lnTo>
                                <a:lnTo>
                                  <a:pt x="6269355" y="457200"/>
                                </a:lnTo>
                                <a:lnTo>
                                  <a:pt x="6269355" y="341312"/>
                                </a:lnTo>
                                <a:lnTo>
                                  <a:pt x="6264910" y="330200"/>
                                </a:lnTo>
                                <a:lnTo>
                                  <a:pt x="6259195" y="317500"/>
                                </a:lnTo>
                                <a:lnTo>
                                  <a:pt x="6252210" y="292100"/>
                                </a:lnTo>
                                <a:lnTo>
                                  <a:pt x="6244590" y="279400"/>
                                </a:lnTo>
                                <a:lnTo>
                                  <a:pt x="6236335" y="266700"/>
                                </a:lnTo>
                                <a:lnTo>
                                  <a:pt x="6226810" y="241300"/>
                                </a:lnTo>
                                <a:lnTo>
                                  <a:pt x="6195060" y="203200"/>
                                </a:lnTo>
                                <a:lnTo>
                                  <a:pt x="6156960" y="165100"/>
                                </a:lnTo>
                                <a:lnTo>
                                  <a:pt x="6113780" y="127000"/>
                                </a:lnTo>
                                <a:lnTo>
                                  <a:pt x="6082030" y="101600"/>
                                </a:lnTo>
                                <a:lnTo>
                                  <a:pt x="6065520" y="101600"/>
                                </a:lnTo>
                                <a:lnTo>
                                  <a:pt x="6049010" y="88900"/>
                                </a:lnTo>
                                <a:lnTo>
                                  <a:pt x="6031230" y="88900"/>
                                </a:lnTo>
                                <a:lnTo>
                                  <a:pt x="6013450" y="76200"/>
                                </a:lnTo>
                                <a:lnTo>
                                  <a:pt x="5995670" y="76200"/>
                                </a:lnTo>
                                <a:lnTo>
                                  <a:pt x="5977255" y="63500"/>
                                </a:lnTo>
                                <a:lnTo>
                                  <a:pt x="356870" y="63500"/>
                                </a:lnTo>
                                <a:lnTo>
                                  <a:pt x="338455" y="76200"/>
                                </a:lnTo>
                                <a:lnTo>
                                  <a:pt x="320040" y="76200"/>
                                </a:lnTo>
                                <a:lnTo>
                                  <a:pt x="302260" y="88900"/>
                                </a:lnTo>
                                <a:lnTo>
                                  <a:pt x="285115" y="88900"/>
                                </a:lnTo>
                                <a:lnTo>
                                  <a:pt x="267970" y="101600"/>
                                </a:lnTo>
                                <a:lnTo>
                                  <a:pt x="251460" y="101600"/>
                                </a:lnTo>
                                <a:lnTo>
                                  <a:pt x="235585" y="114300"/>
                                </a:lnTo>
                                <a:lnTo>
                                  <a:pt x="205105" y="139700"/>
                                </a:lnTo>
                                <a:lnTo>
                                  <a:pt x="190500" y="152400"/>
                                </a:lnTo>
                                <a:lnTo>
                                  <a:pt x="176530" y="165100"/>
                                </a:lnTo>
                                <a:lnTo>
                                  <a:pt x="163195" y="165100"/>
                                </a:lnTo>
                                <a:lnTo>
                                  <a:pt x="150495" y="190500"/>
                                </a:lnTo>
                                <a:lnTo>
                                  <a:pt x="138430" y="203200"/>
                                </a:lnTo>
                                <a:lnTo>
                                  <a:pt x="127000" y="215900"/>
                                </a:lnTo>
                                <a:lnTo>
                                  <a:pt x="116192" y="228600"/>
                                </a:lnTo>
                                <a:lnTo>
                                  <a:pt x="97155" y="254000"/>
                                </a:lnTo>
                                <a:lnTo>
                                  <a:pt x="88900" y="279400"/>
                                </a:lnTo>
                                <a:lnTo>
                                  <a:pt x="81280" y="292100"/>
                                </a:lnTo>
                                <a:lnTo>
                                  <a:pt x="74295" y="304800"/>
                                </a:lnTo>
                                <a:lnTo>
                                  <a:pt x="67945" y="330200"/>
                                </a:lnTo>
                                <a:lnTo>
                                  <a:pt x="62865" y="342900"/>
                                </a:lnTo>
                                <a:lnTo>
                                  <a:pt x="58420" y="381000"/>
                                </a:lnTo>
                                <a:lnTo>
                                  <a:pt x="55245" y="393700"/>
                                </a:lnTo>
                                <a:lnTo>
                                  <a:pt x="51435" y="431800"/>
                                </a:lnTo>
                                <a:lnTo>
                                  <a:pt x="50800" y="457200"/>
                                </a:lnTo>
                                <a:lnTo>
                                  <a:pt x="50800" y="2108200"/>
                                </a:lnTo>
                                <a:lnTo>
                                  <a:pt x="51435" y="2133600"/>
                                </a:lnTo>
                                <a:lnTo>
                                  <a:pt x="55245" y="2171700"/>
                                </a:lnTo>
                                <a:lnTo>
                                  <a:pt x="58420" y="2184400"/>
                                </a:lnTo>
                                <a:lnTo>
                                  <a:pt x="62865" y="2222500"/>
                                </a:lnTo>
                                <a:lnTo>
                                  <a:pt x="67945" y="2235200"/>
                                </a:lnTo>
                                <a:lnTo>
                                  <a:pt x="73660" y="2260600"/>
                                </a:lnTo>
                                <a:lnTo>
                                  <a:pt x="80645" y="2273300"/>
                                </a:lnTo>
                                <a:lnTo>
                                  <a:pt x="88265" y="2286000"/>
                                </a:lnTo>
                                <a:lnTo>
                                  <a:pt x="96520" y="2311400"/>
                                </a:lnTo>
                                <a:lnTo>
                                  <a:pt x="115570" y="2336800"/>
                                </a:lnTo>
                                <a:lnTo>
                                  <a:pt x="126365" y="2349500"/>
                                </a:lnTo>
                                <a:lnTo>
                                  <a:pt x="137795" y="2362200"/>
                                </a:lnTo>
                                <a:lnTo>
                                  <a:pt x="149860" y="2387600"/>
                                </a:lnTo>
                                <a:lnTo>
                                  <a:pt x="162560" y="2400300"/>
                                </a:lnTo>
                                <a:lnTo>
                                  <a:pt x="175895" y="2413000"/>
                                </a:lnTo>
                                <a:lnTo>
                                  <a:pt x="189865" y="2425700"/>
                                </a:lnTo>
                                <a:lnTo>
                                  <a:pt x="204470" y="2425700"/>
                                </a:lnTo>
                                <a:lnTo>
                                  <a:pt x="219075" y="2438400"/>
                                </a:lnTo>
                                <a:lnTo>
                                  <a:pt x="250825" y="2463800"/>
                                </a:lnTo>
                                <a:lnTo>
                                  <a:pt x="267335" y="2476500"/>
                                </a:lnTo>
                                <a:lnTo>
                                  <a:pt x="284480" y="2476500"/>
                                </a:lnTo>
                                <a:lnTo>
                                  <a:pt x="301625" y="2489200"/>
                                </a:lnTo>
                                <a:lnTo>
                                  <a:pt x="319405" y="2489200"/>
                                </a:lnTo>
                                <a:lnTo>
                                  <a:pt x="337185" y="2501900"/>
                                </a:lnTo>
                                <a:lnTo>
                                  <a:pt x="5994400" y="2501900"/>
                                </a:lnTo>
                                <a:lnTo>
                                  <a:pt x="6012815" y="2489200"/>
                                </a:lnTo>
                                <a:lnTo>
                                  <a:pt x="6030595" y="2489200"/>
                                </a:lnTo>
                                <a:lnTo>
                                  <a:pt x="6047740" y="2476500"/>
                                </a:lnTo>
                                <a:lnTo>
                                  <a:pt x="6064885" y="2476500"/>
                                </a:lnTo>
                                <a:lnTo>
                                  <a:pt x="6081395" y="2463800"/>
                                </a:lnTo>
                                <a:lnTo>
                                  <a:pt x="6113145" y="2438400"/>
                                </a:lnTo>
                                <a:lnTo>
                                  <a:pt x="6127750" y="2438400"/>
                                </a:lnTo>
                                <a:lnTo>
                                  <a:pt x="6156325" y="2413000"/>
                                </a:lnTo>
                                <a:lnTo>
                                  <a:pt x="6194425" y="2374900"/>
                                </a:lnTo>
                                <a:lnTo>
                                  <a:pt x="6205855" y="2349500"/>
                                </a:lnTo>
                                <a:lnTo>
                                  <a:pt x="6216650" y="2336800"/>
                                </a:lnTo>
                                <a:lnTo>
                                  <a:pt x="6235700" y="2311400"/>
                                </a:lnTo>
                                <a:lnTo>
                                  <a:pt x="6243955" y="2286000"/>
                                </a:lnTo>
                                <a:lnTo>
                                  <a:pt x="6251575" y="2273300"/>
                                </a:lnTo>
                                <a:lnTo>
                                  <a:pt x="6258560" y="2260600"/>
                                </a:lnTo>
                                <a:lnTo>
                                  <a:pt x="6264910" y="2235200"/>
                                </a:lnTo>
                                <a:lnTo>
                                  <a:pt x="6269990" y="2222500"/>
                                </a:lnTo>
                                <a:lnTo>
                                  <a:pt x="6274435" y="2184400"/>
                                </a:lnTo>
                                <a:lnTo>
                                  <a:pt x="6277610" y="2171700"/>
                                </a:lnTo>
                                <a:lnTo>
                                  <a:pt x="6281420" y="2133600"/>
                                </a:lnTo>
                                <a:lnTo>
                                  <a:pt x="6282055" y="2108200"/>
                                </a:lnTo>
                                <a:lnTo>
                                  <a:pt x="6282055" y="457200"/>
                                </a:lnTo>
                                <a:close/>
                              </a:path>
                              <a:path w="6332855" h="2552700">
                                <a:moveTo>
                                  <a:pt x="6332855" y="457200"/>
                                </a:moveTo>
                                <a:lnTo>
                                  <a:pt x="6332220" y="431800"/>
                                </a:lnTo>
                                <a:lnTo>
                                  <a:pt x="6330315" y="406400"/>
                                </a:lnTo>
                                <a:lnTo>
                                  <a:pt x="6327775" y="393700"/>
                                </a:lnTo>
                                <a:lnTo>
                                  <a:pt x="6323965" y="355600"/>
                                </a:lnTo>
                                <a:lnTo>
                                  <a:pt x="6318885" y="330200"/>
                                </a:lnTo>
                                <a:lnTo>
                                  <a:pt x="6313170" y="317500"/>
                                </a:lnTo>
                                <a:lnTo>
                                  <a:pt x="6306185" y="292100"/>
                                </a:lnTo>
                                <a:lnTo>
                                  <a:pt x="6298565" y="266700"/>
                                </a:lnTo>
                                <a:lnTo>
                                  <a:pt x="6294755" y="261264"/>
                                </a:lnTo>
                                <a:lnTo>
                                  <a:pt x="6294755" y="457200"/>
                                </a:lnTo>
                                <a:lnTo>
                                  <a:pt x="6294755" y="2108200"/>
                                </a:lnTo>
                                <a:lnTo>
                                  <a:pt x="6294120" y="2133600"/>
                                </a:lnTo>
                                <a:lnTo>
                                  <a:pt x="6292850" y="2159000"/>
                                </a:lnTo>
                                <a:lnTo>
                                  <a:pt x="6290310" y="2171700"/>
                                </a:lnTo>
                                <a:lnTo>
                                  <a:pt x="6286500" y="2209800"/>
                                </a:lnTo>
                                <a:lnTo>
                                  <a:pt x="6282055" y="2222500"/>
                                </a:lnTo>
                                <a:lnTo>
                                  <a:pt x="6276975" y="2247900"/>
                                </a:lnTo>
                                <a:lnTo>
                                  <a:pt x="6270625" y="2260600"/>
                                </a:lnTo>
                                <a:lnTo>
                                  <a:pt x="6263640" y="2273300"/>
                                </a:lnTo>
                                <a:lnTo>
                                  <a:pt x="6256020" y="2298700"/>
                                </a:lnTo>
                                <a:lnTo>
                                  <a:pt x="6247130" y="2311400"/>
                                </a:lnTo>
                                <a:lnTo>
                                  <a:pt x="6216015" y="2362200"/>
                                </a:lnTo>
                                <a:lnTo>
                                  <a:pt x="6165215" y="2413000"/>
                                </a:lnTo>
                                <a:lnTo>
                                  <a:pt x="6136005" y="2438400"/>
                                </a:lnTo>
                                <a:lnTo>
                                  <a:pt x="6104255" y="2463800"/>
                                </a:lnTo>
                                <a:lnTo>
                                  <a:pt x="6087745" y="2476500"/>
                                </a:lnTo>
                                <a:lnTo>
                                  <a:pt x="6070600" y="2476500"/>
                                </a:lnTo>
                                <a:lnTo>
                                  <a:pt x="6035040" y="2501900"/>
                                </a:lnTo>
                                <a:lnTo>
                                  <a:pt x="6016625" y="2501900"/>
                                </a:lnTo>
                                <a:lnTo>
                                  <a:pt x="5998210" y="2514600"/>
                                </a:lnTo>
                                <a:lnTo>
                                  <a:pt x="334645" y="2514600"/>
                                </a:lnTo>
                                <a:lnTo>
                                  <a:pt x="315595" y="2501900"/>
                                </a:lnTo>
                                <a:lnTo>
                                  <a:pt x="297180" y="2501900"/>
                                </a:lnTo>
                                <a:lnTo>
                                  <a:pt x="279400" y="2489200"/>
                                </a:lnTo>
                                <a:lnTo>
                                  <a:pt x="262255" y="2476500"/>
                                </a:lnTo>
                                <a:lnTo>
                                  <a:pt x="245110" y="2476500"/>
                                </a:lnTo>
                                <a:lnTo>
                                  <a:pt x="212090" y="2451100"/>
                                </a:lnTo>
                                <a:lnTo>
                                  <a:pt x="181610" y="2425700"/>
                                </a:lnTo>
                                <a:lnTo>
                                  <a:pt x="128270" y="2374900"/>
                                </a:lnTo>
                                <a:lnTo>
                                  <a:pt x="95250" y="2336800"/>
                                </a:lnTo>
                                <a:lnTo>
                                  <a:pt x="85725" y="2311400"/>
                                </a:lnTo>
                                <a:lnTo>
                                  <a:pt x="76835" y="2298700"/>
                                </a:lnTo>
                                <a:lnTo>
                                  <a:pt x="69215" y="2273300"/>
                                </a:lnTo>
                                <a:lnTo>
                                  <a:pt x="62230" y="2260600"/>
                                </a:lnTo>
                                <a:lnTo>
                                  <a:pt x="55880" y="2247900"/>
                                </a:lnTo>
                                <a:lnTo>
                                  <a:pt x="50800" y="2222500"/>
                                </a:lnTo>
                                <a:lnTo>
                                  <a:pt x="46355" y="2209800"/>
                                </a:lnTo>
                                <a:lnTo>
                                  <a:pt x="42545" y="2171700"/>
                                </a:lnTo>
                                <a:lnTo>
                                  <a:pt x="40005" y="2159000"/>
                                </a:lnTo>
                                <a:lnTo>
                                  <a:pt x="38735" y="2133600"/>
                                </a:lnTo>
                                <a:lnTo>
                                  <a:pt x="38100" y="2108200"/>
                                </a:lnTo>
                                <a:lnTo>
                                  <a:pt x="38100" y="457200"/>
                                </a:lnTo>
                                <a:lnTo>
                                  <a:pt x="38735" y="431800"/>
                                </a:lnTo>
                                <a:lnTo>
                                  <a:pt x="42545" y="393700"/>
                                </a:lnTo>
                                <a:lnTo>
                                  <a:pt x="46355" y="381000"/>
                                </a:lnTo>
                                <a:lnTo>
                                  <a:pt x="50800" y="342900"/>
                                </a:lnTo>
                                <a:lnTo>
                                  <a:pt x="55880" y="330200"/>
                                </a:lnTo>
                                <a:lnTo>
                                  <a:pt x="62230" y="304800"/>
                                </a:lnTo>
                                <a:lnTo>
                                  <a:pt x="69215" y="292100"/>
                                </a:lnTo>
                                <a:lnTo>
                                  <a:pt x="77470" y="266700"/>
                                </a:lnTo>
                                <a:lnTo>
                                  <a:pt x="85725" y="254000"/>
                                </a:lnTo>
                                <a:lnTo>
                                  <a:pt x="95250" y="241300"/>
                                </a:lnTo>
                                <a:lnTo>
                                  <a:pt x="106045" y="215900"/>
                                </a:lnTo>
                                <a:lnTo>
                                  <a:pt x="140970" y="177800"/>
                                </a:lnTo>
                                <a:lnTo>
                                  <a:pt x="196850" y="127000"/>
                                </a:lnTo>
                                <a:lnTo>
                                  <a:pt x="228600" y="101600"/>
                                </a:lnTo>
                                <a:lnTo>
                                  <a:pt x="245110" y="88900"/>
                                </a:lnTo>
                                <a:lnTo>
                                  <a:pt x="262255" y="88900"/>
                                </a:lnTo>
                                <a:lnTo>
                                  <a:pt x="280035" y="76200"/>
                                </a:lnTo>
                                <a:lnTo>
                                  <a:pt x="297815" y="76200"/>
                                </a:lnTo>
                                <a:lnTo>
                                  <a:pt x="316230" y="63500"/>
                                </a:lnTo>
                                <a:lnTo>
                                  <a:pt x="334645" y="63500"/>
                                </a:lnTo>
                                <a:lnTo>
                                  <a:pt x="354330" y="50800"/>
                                </a:lnTo>
                                <a:lnTo>
                                  <a:pt x="5979160" y="50800"/>
                                </a:lnTo>
                                <a:lnTo>
                                  <a:pt x="5998210" y="63500"/>
                                </a:lnTo>
                                <a:lnTo>
                                  <a:pt x="6017260" y="63500"/>
                                </a:lnTo>
                                <a:lnTo>
                                  <a:pt x="6035675" y="76200"/>
                                </a:lnTo>
                                <a:lnTo>
                                  <a:pt x="6053455" y="76200"/>
                                </a:lnTo>
                                <a:lnTo>
                                  <a:pt x="6070600" y="88900"/>
                                </a:lnTo>
                                <a:lnTo>
                                  <a:pt x="6087745" y="88900"/>
                                </a:lnTo>
                                <a:lnTo>
                                  <a:pt x="6120765" y="114300"/>
                                </a:lnTo>
                                <a:lnTo>
                                  <a:pt x="6151245" y="139700"/>
                                </a:lnTo>
                                <a:lnTo>
                                  <a:pt x="6204585" y="190500"/>
                                </a:lnTo>
                                <a:lnTo>
                                  <a:pt x="6237605" y="241300"/>
                                </a:lnTo>
                                <a:lnTo>
                                  <a:pt x="6247130" y="254000"/>
                                </a:lnTo>
                                <a:lnTo>
                                  <a:pt x="6256020" y="266700"/>
                                </a:lnTo>
                                <a:lnTo>
                                  <a:pt x="6263640" y="292100"/>
                                </a:lnTo>
                                <a:lnTo>
                                  <a:pt x="6270625" y="304800"/>
                                </a:lnTo>
                                <a:lnTo>
                                  <a:pt x="6276975" y="330200"/>
                                </a:lnTo>
                                <a:lnTo>
                                  <a:pt x="6282055" y="342900"/>
                                </a:lnTo>
                                <a:lnTo>
                                  <a:pt x="6286500" y="381000"/>
                                </a:lnTo>
                                <a:lnTo>
                                  <a:pt x="6290310" y="393700"/>
                                </a:lnTo>
                                <a:lnTo>
                                  <a:pt x="6294120" y="431800"/>
                                </a:lnTo>
                                <a:lnTo>
                                  <a:pt x="6294755" y="457200"/>
                                </a:lnTo>
                                <a:lnTo>
                                  <a:pt x="6294755" y="261264"/>
                                </a:lnTo>
                                <a:lnTo>
                                  <a:pt x="6289675" y="254000"/>
                                </a:lnTo>
                                <a:lnTo>
                                  <a:pt x="6280150" y="228600"/>
                                </a:lnTo>
                                <a:lnTo>
                                  <a:pt x="6269990" y="215900"/>
                                </a:lnTo>
                                <a:lnTo>
                                  <a:pt x="6258560" y="203200"/>
                                </a:lnTo>
                                <a:lnTo>
                                  <a:pt x="6246495" y="177800"/>
                                </a:lnTo>
                                <a:lnTo>
                                  <a:pt x="6219825" y="152400"/>
                                </a:lnTo>
                                <a:lnTo>
                                  <a:pt x="6190615" y="127000"/>
                                </a:lnTo>
                                <a:lnTo>
                                  <a:pt x="6174740" y="101600"/>
                                </a:lnTo>
                                <a:lnTo>
                                  <a:pt x="6158230" y="88900"/>
                                </a:lnTo>
                                <a:lnTo>
                                  <a:pt x="6141085" y="76200"/>
                                </a:lnTo>
                                <a:lnTo>
                                  <a:pt x="6123305" y="76200"/>
                                </a:lnTo>
                                <a:lnTo>
                                  <a:pt x="6105525" y="63500"/>
                                </a:lnTo>
                                <a:lnTo>
                                  <a:pt x="6086475" y="50800"/>
                                </a:lnTo>
                                <a:lnTo>
                                  <a:pt x="6067425" y="38100"/>
                                </a:lnTo>
                                <a:lnTo>
                                  <a:pt x="6047740" y="38100"/>
                                </a:lnTo>
                                <a:lnTo>
                                  <a:pt x="6027420" y="25400"/>
                                </a:lnTo>
                                <a:lnTo>
                                  <a:pt x="6007100" y="25400"/>
                                </a:lnTo>
                                <a:lnTo>
                                  <a:pt x="5986145" y="0"/>
                                </a:lnTo>
                                <a:lnTo>
                                  <a:pt x="345440" y="0"/>
                                </a:lnTo>
                                <a:lnTo>
                                  <a:pt x="324485" y="25400"/>
                                </a:lnTo>
                                <a:lnTo>
                                  <a:pt x="304165" y="25400"/>
                                </a:lnTo>
                                <a:lnTo>
                                  <a:pt x="283845" y="38100"/>
                                </a:lnTo>
                                <a:lnTo>
                                  <a:pt x="264160" y="38100"/>
                                </a:lnTo>
                                <a:lnTo>
                                  <a:pt x="226060" y="63500"/>
                                </a:lnTo>
                                <a:lnTo>
                                  <a:pt x="190500" y="88900"/>
                                </a:lnTo>
                                <a:lnTo>
                                  <a:pt x="157480" y="114300"/>
                                </a:lnTo>
                                <a:lnTo>
                                  <a:pt x="126365" y="139700"/>
                                </a:lnTo>
                                <a:lnTo>
                                  <a:pt x="85725" y="177800"/>
                                </a:lnTo>
                                <a:lnTo>
                                  <a:pt x="73660" y="203200"/>
                                </a:lnTo>
                                <a:lnTo>
                                  <a:pt x="62230" y="215900"/>
                                </a:lnTo>
                                <a:lnTo>
                                  <a:pt x="52070" y="241300"/>
                                </a:lnTo>
                                <a:lnTo>
                                  <a:pt x="42545" y="254000"/>
                                </a:lnTo>
                                <a:lnTo>
                                  <a:pt x="33655" y="279400"/>
                                </a:lnTo>
                                <a:lnTo>
                                  <a:pt x="26035" y="292100"/>
                                </a:lnTo>
                                <a:lnTo>
                                  <a:pt x="19050" y="317500"/>
                                </a:lnTo>
                                <a:lnTo>
                                  <a:pt x="13335" y="330200"/>
                                </a:lnTo>
                                <a:lnTo>
                                  <a:pt x="8890" y="355600"/>
                                </a:lnTo>
                                <a:lnTo>
                                  <a:pt x="5080" y="393700"/>
                                </a:lnTo>
                                <a:lnTo>
                                  <a:pt x="2540" y="406400"/>
                                </a:lnTo>
                                <a:lnTo>
                                  <a:pt x="635" y="431800"/>
                                </a:lnTo>
                                <a:lnTo>
                                  <a:pt x="0" y="457200"/>
                                </a:lnTo>
                                <a:lnTo>
                                  <a:pt x="0" y="2108200"/>
                                </a:lnTo>
                                <a:lnTo>
                                  <a:pt x="2540" y="2159000"/>
                                </a:lnTo>
                                <a:lnTo>
                                  <a:pt x="8890" y="2209800"/>
                                </a:lnTo>
                                <a:lnTo>
                                  <a:pt x="19685" y="2260600"/>
                                </a:lnTo>
                                <a:lnTo>
                                  <a:pt x="26670" y="2273300"/>
                                </a:lnTo>
                                <a:lnTo>
                                  <a:pt x="34290" y="2298700"/>
                                </a:lnTo>
                                <a:lnTo>
                                  <a:pt x="43180" y="2311400"/>
                                </a:lnTo>
                                <a:lnTo>
                                  <a:pt x="52705" y="2336800"/>
                                </a:lnTo>
                                <a:lnTo>
                                  <a:pt x="63500" y="2349500"/>
                                </a:lnTo>
                                <a:lnTo>
                                  <a:pt x="74295" y="2374900"/>
                                </a:lnTo>
                                <a:lnTo>
                                  <a:pt x="86360" y="2387600"/>
                                </a:lnTo>
                                <a:lnTo>
                                  <a:pt x="113017" y="2413000"/>
                                </a:lnTo>
                                <a:lnTo>
                                  <a:pt x="127635" y="2438400"/>
                                </a:lnTo>
                                <a:lnTo>
                                  <a:pt x="158115" y="2463800"/>
                                </a:lnTo>
                                <a:lnTo>
                                  <a:pt x="174625" y="2476500"/>
                                </a:lnTo>
                                <a:lnTo>
                                  <a:pt x="191770" y="2489200"/>
                                </a:lnTo>
                                <a:lnTo>
                                  <a:pt x="209550" y="2501900"/>
                                </a:lnTo>
                                <a:lnTo>
                                  <a:pt x="227330" y="2501900"/>
                                </a:lnTo>
                                <a:lnTo>
                                  <a:pt x="265430" y="2527300"/>
                                </a:lnTo>
                                <a:lnTo>
                                  <a:pt x="285115" y="2527300"/>
                                </a:lnTo>
                                <a:lnTo>
                                  <a:pt x="305435" y="2540000"/>
                                </a:lnTo>
                                <a:lnTo>
                                  <a:pt x="325755" y="2540000"/>
                                </a:lnTo>
                                <a:lnTo>
                                  <a:pt x="347345" y="2552700"/>
                                </a:lnTo>
                                <a:lnTo>
                                  <a:pt x="5987415" y="2552700"/>
                                </a:lnTo>
                                <a:lnTo>
                                  <a:pt x="6008370" y="2540000"/>
                                </a:lnTo>
                                <a:lnTo>
                                  <a:pt x="6028690" y="2540000"/>
                                </a:lnTo>
                                <a:lnTo>
                                  <a:pt x="6049010" y="2527300"/>
                                </a:lnTo>
                                <a:lnTo>
                                  <a:pt x="6068695" y="2527300"/>
                                </a:lnTo>
                                <a:lnTo>
                                  <a:pt x="6087745" y="2514600"/>
                                </a:lnTo>
                                <a:lnTo>
                                  <a:pt x="6106795" y="2501900"/>
                                </a:lnTo>
                                <a:lnTo>
                                  <a:pt x="6124575" y="2501900"/>
                                </a:lnTo>
                                <a:lnTo>
                                  <a:pt x="6142355" y="2489200"/>
                                </a:lnTo>
                                <a:lnTo>
                                  <a:pt x="6159500" y="2476500"/>
                                </a:lnTo>
                                <a:lnTo>
                                  <a:pt x="6176010" y="2463800"/>
                                </a:lnTo>
                                <a:lnTo>
                                  <a:pt x="6191250" y="2451100"/>
                                </a:lnTo>
                                <a:lnTo>
                                  <a:pt x="6206490" y="2425700"/>
                                </a:lnTo>
                                <a:lnTo>
                                  <a:pt x="6234430" y="2400300"/>
                                </a:lnTo>
                                <a:lnTo>
                                  <a:pt x="6247130" y="2387600"/>
                                </a:lnTo>
                                <a:lnTo>
                                  <a:pt x="6259195" y="2362200"/>
                                </a:lnTo>
                                <a:lnTo>
                                  <a:pt x="6270625" y="2349500"/>
                                </a:lnTo>
                                <a:lnTo>
                                  <a:pt x="6280785" y="2336800"/>
                                </a:lnTo>
                                <a:lnTo>
                                  <a:pt x="6290310" y="2311400"/>
                                </a:lnTo>
                                <a:lnTo>
                                  <a:pt x="6299200" y="2298700"/>
                                </a:lnTo>
                                <a:lnTo>
                                  <a:pt x="6306820" y="2273300"/>
                                </a:lnTo>
                                <a:lnTo>
                                  <a:pt x="6313805" y="2247900"/>
                                </a:lnTo>
                                <a:lnTo>
                                  <a:pt x="6319520" y="2235200"/>
                                </a:lnTo>
                                <a:lnTo>
                                  <a:pt x="6323965" y="2209800"/>
                                </a:lnTo>
                                <a:lnTo>
                                  <a:pt x="6327775" y="2171700"/>
                                </a:lnTo>
                                <a:lnTo>
                                  <a:pt x="6330950" y="2159000"/>
                                </a:lnTo>
                                <a:lnTo>
                                  <a:pt x="6332220" y="2133600"/>
                                </a:lnTo>
                                <a:lnTo>
                                  <a:pt x="6332855" y="2108200"/>
                                </a:lnTo>
                                <a:lnTo>
                                  <a:pt x="6332855" y="457200"/>
                                </a:lnTo>
                                <a:close/>
                              </a:path>
                            </a:pathLst>
                          </a:custGeom>
                          <a:solidFill>
                            <a:srgbClr val="EB7A2E"/>
                          </a:solidFill>
                        </wps:spPr>
                        <wps:bodyPr wrap="square" lIns="0" tIns="0" rIns="0" bIns="0" rtlCol="0">
                          <a:noAutofit/>
                        </wps:bodyPr>
                      </wps:wsp>
                      <wps:wsp>
                        <wps:cNvPr id="10" name="Textbox 10"/>
                        <wps:cNvSpPr txBox="1"/>
                        <wps:spPr>
                          <a:xfrm>
                            <a:off x="0" y="0"/>
                            <a:ext cx="6332855" cy="2552700"/>
                          </a:xfrm>
                          <a:prstGeom prst="rect">
                            <a:avLst/>
                          </a:prstGeom>
                        </wps:spPr>
                        <wps:txbx>
                          <w:txbxContent>
                            <w:p w14:paraId="205D8AFD" w14:textId="77777777" w:rsidR="001C26D9" w:rsidRDefault="001C26D9">
                              <w:pPr>
                                <w:spacing w:before="221"/>
                                <w:rPr>
                                  <w:rFonts w:ascii="Calibri"/>
                                  <w:b/>
                                  <w:sz w:val="26"/>
                                </w:rPr>
                              </w:pPr>
                            </w:p>
                            <w:p w14:paraId="3FA9C920" w14:textId="77777777" w:rsidR="001C26D9" w:rsidRDefault="00000000">
                              <w:pPr>
                                <w:spacing w:line="276" w:lineRule="auto"/>
                                <w:ind w:left="957" w:right="264" w:hanging="540"/>
                                <w:rPr>
                                  <w:rFonts w:ascii="Calibri"/>
                                  <w:sz w:val="26"/>
                                </w:rPr>
                              </w:pPr>
                              <w:r>
                                <w:rPr>
                                  <w:rFonts w:ascii="Calibri"/>
                                  <w:b/>
                                  <w:color w:val="C00000"/>
                                  <w:sz w:val="26"/>
                                </w:rPr>
                                <w:t>IM1</w:t>
                              </w:r>
                              <w:r>
                                <w:rPr>
                                  <w:rFonts w:ascii="Calibri"/>
                                  <w:sz w:val="26"/>
                                </w:rPr>
                                <w:t xml:space="preserve">.To creates next generation leaders by effective teaching learning </w:t>
                              </w:r>
                              <w:proofErr w:type="spellStart"/>
                              <w:r>
                                <w:rPr>
                                  <w:rFonts w:ascii="Calibri"/>
                                  <w:sz w:val="26"/>
                                </w:rPr>
                                <w:t>methodologiesand</w:t>
                              </w:r>
                              <w:proofErr w:type="spellEnd"/>
                              <w:r>
                                <w:rPr>
                                  <w:rFonts w:ascii="Calibri"/>
                                  <w:spacing w:val="-7"/>
                                  <w:sz w:val="26"/>
                                </w:rPr>
                                <w:t xml:space="preserve"> </w:t>
                              </w:r>
                              <w:r>
                                <w:rPr>
                                  <w:rFonts w:ascii="Calibri"/>
                                  <w:sz w:val="26"/>
                                </w:rPr>
                                <w:t>instill</w:t>
                              </w:r>
                              <w:r>
                                <w:rPr>
                                  <w:rFonts w:ascii="Calibri"/>
                                  <w:spacing w:val="-6"/>
                                  <w:sz w:val="26"/>
                                </w:rPr>
                                <w:t xml:space="preserve"> </w:t>
                              </w:r>
                              <w:r>
                                <w:rPr>
                                  <w:rFonts w:ascii="Calibri"/>
                                  <w:sz w:val="26"/>
                                </w:rPr>
                                <w:t>scientific</w:t>
                              </w:r>
                              <w:r>
                                <w:rPr>
                                  <w:rFonts w:ascii="Calibri"/>
                                  <w:spacing w:val="-9"/>
                                  <w:sz w:val="26"/>
                                </w:rPr>
                                <w:t xml:space="preserve"> </w:t>
                              </w:r>
                              <w:r>
                                <w:rPr>
                                  <w:rFonts w:ascii="Calibri"/>
                                  <w:sz w:val="26"/>
                                </w:rPr>
                                <w:t>spark</w:t>
                              </w:r>
                              <w:r>
                                <w:rPr>
                                  <w:rFonts w:ascii="Calibri"/>
                                  <w:spacing w:val="-10"/>
                                  <w:sz w:val="26"/>
                                </w:rPr>
                                <w:t xml:space="preserve"> </w:t>
                              </w:r>
                              <w:r>
                                <w:rPr>
                                  <w:rFonts w:ascii="Calibri"/>
                                  <w:sz w:val="26"/>
                                </w:rPr>
                                <w:t>in</w:t>
                              </w:r>
                              <w:r>
                                <w:rPr>
                                  <w:rFonts w:ascii="Calibri"/>
                                  <w:spacing w:val="-7"/>
                                  <w:sz w:val="26"/>
                                </w:rPr>
                                <w:t xml:space="preserve"> </w:t>
                              </w:r>
                              <w:r>
                                <w:rPr>
                                  <w:rFonts w:ascii="Calibri"/>
                                  <w:sz w:val="26"/>
                                </w:rPr>
                                <w:t>them</w:t>
                              </w:r>
                              <w:r>
                                <w:rPr>
                                  <w:rFonts w:ascii="Calibri"/>
                                  <w:spacing w:val="-9"/>
                                  <w:sz w:val="26"/>
                                </w:rPr>
                                <w:t xml:space="preserve"> </w:t>
                              </w:r>
                              <w:r>
                                <w:rPr>
                                  <w:rFonts w:ascii="Calibri"/>
                                  <w:sz w:val="26"/>
                                </w:rPr>
                                <w:t>to</w:t>
                              </w:r>
                              <w:r>
                                <w:rPr>
                                  <w:rFonts w:ascii="Calibri"/>
                                  <w:spacing w:val="-8"/>
                                  <w:sz w:val="26"/>
                                </w:rPr>
                                <w:t xml:space="preserve"> </w:t>
                              </w:r>
                              <w:r>
                                <w:rPr>
                                  <w:rFonts w:ascii="Calibri"/>
                                  <w:sz w:val="26"/>
                                </w:rPr>
                                <w:t>meet</w:t>
                              </w:r>
                              <w:r>
                                <w:rPr>
                                  <w:rFonts w:ascii="Calibri"/>
                                  <w:spacing w:val="-8"/>
                                  <w:sz w:val="26"/>
                                </w:rPr>
                                <w:t xml:space="preserve"> </w:t>
                              </w:r>
                              <w:r>
                                <w:rPr>
                                  <w:rFonts w:ascii="Calibri"/>
                                  <w:sz w:val="26"/>
                                </w:rPr>
                                <w:t>the</w:t>
                              </w:r>
                              <w:r>
                                <w:rPr>
                                  <w:rFonts w:ascii="Calibri"/>
                                  <w:spacing w:val="-7"/>
                                  <w:sz w:val="26"/>
                                </w:rPr>
                                <w:t xml:space="preserve"> </w:t>
                              </w:r>
                              <w:r>
                                <w:rPr>
                                  <w:rFonts w:ascii="Calibri"/>
                                  <w:sz w:val="26"/>
                                </w:rPr>
                                <w:t>global</w:t>
                              </w:r>
                              <w:r>
                                <w:rPr>
                                  <w:rFonts w:ascii="Calibri"/>
                                  <w:spacing w:val="-5"/>
                                  <w:sz w:val="26"/>
                                </w:rPr>
                                <w:t xml:space="preserve"> </w:t>
                              </w:r>
                              <w:r>
                                <w:rPr>
                                  <w:rFonts w:ascii="Calibri"/>
                                  <w:sz w:val="26"/>
                                </w:rPr>
                                <w:t>challenges.</w:t>
                              </w:r>
                            </w:p>
                            <w:p w14:paraId="6F95B9D2" w14:textId="77777777" w:rsidR="001C26D9" w:rsidRDefault="00000000">
                              <w:pPr>
                                <w:spacing w:before="160" w:line="276" w:lineRule="auto"/>
                                <w:ind w:left="957" w:right="264" w:hanging="540"/>
                                <w:rPr>
                                  <w:rFonts w:ascii="Calibri"/>
                                  <w:sz w:val="26"/>
                                </w:rPr>
                              </w:pPr>
                              <w:r>
                                <w:rPr>
                                  <w:rFonts w:ascii="Calibri"/>
                                  <w:b/>
                                  <w:color w:val="C00000"/>
                                  <w:sz w:val="26"/>
                                </w:rPr>
                                <w:t>IM2</w:t>
                              </w:r>
                              <w:r>
                                <w:rPr>
                                  <w:rFonts w:ascii="Calibri"/>
                                  <w:sz w:val="26"/>
                                </w:rPr>
                                <w:t>.To</w:t>
                              </w:r>
                              <w:r>
                                <w:rPr>
                                  <w:rFonts w:ascii="Calibri"/>
                                  <w:spacing w:val="-9"/>
                                  <w:sz w:val="26"/>
                                </w:rPr>
                                <w:t xml:space="preserve"> </w:t>
                              </w:r>
                              <w:r>
                                <w:rPr>
                                  <w:rFonts w:ascii="Calibri"/>
                                  <w:sz w:val="26"/>
                                </w:rPr>
                                <w:t>transform</w:t>
                              </w:r>
                              <w:r>
                                <w:rPr>
                                  <w:rFonts w:ascii="Calibri"/>
                                  <w:spacing w:val="-10"/>
                                  <w:sz w:val="26"/>
                                </w:rPr>
                                <w:t xml:space="preserve"> </w:t>
                              </w:r>
                              <w:r>
                                <w:rPr>
                                  <w:rFonts w:ascii="Calibri"/>
                                  <w:sz w:val="26"/>
                                </w:rPr>
                                <w:t>lives</w:t>
                              </w:r>
                              <w:r>
                                <w:rPr>
                                  <w:rFonts w:ascii="Calibri"/>
                                  <w:spacing w:val="-6"/>
                                  <w:sz w:val="26"/>
                                </w:rPr>
                                <w:t xml:space="preserve"> </w:t>
                              </w:r>
                              <w:r>
                                <w:rPr>
                                  <w:rFonts w:ascii="Calibri"/>
                                  <w:sz w:val="26"/>
                                </w:rPr>
                                <w:t>through</w:t>
                              </w:r>
                              <w:r>
                                <w:rPr>
                                  <w:rFonts w:ascii="Calibri"/>
                                  <w:spacing w:val="-8"/>
                                  <w:sz w:val="26"/>
                                </w:rPr>
                                <w:t xml:space="preserve"> </w:t>
                              </w:r>
                              <w:r>
                                <w:rPr>
                                  <w:rFonts w:ascii="Calibri"/>
                                  <w:sz w:val="26"/>
                                </w:rPr>
                                <w:t>deployment</w:t>
                              </w:r>
                              <w:r>
                                <w:rPr>
                                  <w:rFonts w:ascii="Calibri"/>
                                  <w:spacing w:val="-9"/>
                                  <w:sz w:val="26"/>
                                </w:rPr>
                                <w:t xml:space="preserve"> </w:t>
                              </w:r>
                              <w:r>
                                <w:rPr>
                                  <w:rFonts w:ascii="Calibri"/>
                                  <w:sz w:val="26"/>
                                </w:rPr>
                                <w:t>of</w:t>
                              </w:r>
                              <w:r>
                                <w:rPr>
                                  <w:rFonts w:ascii="Calibri"/>
                                  <w:spacing w:val="-11"/>
                                  <w:sz w:val="26"/>
                                </w:rPr>
                                <w:t xml:space="preserve"> </w:t>
                              </w:r>
                              <w:r>
                                <w:rPr>
                                  <w:rFonts w:ascii="Calibri"/>
                                  <w:sz w:val="26"/>
                                </w:rPr>
                                <w:t>emerging</w:t>
                              </w:r>
                              <w:r>
                                <w:rPr>
                                  <w:rFonts w:ascii="Calibri"/>
                                  <w:spacing w:val="-6"/>
                                  <w:sz w:val="26"/>
                                </w:rPr>
                                <w:t xml:space="preserve"> </w:t>
                              </w:r>
                              <w:r>
                                <w:rPr>
                                  <w:rFonts w:ascii="Calibri"/>
                                  <w:sz w:val="26"/>
                                </w:rPr>
                                <w:t>technology,</w:t>
                              </w:r>
                              <w:r>
                                <w:rPr>
                                  <w:rFonts w:ascii="Calibri"/>
                                  <w:spacing w:val="-2"/>
                                  <w:sz w:val="26"/>
                                </w:rPr>
                                <w:t xml:space="preserve"> </w:t>
                              </w:r>
                              <w:r>
                                <w:rPr>
                                  <w:rFonts w:ascii="Calibri"/>
                                  <w:sz w:val="26"/>
                                </w:rPr>
                                <w:t>novelty</w:t>
                              </w:r>
                              <w:r>
                                <w:rPr>
                                  <w:rFonts w:ascii="Calibri"/>
                                  <w:spacing w:val="-10"/>
                                  <w:sz w:val="26"/>
                                </w:rPr>
                                <w:t xml:space="preserve"> </w:t>
                              </w:r>
                              <w:r>
                                <w:rPr>
                                  <w:rFonts w:ascii="Calibri"/>
                                  <w:sz w:val="26"/>
                                </w:rPr>
                                <w:t xml:space="preserve">and </w:t>
                              </w:r>
                              <w:r>
                                <w:rPr>
                                  <w:rFonts w:ascii="Calibri"/>
                                  <w:spacing w:val="-2"/>
                                  <w:sz w:val="26"/>
                                </w:rPr>
                                <w:t>sustainability.</w:t>
                              </w:r>
                            </w:p>
                            <w:p w14:paraId="5E06AE64" w14:textId="77777777" w:rsidR="001C26D9" w:rsidRDefault="00000000">
                              <w:pPr>
                                <w:spacing w:before="158"/>
                                <w:ind w:left="418"/>
                                <w:rPr>
                                  <w:rFonts w:ascii="Calibri"/>
                                  <w:sz w:val="26"/>
                                </w:rPr>
                              </w:pPr>
                              <w:r>
                                <w:rPr>
                                  <w:rFonts w:ascii="Calibri"/>
                                  <w:b/>
                                  <w:color w:val="C00000"/>
                                  <w:spacing w:val="-2"/>
                                  <w:sz w:val="26"/>
                                </w:rPr>
                                <w:t>IM3</w:t>
                              </w:r>
                              <w:r>
                                <w:rPr>
                                  <w:rFonts w:ascii="Calibri"/>
                                  <w:spacing w:val="-2"/>
                                  <w:sz w:val="26"/>
                                </w:rPr>
                                <w:t>.To</w:t>
                              </w:r>
                              <w:r>
                                <w:rPr>
                                  <w:rFonts w:ascii="Calibri"/>
                                  <w:spacing w:val="-7"/>
                                  <w:sz w:val="26"/>
                                </w:rPr>
                                <w:t xml:space="preserve"> </w:t>
                              </w:r>
                              <w:r>
                                <w:rPr>
                                  <w:rFonts w:ascii="Calibri"/>
                                  <w:spacing w:val="-2"/>
                                  <w:sz w:val="26"/>
                                </w:rPr>
                                <w:t>inculcate human values</w:t>
                              </w:r>
                              <w:r>
                                <w:rPr>
                                  <w:rFonts w:ascii="Calibri"/>
                                  <w:spacing w:val="-6"/>
                                  <w:sz w:val="26"/>
                                </w:rPr>
                                <w:t xml:space="preserve"> </w:t>
                              </w:r>
                              <w:r>
                                <w:rPr>
                                  <w:rFonts w:ascii="Calibri"/>
                                  <w:spacing w:val="-2"/>
                                  <w:sz w:val="26"/>
                                </w:rPr>
                                <w:t>and</w:t>
                              </w:r>
                              <w:r>
                                <w:rPr>
                                  <w:rFonts w:ascii="Calibri"/>
                                  <w:spacing w:val="-3"/>
                                  <w:sz w:val="26"/>
                                </w:rPr>
                                <w:t xml:space="preserve"> </w:t>
                              </w:r>
                              <w:r>
                                <w:rPr>
                                  <w:rFonts w:ascii="Calibri"/>
                                  <w:spacing w:val="-2"/>
                                  <w:sz w:val="26"/>
                                </w:rPr>
                                <w:t>ethical principles</w:t>
                              </w:r>
                              <w:r>
                                <w:rPr>
                                  <w:rFonts w:ascii="Calibri"/>
                                  <w:spacing w:val="-9"/>
                                  <w:sz w:val="26"/>
                                </w:rPr>
                                <w:t xml:space="preserve"> </w:t>
                              </w:r>
                              <w:r>
                                <w:rPr>
                                  <w:rFonts w:ascii="Calibri"/>
                                  <w:spacing w:val="-2"/>
                                  <w:sz w:val="26"/>
                                </w:rPr>
                                <w:t>to</w:t>
                              </w:r>
                              <w:r>
                                <w:rPr>
                                  <w:rFonts w:ascii="Calibri"/>
                                  <w:spacing w:val="-4"/>
                                  <w:sz w:val="26"/>
                                </w:rPr>
                                <w:t xml:space="preserve"> </w:t>
                              </w:r>
                              <w:r>
                                <w:rPr>
                                  <w:rFonts w:ascii="Calibri"/>
                                  <w:spacing w:val="-2"/>
                                  <w:sz w:val="26"/>
                                </w:rPr>
                                <w:t>cater</w:t>
                              </w:r>
                              <w:r>
                                <w:rPr>
                                  <w:rFonts w:ascii="Calibri"/>
                                  <w:spacing w:val="-3"/>
                                  <w:sz w:val="26"/>
                                </w:rPr>
                                <w:t xml:space="preserve"> </w:t>
                              </w:r>
                              <w:r>
                                <w:rPr>
                                  <w:rFonts w:ascii="Calibri"/>
                                  <w:spacing w:val="-2"/>
                                  <w:sz w:val="26"/>
                                </w:rPr>
                                <w:t>the</w:t>
                              </w:r>
                              <w:r>
                                <w:rPr>
                                  <w:rFonts w:ascii="Calibri"/>
                                  <w:spacing w:val="2"/>
                                  <w:sz w:val="26"/>
                                </w:rPr>
                                <w:t xml:space="preserve"> </w:t>
                              </w:r>
                              <w:r>
                                <w:rPr>
                                  <w:rFonts w:ascii="Calibri"/>
                                  <w:spacing w:val="-2"/>
                                  <w:sz w:val="26"/>
                                </w:rPr>
                                <w:t>societal</w:t>
                              </w:r>
                              <w:r>
                                <w:rPr>
                                  <w:rFonts w:ascii="Calibri"/>
                                  <w:spacing w:val="-5"/>
                                  <w:sz w:val="26"/>
                                </w:rPr>
                                <w:t xml:space="preserve"> </w:t>
                              </w:r>
                              <w:r>
                                <w:rPr>
                                  <w:rFonts w:ascii="Calibri"/>
                                  <w:spacing w:val="-2"/>
                                  <w:sz w:val="26"/>
                                </w:rPr>
                                <w:t>needs.</w:t>
                              </w:r>
                            </w:p>
                            <w:p w14:paraId="415D0AF8" w14:textId="77777777" w:rsidR="001C26D9" w:rsidRDefault="00000000">
                              <w:pPr>
                                <w:spacing w:before="187" w:line="276" w:lineRule="auto"/>
                                <w:ind w:left="1001" w:right="1426" w:hanging="584"/>
                                <w:rPr>
                                  <w:rFonts w:ascii="Calibri"/>
                                  <w:sz w:val="26"/>
                                </w:rPr>
                              </w:pPr>
                              <w:r>
                                <w:rPr>
                                  <w:rFonts w:ascii="Calibri"/>
                                  <w:b/>
                                  <w:color w:val="C00000"/>
                                  <w:sz w:val="26"/>
                                </w:rPr>
                                <w:t>IM4</w:t>
                              </w:r>
                              <w:r>
                                <w:rPr>
                                  <w:rFonts w:ascii="Calibri"/>
                                  <w:sz w:val="26"/>
                                </w:rPr>
                                <w:t xml:space="preserve">.To contributes towards the research ecosystem by providing a suitable, </w:t>
                              </w:r>
                              <w:proofErr w:type="spellStart"/>
                              <w:r>
                                <w:rPr>
                                  <w:rFonts w:ascii="Calibri"/>
                                  <w:sz w:val="26"/>
                                </w:rPr>
                                <w:t>effectiveplatform</w:t>
                              </w:r>
                              <w:proofErr w:type="spellEnd"/>
                              <w:r>
                                <w:rPr>
                                  <w:rFonts w:ascii="Calibri"/>
                                  <w:spacing w:val="-13"/>
                                  <w:sz w:val="26"/>
                                </w:rPr>
                                <w:t xml:space="preserve"> </w:t>
                              </w:r>
                              <w:r>
                                <w:rPr>
                                  <w:rFonts w:ascii="Calibri"/>
                                  <w:sz w:val="26"/>
                                </w:rPr>
                                <w:t>for</w:t>
                              </w:r>
                              <w:r>
                                <w:rPr>
                                  <w:rFonts w:ascii="Calibri"/>
                                  <w:spacing w:val="-13"/>
                                  <w:sz w:val="26"/>
                                </w:rPr>
                                <w:t xml:space="preserve"> </w:t>
                              </w:r>
                              <w:r>
                                <w:rPr>
                                  <w:rFonts w:ascii="Calibri"/>
                                  <w:sz w:val="26"/>
                                </w:rPr>
                                <w:t>interaction</w:t>
                              </w:r>
                              <w:r>
                                <w:rPr>
                                  <w:rFonts w:ascii="Calibri"/>
                                  <w:spacing w:val="-12"/>
                                  <w:sz w:val="26"/>
                                </w:rPr>
                                <w:t xml:space="preserve"> </w:t>
                              </w:r>
                              <w:r>
                                <w:rPr>
                                  <w:rFonts w:ascii="Calibri"/>
                                  <w:sz w:val="26"/>
                                </w:rPr>
                                <w:t>between</w:t>
                              </w:r>
                              <w:r>
                                <w:rPr>
                                  <w:rFonts w:ascii="Calibri"/>
                                  <w:spacing w:val="-8"/>
                                  <w:sz w:val="26"/>
                                </w:rPr>
                                <w:t xml:space="preserve"> </w:t>
                              </w:r>
                              <w:r>
                                <w:rPr>
                                  <w:rFonts w:ascii="Calibri"/>
                                  <w:sz w:val="26"/>
                                </w:rPr>
                                <w:t>industry,</w:t>
                              </w:r>
                              <w:r>
                                <w:rPr>
                                  <w:rFonts w:ascii="Calibri"/>
                                  <w:spacing w:val="-13"/>
                                  <w:sz w:val="26"/>
                                </w:rPr>
                                <w:t xml:space="preserve"> </w:t>
                              </w:r>
                              <w:r>
                                <w:rPr>
                                  <w:rFonts w:ascii="Calibri"/>
                                  <w:sz w:val="26"/>
                                </w:rPr>
                                <w:t>academia</w:t>
                              </w:r>
                              <w:r>
                                <w:rPr>
                                  <w:rFonts w:ascii="Calibri"/>
                                  <w:spacing w:val="-10"/>
                                  <w:sz w:val="26"/>
                                </w:rPr>
                                <w:t xml:space="preserve"> </w:t>
                              </w:r>
                              <w:r>
                                <w:rPr>
                                  <w:rFonts w:ascii="Calibri"/>
                                  <w:sz w:val="26"/>
                                </w:rPr>
                                <w:t>and</w:t>
                              </w:r>
                              <w:r>
                                <w:rPr>
                                  <w:rFonts w:ascii="Calibri"/>
                                  <w:spacing w:val="-10"/>
                                  <w:sz w:val="26"/>
                                </w:rPr>
                                <w:t xml:space="preserve"> </w:t>
                              </w:r>
                              <w:r>
                                <w:rPr>
                                  <w:rFonts w:ascii="Calibri"/>
                                  <w:sz w:val="26"/>
                                </w:rPr>
                                <w:t>R</w:t>
                              </w:r>
                              <w:r>
                                <w:rPr>
                                  <w:rFonts w:ascii="Calibri"/>
                                  <w:spacing w:val="-8"/>
                                  <w:sz w:val="26"/>
                                </w:rPr>
                                <w:t xml:space="preserve"> </w:t>
                              </w:r>
                              <w:r>
                                <w:rPr>
                                  <w:rFonts w:ascii="Calibri"/>
                                  <w:sz w:val="26"/>
                                </w:rPr>
                                <w:t>&amp;</w:t>
                              </w:r>
                              <w:r>
                                <w:rPr>
                                  <w:rFonts w:ascii="Calibri"/>
                                  <w:spacing w:val="-11"/>
                                  <w:sz w:val="26"/>
                                </w:rPr>
                                <w:t xml:space="preserve"> </w:t>
                              </w:r>
                              <w:r>
                                <w:rPr>
                                  <w:rFonts w:ascii="Calibri"/>
                                  <w:sz w:val="26"/>
                                </w:rPr>
                                <w:t xml:space="preserve">D </w:t>
                              </w:r>
                              <w:r>
                                <w:rPr>
                                  <w:rFonts w:ascii="Calibri"/>
                                  <w:spacing w:val="-2"/>
                                  <w:sz w:val="26"/>
                                </w:rPr>
                                <w:t>establishments.</w:t>
                              </w:r>
                            </w:p>
                          </w:txbxContent>
                        </wps:txbx>
                        <wps:bodyPr wrap="square" lIns="0" tIns="0" rIns="0" bIns="0" rtlCol="0">
                          <a:noAutofit/>
                        </wps:bodyPr>
                      </wps:wsp>
                    </wpg:wgp>
                  </a:graphicData>
                </a:graphic>
              </wp:anchor>
            </w:drawing>
          </mc:Choice>
          <mc:Fallback>
            <w:pict>
              <v:group w14:anchorId="593F8A0D" id="Group 8" o:spid="_x0000_s1029" style="position:absolute;margin-left:55.2pt;margin-top:15.95pt;width:498.65pt;height:201pt;z-index:-251661312;mso-wrap-distance-left:0;mso-wrap-distance-right:0;mso-position-horizontal-relative:page" coordsize="63328,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">
                <v:shape id="Graphic 9" o:spid="_x0000_s1030" style="position:absolute;width:63328;height:25527;visibility:visible;mso-wrap-style:square;v-text-anchor:top" coordsize="6332855,25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" path="m6282055,457200r-635,-25400l6277610,393700r-3175,-12700l6269990,342900r-635,-1588l6269355,457200r,1651000l6268720,2133600r-3810,38100l6261735,2184400r-4445,38100l6252210,2235200r-5715,12700l6240145,2273300r-7620,12700l6224270,2298700r-8890,25400l6172835,2374900r-38735,38100l6105525,2438400r-14605,l6059170,2463800r-16510,l6026150,2476500r-17780,l5991225,2489200r-5650865,l322580,2476500r-17145,l288925,2463800r-16510,l256540,2451100r-30480,-25400l211455,2425700r-13970,-12700l184150,2400300r-36830,-38100l116840,2311400r-8890,-12700l99695,2286000r-7620,-12700l85725,2247900r-5715,-12700l74930,2222500r-3810,-38100l67945,2171700r-3810,-38100l63500,2108200r,-1651000l64135,431800r3810,-38100l71120,381000r4445,-25400l80645,330200r5715,-12700l92710,292100r7620,-12700l108585,266700r8890,-12700l127000,228600r33020,-38100l198755,152400r13970,-12700l227330,139700r30480,-25400l273685,114300,306705,88900r34925,l359410,76200r5615305,l5992495,88900r34925,l6060440,114300r15875,l6106795,139700r14605,12700l6135370,152400r13335,12700l6161405,177800r24130,25400l6196330,215900r10160,25400l6216015,254000r8890,12700l6233160,279400r7620,25400l6247130,317500r5715,12700l6257925,355600r3810,25400l6264910,393700r3810,38100l6269355,457200r,-115888l6264910,330200r-5715,-12700l6252210,292100r-7620,-12700l6236335,266700r-9525,-25400l6195060,203200r-38100,-38100l6113780,127000r-31750,-25400l6065520,101600,6049010,88900r-17780,l6013450,76200r-17780,l5977255,63500r-5620385,l338455,76200r-18415,l302260,88900r-17145,l267970,101600r-16510,l235585,114300r-30480,25400l190500,152400r-13970,12700l163195,165100r-12700,25400l138430,203200r-11430,12700l116192,228600,97155,254000r-8255,25400l81280,292100r-6985,12700l67945,330200r-5080,12700l58420,381000r-3175,12700l51435,431800r-635,25400l50800,2108200r635,25400l55245,2171700r3175,12700l62865,2222500r5080,12700l73660,2260600r6985,12700l88265,2286000r8255,25400l115570,2336800r10795,12700l137795,2362200r12065,25400l162560,2400300r13335,12700l189865,2425700r14605,l219075,2438400r31750,25400l267335,2476500r17145,l301625,2489200r17780,l337185,2501900r5657215,l6012815,2489200r17780,l6047740,2476500r17145,l6081395,2463800r31750,-25400l6127750,2438400r28575,-25400l6194425,2374900r11430,-25400l6216650,2336800r19050,-25400l6243955,2286000r7620,-12700l6258560,2260600r6350,-25400l6269990,2222500r4445,-38100l6277610,2171700r3810,-38100l6282055,2108200r,-1651000xem6332855,457200r-635,-25400l6330315,406400r-2540,-12700l6323965,355600r-5080,-25400l6313170,317500r-6985,-25400l6298565,266700r-3810,-5436l6294755,457200r,1651000l6294120,2133600r-1270,25400l6290310,2171700r-3810,38100l6282055,2222500r-5080,25400l6270625,2260600r-6985,12700l6256020,2298700r-8890,12700l6216015,2362200r-50800,50800l6136005,2438400r-31750,25400l6087745,2476500r-17145,l6035040,2501900r-18415,l5998210,2514600r-5663565,l315595,2501900r-18415,l279400,2489200r-17145,-12700l245110,2476500r-33020,-25400l181610,2425700r-53340,-50800l95250,2336800r-9525,-25400l76835,2298700r-7620,-25400l62230,2260600r-6350,-12700l50800,2222500r-4445,-12700l42545,2171700r-2540,-12700l38735,2133600r-635,-25400l38100,457200r635,-25400l42545,393700r3810,-12700l50800,342900r5080,-12700l62230,304800r6985,-12700l77470,266700r8255,-12700l95250,241300r10795,-25400l140970,177800r55880,-50800l228600,101600,245110,88900r17145,l280035,76200r17780,l316230,63500r18415,l354330,50800r5624830,l5998210,63500r19050,l6035675,76200r17780,l6070600,88900r17145,l6120765,114300r30480,25400l6204585,190500r33020,50800l6247130,254000r8890,12700l6263640,292100r6985,12700l6276975,330200r5080,12700l6286500,381000r3810,12700l6294120,431800r635,25400l6294755,261264r-5080,-7264l6280150,228600r-10160,-12700l6258560,203200r-12065,-25400l6219825,152400r-29210,-25400l6174740,101600,6158230,88900,6141085,76200r-17780,l6105525,63500,6086475,50800,6067425,38100r-19685,l6027420,25400r-20320,l5986145,,345440,,324485,25400r-20320,l283845,38100r-19685,l226060,63500,190500,88900r-33020,25400l126365,139700,85725,177800,73660,203200,62230,215900,52070,241300r-9525,12700l33655,279400r-7620,12700l19050,317500r-5715,12700l8890,355600,5080,393700,2540,406400,635,431800,,457200,,2108200r2540,50800l8890,2209800r10795,50800l26670,2273300r7620,25400l43180,2311400r9525,25400l63500,2349500r10795,25400l86360,2387600r26657,25400l127635,2438400r30480,25400l174625,2476500r17145,12700l209550,2501900r17780,l265430,2527300r19685,l305435,2540000r20320,l347345,2552700r5640070,l6008370,2540000r20320,l6049010,2527300r19685,l6087745,2514600r19050,-12700l6124575,2501900r17780,-12700l6159500,2476500r16510,-12700l6191250,2451100r15240,-25400l6234430,2400300r12700,-12700l6259195,2362200r11430,-12700l6280785,2336800r9525,-25400l6299200,2298700r7620,-25400l6313805,2247900r5715,-12700l6323965,2209800r3810,-38100l6330950,2159000r1270,-25400l6332855,2108200r,-1651000xe" fillcolor="#eb7a2e" stroked="f">
                  <v:path arrowok="t"/>
                </v:shape>
                <v:shape id="Textbox 10" o:spid="_x0000_s1031" type="#_x0000_t202" style="position:absolute;width:63328;height:25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05D8AFD" w14:textId="77777777" w:rsidR="001C26D9" w:rsidRDefault="001C26D9">
                        <w:pPr>
                          <w:spacing w:before="221"/>
                          <w:rPr>
                            <w:rFonts w:ascii="Calibri"/>
                            <w:b/>
                            <w:sz w:val="26"/>
                          </w:rPr>
                        </w:pPr>
                      </w:p>
                      <w:p w14:paraId="3FA9C920" w14:textId="77777777" w:rsidR="001C26D9" w:rsidRDefault="00000000">
                        <w:pPr>
                          <w:spacing w:line="276" w:lineRule="auto"/>
                          <w:ind w:left="957" w:right="264" w:hanging="540"/>
                          <w:rPr>
                            <w:rFonts w:ascii="Calibri"/>
                            <w:sz w:val="26"/>
                          </w:rPr>
                        </w:pPr>
                        <w:r>
                          <w:rPr>
                            <w:rFonts w:ascii="Calibri"/>
                            <w:b/>
                            <w:color w:val="C00000"/>
                            <w:sz w:val="26"/>
                          </w:rPr>
                          <w:t>IM1</w:t>
                        </w:r>
                        <w:r>
                          <w:rPr>
                            <w:rFonts w:ascii="Calibri"/>
                            <w:sz w:val="26"/>
                          </w:rPr>
                          <w:t xml:space="preserve">.To creates next generation leaders by effective teaching learning </w:t>
                        </w:r>
                        <w:proofErr w:type="spellStart"/>
                        <w:r>
                          <w:rPr>
                            <w:rFonts w:ascii="Calibri"/>
                            <w:sz w:val="26"/>
                          </w:rPr>
                          <w:t>methodologiesand</w:t>
                        </w:r>
                        <w:proofErr w:type="spellEnd"/>
                        <w:r>
                          <w:rPr>
                            <w:rFonts w:ascii="Calibri"/>
                            <w:spacing w:val="-7"/>
                            <w:sz w:val="26"/>
                          </w:rPr>
                          <w:t xml:space="preserve"> </w:t>
                        </w:r>
                        <w:r>
                          <w:rPr>
                            <w:rFonts w:ascii="Calibri"/>
                            <w:sz w:val="26"/>
                          </w:rPr>
                          <w:t>instill</w:t>
                        </w:r>
                        <w:r>
                          <w:rPr>
                            <w:rFonts w:ascii="Calibri"/>
                            <w:spacing w:val="-6"/>
                            <w:sz w:val="26"/>
                          </w:rPr>
                          <w:t xml:space="preserve"> </w:t>
                        </w:r>
                        <w:r>
                          <w:rPr>
                            <w:rFonts w:ascii="Calibri"/>
                            <w:sz w:val="26"/>
                          </w:rPr>
                          <w:t>scientific</w:t>
                        </w:r>
                        <w:r>
                          <w:rPr>
                            <w:rFonts w:ascii="Calibri"/>
                            <w:spacing w:val="-9"/>
                            <w:sz w:val="26"/>
                          </w:rPr>
                          <w:t xml:space="preserve"> </w:t>
                        </w:r>
                        <w:r>
                          <w:rPr>
                            <w:rFonts w:ascii="Calibri"/>
                            <w:sz w:val="26"/>
                          </w:rPr>
                          <w:t>spark</w:t>
                        </w:r>
                        <w:r>
                          <w:rPr>
                            <w:rFonts w:ascii="Calibri"/>
                            <w:spacing w:val="-10"/>
                            <w:sz w:val="26"/>
                          </w:rPr>
                          <w:t xml:space="preserve"> </w:t>
                        </w:r>
                        <w:r>
                          <w:rPr>
                            <w:rFonts w:ascii="Calibri"/>
                            <w:sz w:val="26"/>
                          </w:rPr>
                          <w:t>in</w:t>
                        </w:r>
                        <w:r>
                          <w:rPr>
                            <w:rFonts w:ascii="Calibri"/>
                            <w:spacing w:val="-7"/>
                            <w:sz w:val="26"/>
                          </w:rPr>
                          <w:t xml:space="preserve"> </w:t>
                        </w:r>
                        <w:r>
                          <w:rPr>
                            <w:rFonts w:ascii="Calibri"/>
                            <w:sz w:val="26"/>
                          </w:rPr>
                          <w:t>them</w:t>
                        </w:r>
                        <w:r>
                          <w:rPr>
                            <w:rFonts w:ascii="Calibri"/>
                            <w:spacing w:val="-9"/>
                            <w:sz w:val="26"/>
                          </w:rPr>
                          <w:t xml:space="preserve"> </w:t>
                        </w:r>
                        <w:r>
                          <w:rPr>
                            <w:rFonts w:ascii="Calibri"/>
                            <w:sz w:val="26"/>
                          </w:rPr>
                          <w:t>to</w:t>
                        </w:r>
                        <w:r>
                          <w:rPr>
                            <w:rFonts w:ascii="Calibri"/>
                            <w:spacing w:val="-8"/>
                            <w:sz w:val="26"/>
                          </w:rPr>
                          <w:t xml:space="preserve"> </w:t>
                        </w:r>
                        <w:r>
                          <w:rPr>
                            <w:rFonts w:ascii="Calibri"/>
                            <w:sz w:val="26"/>
                          </w:rPr>
                          <w:t>meet</w:t>
                        </w:r>
                        <w:r>
                          <w:rPr>
                            <w:rFonts w:ascii="Calibri"/>
                            <w:spacing w:val="-8"/>
                            <w:sz w:val="26"/>
                          </w:rPr>
                          <w:t xml:space="preserve"> </w:t>
                        </w:r>
                        <w:r>
                          <w:rPr>
                            <w:rFonts w:ascii="Calibri"/>
                            <w:sz w:val="26"/>
                          </w:rPr>
                          <w:t>the</w:t>
                        </w:r>
                        <w:r>
                          <w:rPr>
                            <w:rFonts w:ascii="Calibri"/>
                            <w:spacing w:val="-7"/>
                            <w:sz w:val="26"/>
                          </w:rPr>
                          <w:t xml:space="preserve"> </w:t>
                        </w:r>
                        <w:r>
                          <w:rPr>
                            <w:rFonts w:ascii="Calibri"/>
                            <w:sz w:val="26"/>
                          </w:rPr>
                          <w:t>global</w:t>
                        </w:r>
                        <w:r>
                          <w:rPr>
                            <w:rFonts w:ascii="Calibri"/>
                            <w:spacing w:val="-5"/>
                            <w:sz w:val="26"/>
                          </w:rPr>
                          <w:t xml:space="preserve"> </w:t>
                        </w:r>
                        <w:r>
                          <w:rPr>
                            <w:rFonts w:ascii="Calibri"/>
                            <w:sz w:val="26"/>
                          </w:rPr>
                          <w:t>challenges.</w:t>
                        </w:r>
                      </w:p>
                      <w:p w14:paraId="6F95B9D2" w14:textId="77777777" w:rsidR="001C26D9" w:rsidRDefault="00000000">
                        <w:pPr>
                          <w:spacing w:before="160" w:line="276" w:lineRule="auto"/>
                          <w:ind w:left="957" w:right="264" w:hanging="540"/>
                          <w:rPr>
                            <w:rFonts w:ascii="Calibri"/>
                            <w:sz w:val="26"/>
                          </w:rPr>
                        </w:pPr>
                        <w:r>
                          <w:rPr>
                            <w:rFonts w:ascii="Calibri"/>
                            <w:b/>
                            <w:color w:val="C00000"/>
                            <w:sz w:val="26"/>
                          </w:rPr>
                          <w:t>IM2</w:t>
                        </w:r>
                        <w:r>
                          <w:rPr>
                            <w:rFonts w:ascii="Calibri"/>
                            <w:sz w:val="26"/>
                          </w:rPr>
                          <w:t>.To</w:t>
                        </w:r>
                        <w:r>
                          <w:rPr>
                            <w:rFonts w:ascii="Calibri"/>
                            <w:spacing w:val="-9"/>
                            <w:sz w:val="26"/>
                          </w:rPr>
                          <w:t xml:space="preserve"> </w:t>
                        </w:r>
                        <w:r>
                          <w:rPr>
                            <w:rFonts w:ascii="Calibri"/>
                            <w:sz w:val="26"/>
                          </w:rPr>
                          <w:t>transform</w:t>
                        </w:r>
                        <w:r>
                          <w:rPr>
                            <w:rFonts w:ascii="Calibri"/>
                            <w:spacing w:val="-10"/>
                            <w:sz w:val="26"/>
                          </w:rPr>
                          <w:t xml:space="preserve"> </w:t>
                        </w:r>
                        <w:r>
                          <w:rPr>
                            <w:rFonts w:ascii="Calibri"/>
                            <w:sz w:val="26"/>
                          </w:rPr>
                          <w:t>lives</w:t>
                        </w:r>
                        <w:r>
                          <w:rPr>
                            <w:rFonts w:ascii="Calibri"/>
                            <w:spacing w:val="-6"/>
                            <w:sz w:val="26"/>
                          </w:rPr>
                          <w:t xml:space="preserve"> </w:t>
                        </w:r>
                        <w:r>
                          <w:rPr>
                            <w:rFonts w:ascii="Calibri"/>
                            <w:sz w:val="26"/>
                          </w:rPr>
                          <w:t>through</w:t>
                        </w:r>
                        <w:r>
                          <w:rPr>
                            <w:rFonts w:ascii="Calibri"/>
                            <w:spacing w:val="-8"/>
                            <w:sz w:val="26"/>
                          </w:rPr>
                          <w:t xml:space="preserve"> </w:t>
                        </w:r>
                        <w:r>
                          <w:rPr>
                            <w:rFonts w:ascii="Calibri"/>
                            <w:sz w:val="26"/>
                          </w:rPr>
                          <w:t>deployment</w:t>
                        </w:r>
                        <w:r>
                          <w:rPr>
                            <w:rFonts w:ascii="Calibri"/>
                            <w:spacing w:val="-9"/>
                            <w:sz w:val="26"/>
                          </w:rPr>
                          <w:t xml:space="preserve"> </w:t>
                        </w:r>
                        <w:r>
                          <w:rPr>
                            <w:rFonts w:ascii="Calibri"/>
                            <w:sz w:val="26"/>
                          </w:rPr>
                          <w:t>of</w:t>
                        </w:r>
                        <w:r>
                          <w:rPr>
                            <w:rFonts w:ascii="Calibri"/>
                            <w:spacing w:val="-11"/>
                            <w:sz w:val="26"/>
                          </w:rPr>
                          <w:t xml:space="preserve"> </w:t>
                        </w:r>
                        <w:r>
                          <w:rPr>
                            <w:rFonts w:ascii="Calibri"/>
                            <w:sz w:val="26"/>
                          </w:rPr>
                          <w:t>emerging</w:t>
                        </w:r>
                        <w:r>
                          <w:rPr>
                            <w:rFonts w:ascii="Calibri"/>
                            <w:spacing w:val="-6"/>
                            <w:sz w:val="26"/>
                          </w:rPr>
                          <w:t xml:space="preserve"> </w:t>
                        </w:r>
                        <w:r>
                          <w:rPr>
                            <w:rFonts w:ascii="Calibri"/>
                            <w:sz w:val="26"/>
                          </w:rPr>
                          <w:t>technology,</w:t>
                        </w:r>
                        <w:r>
                          <w:rPr>
                            <w:rFonts w:ascii="Calibri"/>
                            <w:spacing w:val="-2"/>
                            <w:sz w:val="26"/>
                          </w:rPr>
                          <w:t xml:space="preserve"> </w:t>
                        </w:r>
                        <w:r>
                          <w:rPr>
                            <w:rFonts w:ascii="Calibri"/>
                            <w:sz w:val="26"/>
                          </w:rPr>
                          <w:t>novelty</w:t>
                        </w:r>
                        <w:r>
                          <w:rPr>
                            <w:rFonts w:ascii="Calibri"/>
                            <w:spacing w:val="-10"/>
                            <w:sz w:val="26"/>
                          </w:rPr>
                          <w:t xml:space="preserve"> </w:t>
                        </w:r>
                        <w:r>
                          <w:rPr>
                            <w:rFonts w:ascii="Calibri"/>
                            <w:sz w:val="26"/>
                          </w:rPr>
                          <w:t xml:space="preserve">and </w:t>
                        </w:r>
                        <w:r>
                          <w:rPr>
                            <w:rFonts w:ascii="Calibri"/>
                            <w:spacing w:val="-2"/>
                            <w:sz w:val="26"/>
                          </w:rPr>
                          <w:t>sustainability.</w:t>
                        </w:r>
                      </w:p>
                      <w:p w14:paraId="5E06AE64" w14:textId="77777777" w:rsidR="001C26D9" w:rsidRDefault="00000000">
                        <w:pPr>
                          <w:spacing w:before="158"/>
                          <w:ind w:left="418"/>
                          <w:rPr>
                            <w:rFonts w:ascii="Calibri"/>
                            <w:sz w:val="26"/>
                          </w:rPr>
                        </w:pPr>
                        <w:r>
                          <w:rPr>
                            <w:rFonts w:ascii="Calibri"/>
                            <w:b/>
                            <w:color w:val="C00000"/>
                            <w:spacing w:val="-2"/>
                            <w:sz w:val="26"/>
                          </w:rPr>
                          <w:t>IM3</w:t>
                        </w:r>
                        <w:r>
                          <w:rPr>
                            <w:rFonts w:ascii="Calibri"/>
                            <w:spacing w:val="-2"/>
                            <w:sz w:val="26"/>
                          </w:rPr>
                          <w:t>.To</w:t>
                        </w:r>
                        <w:r>
                          <w:rPr>
                            <w:rFonts w:ascii="Calibri"/>
                            <w:spacing w:val="-7"/>
                            <w:sz w:val="26"/>
                          </w:rPr>
                          <w:t xml:space="preserve"> </w:t>
                        </w:r>
                        <w:r>
                          <w:rPr>
                            <w:rFonts w:ascii="Calibri"/>
                            <w:spacing w:val="-2"/>
                            <w:sz w:val="26"/>
                          </w:rPr>
                          <w:t>inculcate human values</w:t>
                        </w:r>
                        <w:r>
                          <w:rPr>
                            <w:rFonts w:ascii="Calibri"/>
                            <w:spacing w:val="-6"/>
                            <w:sz w:val="26"/>
                          </w:rPr>
                          <w:t xml:space="preserve"> </w:t>
                        </w:r>
                        <w:r>
                          <w:rPr>
                            <w:rFonts w:ascii="Calibri"/>
                            <w:spacing w:val="-2"/>
                            <w:sz w:val="26"/>
                          </w:rPr>
                          <w:t>and</w:t>
                        </w:r>
                        <w:r>
                          <w:rPr>
                            <w:rFonts w:ascii="Calibri"/>
                            <w:spacing w:val="-3"/>
                            <w:sz w:val="26"/>
                          </w:rPr>
                          <w:t xml:space="preserve"> </w:t>
                        </w:r>
                        <w:r>
                          <w:rPr>
                            <w:rFonts w:ascii="Calibri"/>
                            <w:spacing w:val="-2"/>
                            <w:sz w:val="26"/>
                          </w:rPr>
                          <w:t>ethical principles</w:t>
                        </w:r>
                        <w:r>
                          <w:rPr>
                            <w:rFonts w:ascii="Calibri"/>
                            <w:spacing w:val="-9"/>
                            <w:sz w:val="26"/>
                          </w:rPr>
                          <w:t xml:space="preserve"> </w:t>
                        </w:r>
                        <w:r>
                          <w:rPr>
                            <w:rFonts w:ascii="Calibri"/>
                            <w:spacing w:val="-2"/>
                            <w:sz w:val="26"/>
                          </w:rPr>
                          <w:t>to</w:t>
                        </w:r>
                        <w:r>
                          <w:rPr>
                            <w:rFonts w:ascii="Calibri"/>
                            <w:spacing w:val="-4"/>
                            <w:sz w:val="26"/>
                          </w:rPr>
                          <w:t xml:space="preserve"> </w:t>
                        </w:r>
                        <w:r>
                          <w:rPr>
                            <w:rFonts w:ascii="Calibri"/>
                            <w:spacing w:val="-2"/>
                            <w:sz w:val="26"/>
                          </w:rPr>
                          <w:t>cater</w:t>
                        </w:r>
                        <w:r>
                          <w:rPr>
                            <w:rFonts w:ascii="Calibri"/>
                            <w:spacing w:val="-3"/>
                            <w:sz w:val="26"/>
                          </w:rPr>
                          <w:t xml:space="preserve"> </w:t>
                        </w:r>
                        <w:r>
                          <w:rPr>
                            <w:rFonts w:ascii="Calibri"/>
                            <w:spacing w:val="-2"/>
                            <w:sz w:val="26"/>
                          </w:rPr>
                          <w:t>the</w:t>
                        </w:r>
                        <w:r>
                          <w:rPr>
                            <w:rFonts w:ascii="Calibri"/>
                            <w:spacing w:val="2"/>
                            <w:sz w:val="26"/>
                          </w:rPr>
                          <w:t xml:space="preserve"> </w:t>
                        </w:r>
                        <w:r>
                          <w:rPr>
                            <w:rFonts w:ascii="Calibri"/>
                            <w:spacing w:val="-2"/>
                            <w:sz w:val="26"/>
                          </w:rPr>
                          <w:t>societal</w:t>
                        </w:r>
                        <w:r>
                          <w:rPr>
                            <w:rFonts w:ascii="Calibri"/>
                            <w:spacing w:val="-5"/>
                            <w:sz w:val="26"/>
                          </w:rPr>
                          <w:t xml:space="preserve"> </w:t>
                        </w:r>
                        <w:r>
                          <w:rPr>
                            <w:rFonts w:ascii="Calibri"/>
                            <w:spacing w:val="-2"/>
                            <w:sz w:val="26"/>
                          </w:rPr>
                          <w:t>needs.</w:t>
                        </w:r>
                      </w:p>
                      <w:p w14:paraId="415D0AF8" w14:textId="77777777" w:rsidR="001C26D9" w:rsidRDefault="00000000">
                        <w:pPr>
                          <w:spacing w:before="187" w:line="276" w:lineRule="auto"/>
                          <w:ind w:left="1001" w:right="1426" w:hanging="584"/>
                          <w:rPr>
                            <w:rFonts w:ascii="Calibri"/>
                            <w:sz w:val="26"/>
                          </w:rPr>
                        </w:pPr>
                        <w:r>
                          <w:rPr>
                            <w:rFonts w:ascii="Calibri"/>
                            <w:b/>
                            <w:color w:val="C00000"/>
                            <w:sz w:val="26"/>
                          </w:rPr>
                          <w:t>IM4</w:t>
                        </w:r>
                        <w:r>
                          <w:rPr>
                            <w:rFonts w:ascii="Calibri"/>
                            <w:sz w:val="26"/>
                          </w:rPr>
                          <w:t xml:space="preserve">.To contributes towards the research ecosystem by providing a suitable, </w:t>
                        </w:r>
                        <w:proofErr w:type="spellStart"/>
                        <w:r>
                          <w:rPr>
                            <w:rFonts w:ascii="Calibri"/>
                            <w:sz w:val="26"/>
                          </w:rPr>
                          <w:t>effectiveplatform</w:t>
                        </w:r>
                        <w:proofErr w:type="spellEnd"/>
                        <w:r>
                          <w:rPr>
                            <w:rFonts w:ascii="Calibri"/>
                            <w:spacing w:val="-13"/>
                            <w:sz w:val="26"/>
                          </w:rPr>
                          <w:t xml:space="preserve"> </w:t>
                        </w:r>
                        <w:r>
                          <w:rPr>
                            <w:rFonts w:ascii="Calibri"/>
                            <w:sz w:val="26"/>
                          </w:rPr>
                          <w:t>for</w:t>
                        </w:r>
                        <w:r>
                          <w:rPr>
                            <w:rFonts w:ascii="Calibri"/>
                            <w:spacing w:val="-13"/>
                            <w:sz w:val="26"/>
                          </w:rPr>
                          <w:t xml:space="preserve"> </w:t>
                        </w:r>
                        <w:r>
                          <w:rPr>
                            <w:rFonts w:ascii="Calibri"/>
                            <w:sz w:val="26"/>
                          </w:rPr>
                          <w:t>interaction</w:t>
                        </w:r>
                        <w:r>
                          <w:rPr>
                            <w:rFonts w:ascii="Calibri"/>
                            <w:spacing w:val="-12"/>
                            <w:sz w:val="26"/>
                          </w:rPr>
                          <w:t xml:space="preserve"> </w:t>
                        </w:r>
                        <w:r>
                          <w:rPr>
                            <w:rFonts w:ascii="Calibri"/>
                            <w:sz w:val="26"/>
                          </w:rPr>
                          <w:t>between</w:t>
                        </w:r>
                        <w:r>
                          <w:rPr>
                            <w:rFonts w:ascii="Calibri"/>
                            <w:spacing w:val="-8"/>
                            <w:sz w:val="26"/>
                          </w:rPr>
                          <w:t xml:space="preserve"> </w:t>
                        </w:r>
                        <w:r>
                          <w:rPr>
                            <w:rFonts w:ascii="Calibri"/>
                            <w:sz w:val="26"/>
                          </w:rPr>
                          <w:t>industry,</w:t>
                        </w:r>
                        <w:r>
                          <w:rPr>
                            <w:rFonts w:ascii="Calibri"/>
                            <w:spacing w:val="-13"/>
                            <w:sz w:val="26"/>
                          </w:rPr>
                          <w:t xml:space="preserve"> </w:t>
                        </w:r>
                        <w:r>
                          <w:rPr>
                            <w:rFonts w:ascii="Calibri"/>
                            <w:sz w:val="26"/>
                          </w:rPr>
                          <w:t>academia</w:t>
                        </w:r>
                        <w:r>
                          <w:rPr>
                            <w:rFonts w:ascii="Calibri"/>
                            <w:spacing w:val="-10"/>
                            <w:sz w:val="26"/>
                          </w:rPr>
                          <w:t xml:space="preserve"> </w:t>
                        </w:r>
                        <w:r>
                          <w:rPr>
                            <w:rFonts w:ascii="Calibri"/>
                            <w:sz w:val="26"/>
                          </w:rPr>
                          <w:t>and</w:t>
                        </w:r>
                        <w:r>
                          <w:rPr>
                            <w:rFonts w:ascii="Calibri"/>
                            <w:spacing w:val="-10"/>
                            <w:sz w:val="26"/>
                          </w:rPr>
                          <w:t xml:space="preserve"> </w:t>
                        </w:r>
                        <w:r>
                          <w:rPr>
                            <w:rFonts w:ascii="Calibri"/>
                            <w:sz w:val="26"/>
                          </w:rPr>
                          <w:t>R</w:t>
                        </w:r>
                        <w:r>
                          <w:rPr>
                            <w:rFonts w:ascii="Calibri"/>
                            <w:spacing w:val="-8"/>
                            <w:sz w:val="26"/>
                          </w:rPr>
                          <w:t xml:space="preserve"> </w:t>
                        </w:r>
                        <w:r>
                          <w:rPr>
                            <w:rFonts w:ascii="Calibri"/>
                            <w:sz w:val="26"/>
                          </w:rPr>
                          <w:t>&amp;</w:t>
                        </w:r>
                        <w:r>
                          <w:rPr>
                            <w:rFonts w:ascii="Calibri"/>
                            <w:spacing w:val="-11"/>
                            <w:sz w:val="26"/>
                          </w:rPr>
                          <w:t xml:space="preserve"> </w:t>
                        </w:r>
                        <w:r>
                          <w:rPr>
                            <w:rFonts w:ascii="Calibri"/>
                            <w:sz w:val="26"/>
                          </w:rPr>
                          <w:t xml:space="preserve">D </w:t>
                        </w:r>
                        <w:r>
                          <w:rPr>
                            <w:rFonts w:ascii="Calibri"/>
                            <w:spacing w:val="-2"/>
                            <w:sz w:val="26"/>
                          </w:rPr>
                          <w:t>establishments.</w:t>
                        </w:r>
                      </w:p>
                    </w:txbxContent>
                  </v:textbox>
                </v:shape>
                <w10:wrap type="topAndBottom" anchorx="page"/>
              </v:group>
            </w:pict>
          </mc:Fallback>
        </mc:AlternateContent>
      </w:r>
    </w:p>
    <w:p w14:paraId="79F01002" w14:textId="77777777" w:rsidR="001C26D9" w:rsidRPr="00C61671" w:rsidRDefault="001C26D9">
      <w:pPr>
        <w:pStyle w:val="BodyText"/>
        <w:rPr>
          <w:rFonts w:ascii="Calibri"/>
          <w:b/>
          <w:sz w:val="20"/>
        </w:rPr>
        <w:sectPr w:rsidR="001C26D9" w:rsidRPr="00C61671">
          <w:pgSz w:w="11920" w:h="16850"/>
          <w:pgMar w:top="1420" w:right="566" w:bottom="280" w:left="708" w:header="720" w:footer="720" w:gutter="0"/>
          <w:cols w:space="720"/>
        </w:sectPr>
      </w:pPr>
    </w:p>
    <w:p w14:paraId="09A3246D" w14:textId="77777777" w:rsidR="001C26D9" w:rsidRDefault="00000000">
      <w:pPr>
        <w:pStyle w:val="BodyText"/>
        <w:ind w:left="520"/>
        <w:rPr>
          <w:rFonts w:ascii="Calibri"/>
          <w:sz w:val="20"/>
        </w:rPr>
      </w:pPr>
      <w:r>
        <w:rPr>
          <w:rFonts w:ascii="Calibri"/>
          <w:noProof/>
          <w:sz w:val="20"/>
        </w:rPr>
        <w:lastRenderedPageBreak/>
        <w:drawing>
          <wp:inline distT="0" distB="0" distL="0" distR="0" wp14:anchorId="153668FA" wp14:editId="6365F9F0">
            <wp:extent cx="6021070" cy="590550"/>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6021445" cy="591121"/>
                    </a:xfrm>
                    <a:prstGeom prst="rect">
                      <a:avLst/>
                    </a:prstGeom>
                  </pic:spPr>
                </pic:pic>
              </a:graphicData>
            </a:graphic>
          </wp:inline>
        </w:drawing>
      </w:r>
    </w:p>
    <w:p w14:paraId="52B91B46" w14:textId="77777777" w:rsidR="001C26D9" w:rsidRDefault="001C26D9">
      <w:pPr>
        <w:pStyle w:val="BodyText"/>
        <w:spacing w:before="172"/>
        <w:rPr>
          <w:rFonts w:ascii="Calibri"/>
          <w:b/>
        </w:rPr>
      </w:pPr>
    </w:p>
    <w:p w14:paraId="225836AE" w14:textId="77777777" w:rsidR="001C26D9" w:rsidRDefault="00000000">
      <w:pPr>
        <w:ind w:left="340" w:right="476"/>
        <w:jc w:val="center"/>
        <w:rPr>
          <w:b/>
          <w:sz w:val="28"/>
        </w:rPr>
      </w:pPr>
      <w:r>
        <w:rPr>
          <w:b/>
          <w:color w:val="006EC0"/>
          <w:spacing w:val="-2"/>
          <w:sz w:val="28"/>
        </w:rPr>
        <w:t>DEPARTMENT</w:t>
      </w:r>
      <w:r>
        <w:rPr>
          <w:b/>
          <w:color w:val="006EC0"/>
          <w:spacing w:val="-3"/>
          <w:sz w:val="28"/>
        </w:rPr>
        <w:t xml:space="preserve"> </w:t>
      </w:r>
      <w:r>
        <w:rPr>
          <w:b/>
          <w:color w:val="006EC0"/>
          <w:spacing w:val="-5"/>
          <w:sz w:val="28"/>
        </w:rPr>
        <w:t>OF</w:t>
      </w:r>
    </w:p>
    <w:p w14:paraId="2D367A6B" w14:textId="77777777" w:rsidR="001C26D9" w:rsidRDefault="00000000">
      <w:pPr>
        <w:spacing w:before="50"/>
        <w:ind w:left="335" w:right="476"/>
        <w:jc w:val="center"/>
        <w:rPr>
          <w:b/>
          <w:sz w:val="36"/>
        </w:rPr>
      </w:pPr>
      <w:r>
        <w:rPr>
          <w:b/>
          <w:color w:val="006EC0"/>
          <w:sz w:val="36"/>
        </w:rPr>
        <w:t>COMPUTER</w:t>
      </w:r>
      <w:r>
        <w:rPr>
          <w:b/>
          <w:color w:val="006EC0"/>
          <w:spacing w:val="-5"/>
          <w:sz w:val="36"/>
        </w:rPr>
        <w:t xml:space="preserve"> </w:t>
      </w:r>
      <w:r>
        <w:rPr>
          <w:b/>
          <w:color w:val="006EC0"/>
          <w:sz w:val="36"/>
        </w:rPr>
        <w:t>SCIENCE</w:t>
      </w:r>
      <w:r>
        <w:rPr>
          <w:b/>
          <w:color w:val="006EC0"/>
          <w:spacing w:val="-1"/>
          <w:sz w:val="36"/>
        </w:rPr>
        <w:t xml:space="preserve"> </w:t>
      </w:r>
      <w:r>
        <w:rPr>
          <w:b/>
          <w:color w:val="006EC0"/>
          <w:sz w:val="36"/>
        </w:rPr>
        <w:t xml:space="preserve">AND </w:t>
      </w:r>
      <w:r>
        <w:rPr>
          <w:b/>
          <w:color w:val="006EC0"/>
          <w:spacing w:val="-2"/>
          <w:sz w:val="36"/>
        </w:rPr>
        <w:t>ENGINEERING</w:t>
      </w:r>
    </w:p>
    <w:p w14:paraId="1E03201B" w14:textId="77777777" w:rsidR="001C26D9" w:rsidRDefault="001C26D9">
      <w:pPr>
        <w:pStyle w:val="BodyText"/>
        <w:spacing w:before="264"/>
        <w:rPr>
          <w:b/>
          <w:sz w:val="36"/>
        </w:rPr>
      </w:pPr>
    </w:p>
    <w:p w14:paraId="78F37F5A" w14:textId="77777777" w:rsidR="001C26D9" w:rsidRDefault="00000000">
      <w:pPr>
        <w:pStyle w:val="Heading4"/>
        <w:spacing w:before="1"/>
        <w:ind w:left="372"/>
        <w:rPr>
          <w:rFonts w:ascii="Calibri"/>
          <w:b w:val="0"/>
        </w:rPr>
      </w:pPr>
      <w:r>
        <w:rPr>
          <w:rFonts w:ascii="Calibri"/>
        </w:rPr>
        <w:t>Vision</w:t>
      </w:r>
      <w:r>
        <w:rPr>
          <w:rFonts w:ascii="Calibri"/>
          <w:spacing w:val="-8"/>
        </w:rPr>
        <w:t xml:space="preserve"> </w:t>
      </w:r>
      <w:r>
        <w:rPr>
          <w:rFonts w:ascii="Calibri"/>
        </w:rPr>
        <w:t>of</w:t>
      </w:r>
      <w:r>
        <w:rPr>
          <w:rFonts w:ascii="Calibri"/>
          <w:spacing w:val="-6"/>
        </w:rPr>
        <w:t xml:space="preserve"> </w:t>
      </w:r>
      <w:r>
        <w:rPr>
          <w:rFonts w:ascii="Calibri"/>
        </w:rPr>
        <w:t>the</w:t>
      </w:r>
      <w:r>
        <w:rPr>
          <w:rFonts w:ascii="Calibri"/>
          <w:spacing w:val="-7"/>
        </w:rPr>
        <w:t xml:space="preserve"> </w:t>
      </w:r>
      <w:r>
        <w:rPr>
          <w:rFonts w:ascii="Calibri"/>
          <w:spacing w:val="-2"/>
        </w:rPr>
        <w:t>Department</w:t>
      </w:r>
      <w:r>
        <w:rPr>
          <w:rFonts w:ascii="Calibri"/>
          <w:b w:val="0"/>
          <w:spacing w:val="-2"/>
        </w:rPr>
        <w:t>:</w:t>
      </w:r>
    </w:p>
    <w:p w14:paraId="30698DD7" w14:textId="77777777" w:rsidR="001C26D9" w:rsidRDefault="00000000">
      <w:pPr>
        <w:pStyle w:val="BodyText"/>
        <w:spacing w:before="118"/>
        <w:rPr>
          <w:rFonts w:ascii="Calibri"/>
          <w:sz w:val="20"/>
        </w:rPr>
      </w:pPr>
      <w:r>
        <w:rPr>
          <w:rFonts w:ascii="Calibri"/>
          <w:noProof/>
          <w:sz w:val="20"/>
        </w:rPr>
        <mc:AlternateContent>
          <mc:Choice Requires="wpg">
            <w:drawing>
              <wp:anchor distT="0" distB="0" distL="0" distR="0" simplePos="0" relativeHeight="251656192" behindDoc="1" locked="0" layoutInCell="1" allowOverlap="1" wp14:anchorId="5A325217" wp14:editId="57841764">
                <wp:simplePos x="0" y="0"/>
                <wp:positionH relativeFrom="page">
                  <wp:posOffset>711200</wp:posOffset>
                </wp:positionH>
                <wp:positionV relativeFrom="paragraph">
                  <wp:posOffset>245110</wp:posOffset>
                </wp:positionV>
                <wp:extent cx="6146165" cy="1552575"/>
                <wp:effectExtent l="0" t="0" r="0" b="0"/>
                <wp:wrapTopAndBottom/>
                <wp:docPr id="12" name="Group 12"/>
                <wp:cNvGraphicFramePr/>
                <a:graphic xmlns:a="http://schemas.openxmlformats.org/drawingml/2006/main">
                  <a:graphicData uri="http://schemas.microsoft.com/office/word/2010/wordprocessingGroup">
                    <wpg:wgp>
                      <wpg:cNvGrpSpPr/>
                      <wpg:grpSpPr>
                        <a:xfrm>
                          <a:off x="0" y="0"/>
                          <a:ext cx="6146165" cy="1552575"/>
                          <a:chOff x="0" y="0"/>
                          <a:chExt cx="6146165" cy="1552575"/>
                        </a:xfrm>
                      </wpg:grpSpPr>
                      <wps:wsp>
                        <wps:cNvPr id="13" name="Graphic 13"/>
                        <wps:cNvSpPr/>
                        <wps:spPr>
                          <a:xfrm>
                            <a:off x="0" y="0"/>
                            <a:ext cx="6146165" cy="1552575"/>
                          </a:xfrm>
                          <a:custGeom>
                            <a:avLst/>
                            <a:gdLst/>
                            <a:ahLst/>
                            <a:cxnLst/>
                            <a:rect l="l" t="t" r="r" b="b"/>
                            <a:pathLst>
                              <a:path w="6146165" h="1552575">
                                <a:moveTo>
                                  <a:pt x="6095365" y="290195"/>
                                </a:moveTo>
                                <a:lnTo>
                                  <a:pt x="6094730" y="261112"/>
                                </a:lnTo>
                                <a:lnTo>
                                  <a:pt x="6091555" y="246634"/>
                                </a:lnTo>
                                <a:lnTo>
                                  <a:pt x="6087110" y="217551"/>
                                </a:lnTo>
                                <a:lnTo>
                                  <a:pt x="6080125" y="203073"/>
                                </a:lnTo>
                                <a:lnTo>
                                  <a:pt x="6071870" y="174117"/>
                                </a:lnTo>
                                <a:lnTo>
                                  <a:pt x="6062345" y="159512"/>
                                </a:lnTo>
                                <a:lnTo>
                                  <a:pt x="6024245" y="116078"/>
                                </a:lnTo>
                                <a:lnTo>
                                  <a:pt x="5992495" y="86995"/>
                                </a:lnTo>
                                <a:lnTo>
                                  <a:pt x="5975350" y="72517"/>
                                </a:lnTo>
                                <a:lnTo>
                                  <a:pt x="5957570" y="72517"/>
                                </a:lnTo>
                                <a:lnTo>
                                  <a:pt x="5938520" y="58039"/>
                                </a:lnTo>
                                <a:lnTo>
                                  <a:pt x="209550" y="58039"/>
                                </a:lnTo>
                                <a:lnTo>
                                  <a:pt x="190500" y="72517"/>
                                </a:lnTo>
                                <a:lnTo>
                                  <a:pt x="172720" y="72517"/>
                                </a:lnTo>
                                <a:lnTo>
                                  <a:pt x="123190" y="116078"/>
                                </a:lnTo>
                                <a:lnTo>
                                  <a:pt x="96520" y="145034"/>
                                </a:lnTo>
                                <a:lnTo>
                                  <a:pt x="66675" y="203073"/>
                                </a:lnTo>
                                <a:lnTo>
                                  <a:pt x="52070" y="261112"/>
                                </a:lnTo>
                                <a:lnTo>
                                  <a:pt x="50800" y="290195"/>
                                </a:lnTo>
                                <a:lnTo>
                                  <a:pt x="50800" y="1276858"/>
                                </a:lnTo>
                                <a:lnTo>
                                  <a:pt x="54610" y="1320419"/>
                                </a:lnTo>
                                <a:lnTo>
                                  <a:pt x="59690" y="1334897"/>
                                </a:lnTo>
                                <a:lnTo>
                                  <a:pt x="66040" y="1363853"/>
                                </a:lnTo>
                                <a:lnTo>
                                  <a:pt x="74295" y="1378458"/>
                                </a:lnTo>
                                <a:lnTo>
                                  <a:pt x="83820" y="1407414"/>
                                </a:lnTo>
                                <a:lnTo>
                                  <a:pt x="95250" y="1421892"/>
                                </a:lnTo>
                                <a:lnTo>
                                  <a:pt x="107950" y="1436497"/>
                                </a:lnTo>
                                <a:lnTo>
                                  <a:pt x="121920" y="1450975"/>
                                </a:lnTo>
                                <a:lnTo>
                                  <a:pt x="137160" y="1465453"/>
                                </a:lnTo>
                                <a:lnTo>
                                  <a:pt x="153670" y="1479931"/>
                                </a:lnTo>
                                <a:lnTo>
                                  <a:pt x="170815" y="1479931"/>
                                </a:lnTo>
                                <a:lnTo>
                                  <a:pt x="188595" y="1494536"/>
                                </a:lnTo>
                                <a:lnTo>
                                  <a:pt x="5895975" y="1494536"/>
                                </a:lnTo>
                                <a:lnTo>
                                  <a:pt x="248285" y="1479931"/>
                                </a:lnTo>
                                <a:lnTo>
                                  <a:pt x="191770" y="1479931"/>
                                </a:lnTo>
                                <a:lnTo>
                                  <a:pt x="175260" y="1465453"/>
                                </a:lnTo>
                                <a:lnTo>
                                  <a:pt x="158750" y="1465453"/>
                                </a:lnTo>
                                <a:lnTo>
                                  <a:pt x="143510" y="1450975"/>
                                </a:lnTo>
                                <a:lnTo>
                                  <a:pt x="116840" y="1421892"/>
                                </a:lnTo>
                                <a:lnTo>
                                  <a:pt x="85090" y="1378458"/>
                                </a:lnTo>
                                <a:lnTo>
                                  <a:pt x="77470" y="1349375"/>
                                </a:lnTo>
                                <a:lnTo>
                                  <a:pt x="71120" y="1334897"/>
                                </a:lnTo>
                                <a:lnTo>
                                  <a:pt x="66675" y="1320419"/>
                                </a:lnTo>
                                <a:lnTo>
                                  <a:pt x="64135" y="1291336"/>
                                </a:lnTo>
                                <a:lnTo>
                                  <a:pt x="63500" y="1276858"/>
                                </a:lnTo>
                                <a:lnTo>
                                  <a:pt x="63500" y="290195"/>
                                </a:lnTo>
                                <a:lnTo>
                                  <a:pt x="64770" y="261112"/>
                                </a:lnTo>
                                <a:lnTo>
                                  <a:pt x="72390" y="217551"/>
                                </a:lnTo>
                                <a:lnTo>
                                  <a:pt x="78740" y="203073"/>
                                </a:lnTo>
                                <a:lnTo>
                                  <a:pt x="86360" y="188595"/>
                                </a:lnTo>
                                <a:lnTo>
                                  <a:pt x="95885" y="159512"/>
                                </a:lnTo>
                                <a:lnTo>
                                  <a:pt x="106680" y="145034"/>
                                </a:lnTo>
                                <a:lnTo>
                                  <a:pt x="118732" y="130556"/>
                                </a:lnTo>
                                <a:lnTo>
                                  <a:pt x="132080" y="116078"/>
                                </a:lnTo>
                                <a:lnTo>
                                  <a:pt x="146050" y="116078"/>
                                </a:lnTo>
                                <a:lnTo>
                                  <a:pt x="177800" y="86995"/>
                                </a:lnTo>
                                <a:lnTo>
                                  <a:pt x="194945" y="86995"/>
                                </a:lnTo>
                                <a:lnTo>
                                  <a:pt x="212725" y="72517"/>
                                </a:lnTo>
                                <a:lnTo>
                                  <a:pt x="5936615" y="72517"/>
                                </a:lnTo>
                                <a:lnTo>
                                  <a:pt x="5954395" y="86995"/>
                                </a:lnTo>
                                <a:lnTo>
                                  <a:pt x="5970905" y="86995"/>
                                </a:lnTo>
                                <a:lnTo>
                                  <a:pt x="5987415" y="101473"/>
                                </a:lnTo>
                                <a:lnTo>
                                  <a:pt x="6002655" y="116078"/>
                                </a:lnTo>
                                <a:lnTo>
                                  <a:pt x="6016625" y="130556"/>
                                </a:lnTo>
                                <a:lnTo>
                                  <a:pt x="6029325" y="130556"/>
                                </a:lnTo>
                                <a:lnTo>
                                  <a:pt x="6041390" y="145034"/>
                                </a:lnTo>
                                <a:lnTo>
                                  <a:pt x="6052185" y="174117"/>
                                </a:lnTo>
                                <a:lnTo>
                                  <a:pt x="6061075" y="188595"/>
                                </a:lnTo>
                                <a:lnTo>
                                  <a:pt x="6068695" y="203073"/>
                                </a:lnTo>
                                <a:lnTo>
                                  <a:pt x="6075045" y="217551"/>
                                </a:lnTo>
                                <a:lnTo>
                                  <a:pt x="6079490" y="246634"/>
                                </a:lnTo>
                                <a:lnTo>
                                  <a:pt x="6082030" y="261112"/>
                                </a:lnTo>
                                <a:lnTo>
                                  <a:pt x="6082665" y="290195"/>
                                </a:lnTo>
                                <a:lnTo>
                                  <a:pt x="6082665" y="1276858"/>
                                </a:lnTo>
                                <a:lnTo>
                                  <a:pt x="6081395" y="1305814"/>
                                </a:lnTo>
                                <a:lnTo>
                                  <a:pt x="6078855" y="1320419"/>
                                </a:lnTo>
                                <a:lnTo>
                                  <a:pt x="6073775" y="1334897"/>
                                </a:lnTo>
                                <a:lnTo>
                                  <a:pt x="6067425" y="1363853"/>
                                </a:lnTo>
                                <a:lnTo>
                                  <a:pt x="6039485" y="1407414"/>
                                </a:lnTo>
                                <a:lnTo>
                                  <a:pt x="6014085" y="1436497"/>
                                </a:lnTo>
                                <a:lnTo>
                                  <a:pt x="5984240" y="1465453"/>
                                </a:lnTo>
                                <a:lnTo>
                                  <a:pt x="5968365" y="1465453"/>
                                </a:lnTo>
                                <a:lnTo>
                                  <a:pt x="5951220" y="1479931"/>
                                </a:lnTo>
                                <a:lnTo>
                                  <a:pt x="5915025" y="1479931"/>
                                </a:lnTo>
                                <a:lnTo>
                                  <a:pt x="5895975" y="1494536"/>
                                </a:lnTo>
                                <a:lnTo>
                                  <a:pt x="5955665" y="1494536"/>
                                </a:lnTo>
                                <a:lnTo>
                                  <a:pt x="5974080" y="1479931"/>
                                </a:lnTo>
                                <a:lnTo>
                                  <a:pt x="5991225" y="1479931"/>
                                </a:lnTo>
                                <a:lnTo>
                                  <a:pt x="6036945" y="1436497"/>
                                </a:lnTo>
                                <a:lnTo>
                                  <a:pt x="6071235" y="1378458"/>
                                </a:lnTo>
                                <a:lnTo>
                                  <a:pt x="6090920" y="1320419"/>
                                </a:lnTo>
                                <a:lnTo>
                                  <a:pt x="6094095" y="1305814"/>
                                </a:lnTo>
                                <a:lnTo>
                                  <a:pt x="6095365" y="1276858"/>
                                </a:lnTo>
                                <a:lnTo>
                                  <a:pt x="6095365" y="290195"/>
                                </a:lnTo>
                                <a:close/>
                              </a:path>
                              <a:path w="6146165" h="1552575">
                                <a:moveTo>
                                  <a:pt x="6146165" y="290195"/>
                                </a:moveTo>
                                <a:lnTo>
                                  <a:pt x="6141085" y="232156"/>
                                </a:lnTo>
                                <a:lnTo>
                                  <a:pt x="6125845" y="174117"/>
                                </a:lnTo>
                                <a:lnTo>
                                  <a:pt x="6108065" y="140246"/>
                                </a:lnTo>
                                <a:lnTo>
                                  <a:pt x="6108065" y="290195"/>
                                </a:lnTo>
                                <a:lnTo>
                                  <a:pt x="6108065" y="1276858"/>
                                </a:lnTo>
                                <a:lnTo>
                                  <a:pt x="6106795" y="1305814"/>
                                </a:lnTo>
                                <a:lnTo>
                                  <a:pt x="6103620" y="1320419"/>
                                </a:lnTo>
                                <a:lnTo>
                                  <a:pt x="6098540" y="1349375"/>
                                </a:lnTo>
                                <a:lnTo>
                                  <a:pt x="6091555" y="1363853"/>
                                </a:lnTo>
                                <a:lnTo>
                                  <a:pt x="6082665" y="1392936"/>
                                </a:lnTo>
                                <a:lnTo>
                                  <a:pt x="6071870" y="1407414"/>
                                </a:lnTo>
                                <a:lnTo>
                                  <a:pt x="6059805" y="1421892"/>
                                </a:lnTo>
                                <a:lnTo>
                                  <a:pt x="6046470" y="1450975"/>
                                </a:lnTo>
                                <a:lnTo>
                                  <a:pt x="6031230" y="1465453"/>
                                </a:lnTo>
                                <a:lnTo>
                                  <a:pt x="6015355" y="1479931"/>
                                </a:lnTo>
                                <a:lnTo>
                                  <a:pt x="5997575" y="1494536"/>
                                </a:lnTo>
                                <a:lnTo>
                                  <a:pt x="5979160" y="1494536"/>
                                </a:lnTo>
                                <a:lnTo>
                                  <a:pt x="5960110" y="1509014"/>
                                </a:lnTo>
                                <a:lnTo>
                                  <a:pt x="185420" y="1509014"/>
                                </a:lnTo>
                                <a:lnTo>
                                  <a:pt x="166370" y="1494536"/>
                                </a:lnTo>
                                <a:lnTo>
                                  <a:pt x="147955" y="1479931"/>
                                </a:lnTo>
                                <a:lnTo>
                                  <a:pt x="130810" y="1479931"/>
                                </a:lnTo>
                                <a:lnTo>
                                  <a:pt x="114300" y="1465453"/>
                                </a:lnTo>
                                <a:lnTo>
                                  <a:pt x="99695" y="1450975"/>
                                </a:lnTo>
                                <a:lnTo>
                                  <a:pt x="85725" y="1421892"/>
                                </a:lnTo>
                                <a:lnTo>
                                  <a:pt x="73660" y="1407414"/>
                                </a:lnTo>
                                <a:lnTo>
                                  <a:pt x="63500" y="1392936"/>
                                </a:lnTo>
                                <a:lnTo>
                                  <a:pt x="54610" y="1363853"/>
                                </a:lnTo>
                                <a:lnTo>
                                  <a:pt x="47625" y="1349375"/>
                                </a:lnTo>
                                <a:lnTo>
                                  <a:pt x="42545" y="1320419"/>
                                </a:lnTo>
                                <a:lnTo>
                                  <a:pt x="39370" y="1305814"/>
                                </a:lnTo>
                                <a:lnTo>
                                  <a:pt x="38100" y="1276858"/>
                                </a:lnTo>
                                <a:lnTo>
                                  <a:pt x="38100" y="290195"/>
                                </a:lnTo>
                                <a:lnTo>
                                  <a:pt x="39370" y="261112"/>
                                </a:lnTo>
                                <a:lnTo>
                                  <a:pt x="42545" y="232156"/>
                                </a:lnTo>
                                <a:lnTo>
                                  <a:pt x="47625" y="217551"/>
                                </a:lnTo>
                                <a:lnTo>
                                  <a:pt x="54610" y="188595"/>
                                </a:lnTo>
                                <a:lnTo>
                                  <a:pt x="63500" y="174117"/>
                                </a:lnTo>
                                <a:lnTo>
                                  <a:pt x="74295" y="145034"/>
                                </a:lnTo>
                                <a:lnTo>
                                  <a:pt x="86360" y="130556"/>
                                </a:lnTo>
                                <a:lnTo>
                                  <a:pt x="114935" y="101473"/>
                                </a:lnTo>
                                <a:lnTo>
                                  <a:pt x="148590" y="72517"/>
                                </a:lnTo>
                                <a:lnTo>
                                  <a:pt x="167005" y="58039"/>
                                </a:lnTo>
                                <a:lnTo>
                                  <a:pt x="186055" y="58039"/>
                                </a:lnTo>
                                <a:lnTo>
                                  <a:pt x="206375" y="43434"/>
                                </a:lnTo>
                                <a:lnTo>
                                  <a:pt x="5940425" y="43434"/>
                                </a:lnTo>
                                <a:lnTo>
                                  <a:pt x="5960745" y="58039"/>
                                </a:lnTo>
                                <a:lnTo>
                                  <a:pt x="5979795" y="58039"/>
                                </a:lnTo>
                                <a:lnTo>
                                  <a:pt x="5998210" y="72517"/>
                                </a:lnTo>
                                <a:lnTo>
                                  <a:pt x="6031865" y="101473"/>
                                </a:lnTo>
                                <a:lnTo>
                                  <a:pt x="6060440" y="130556"/>
                                </a:lnTo>
                                <a:lnTo>
                                  <a:pt x="6082665" y="174117"/>
                                </a:lnTo>
                                <a:lnTo>
                                  <a:pt x="6091555" y="188595"/>
                                </a:lnTo>
                                <a:lnTo>
                                  <a:pt x="6098540" y="217551"/>
                                </a:lnTo>
                                <a:lnTo>
                                  <a:pt x="6103620" y="232156"/>
                                </a:lnTo>
                                <a:lnTo>
                                  <a:pt x="6106795" y="261112"/>
                                </a:lnTo>
                                <a:lnTo>
                                  <a:pt x="6108065" y="290195"/>
                                </a:lnTo>
                                <a:lnTo>
                                  <a:pt x="6108065" y="140246"/>
                                </a:lnTo>
                                <a:lnTo>
                                  <a:pt x="6102985" y="130556"/>
                                </a:lnTo>
                                <a:lnTo>
                                  <a:pt x="6088380" y="101473"/>
                                </a:lnTo>
                                <a:lnTo>
                                  <a:pt x="6072505" y="86995"/>
                                </a:lnTo>
                                <a:lnTo>
                                  <a:pt x="6054725" y="58039"/>
                                </a:lnTo>
                                <a:lnTo>
                                  <a:pt x="6035675" y="43434"/>
                                </a:lnTo>
                                <a:lnTo>
                                  <a:pt x="6014720" y="28956"/>
                                </a:lnTo>
                                <a:lnTo>
                                  <a:pt x="5993130" y="28956"/>
                                </a:lnTo>
                                <a:lnTo>
                                  <a:pt x="5970270" y="14478"/>
                                </a:lnTo>
                                <a:lnTo>
                                  <a:pt x="5946140" y="0"/>
                                </a:lnTo>
                                <a:lnTo>
                                  <a:pt x="221615" y="0"/>
                                </a:lnTo>
                                <a:lnTo>
                                  <a:pt x="196850" y="14478"/>
                                </a:lnTo>
                                <a:lnTo>
                                  <a:pt x="173355" y="14478"/>
                                </a:lnTo>
                                <a:lnTo>
                                  <a:pt x="128905" y="43434"/>
                                </a:lnTo>
                                <a:lnTo>
                                  <a:pt x="89535" y="72517"/>
                                </a:lnTo>
                                <a:lnTo>
                                  <a:pt x="55880" y="101473"/>
                                </a:lnTo>
                                <a:lnTo>
                                  <a:pt x="41910" y="130556"/>
                                </a:lnTo>
                                <a:lnTo>
                                  <a:pt x="29210" y="145034"/>
                                </a:lnTo>
                                <a:lnTo>
                                  <a:pt x="10795" y="203073"/>
                                </a:lnTo>
                                <a:lnTo>
                                  <a:pt x="1270" y="261112"/>
                                </a:lnTo>
                                <a:lnTo>
                                  <a:pt x="0" y="290195"/>
                                </a:lnTo>
                                <a:lnTo>
                                  <a:pt x="0" y="1276858"/>
                                </a:lnTo>
                                <a:lnTo>
                                  <a:pt x="5715" y="1334897"/>
                                </a:lnTo>
                                <a:lnTo>
                                  <a:pt x="20320" y="1392936"/>
                                </a:lnTo>
                                <a:lnTo>
                                  <a:pt x="31115" y="1407414"/>
                                </a:lnTo>
                                <a:lnTo>
                                  <a:pt x="43180" y="1436497"/>
                                </a:lnTo>
                                <a:lnTo>
                                  <a:pt x="57785" y="1450975"/>
                                </a:lnTo>
                                <a:lnTo>
                                  <a:pt x="73660" y="1479931"/>
                                </a:lnTo>
                                <a:lnTo>
                                  <a:pt x="91440" y="1494536"/>
                                </a:lnTo>
                                <a:lnTo>
                                  <a:pt x="111125" y="1509014"/>
                                </a:lnTo>
                                <a:lnTo>
                                  <a:pt x="131445" y="1523492"/>
                                </a:lnTo>
                                <a:lnTo>
                                  <a:pt x="153035" y="1537970"/>
                                </a:lnTo>
                                <a:lnTo>
                                  <a:pt x="175895" y="1552575"/>
                                </a:lnTo>
                                <a:lnTo>
                                  <a:pt x="5972810" y="1552575"/>
                                </a:lnTo>
                                <a:lnTo>
                                  <a:pt x="6017260" y="1523492"/>
                                </a:lnTo>
                                <a:lnTo>
                                  <a:pt x="6057265" y="1494536"/>
                                </a:lnTo>
                                <a:lnTo>
                                  <a:pt x="6090285" y="1450975"/>
                                </a:lnTo>
                                <a:lnTo>
                                  <a:pt x="6104255" y="1436497"/>
                                </a:lnTo>
                                <a:lnTo>
                                  <a:pt x="6116955" y="1407414"/>
                                </a:lnTo>
                                <a:lnTo>
                                  <a:pt x="6127115" y="1378458"/>
                                </a:lnTo>
                                <a:lnTo>
                                  <a:pt x="6135370" y="1363853"/>
                                </a:lnTo>
                                <a:lnTo>
                                  <a:pt x="6141720" y="1334897"/>
                                </a:lnTo>
                                <a:lnTo>
                                  <a:pt x="6144895" y="1305814"/>
                                </a:lnTo>
                                <a:lnTo>
                                  <a:pt x="6146165" y="1276858"/>
                                </a:lnTo>
                                <a:lnTo>
                                  <a:pt x="6146165" y="290195"/>
                                </a:lnTo>
                                <a:close/>
                              </a:path>
                            </a:pathLst>
                          </a:custGeom>
                          <a:solidFill>
                            <a:srgbClr val="EB7A2E"/>
                          </a:solidFill>
                        </wps:spPr>
                        <wps:bodyPr wrap="square" lIns="0" tIns="0" rIns="0" bIns="0" rtlCol="0">
                          <a:noAutofit/>
                        </wps:bodyPr>
                      </wps:wsp>
                      <wps:wsp>
                        <wps:cNvPr id="14" name="Textbox 14"/>
                        <wps:cNvSpPr txBox="1"/>
                        <wps:spPr>
                          <a:xfrm>
                            <a:off x="0" y="0"/>
                            <a:ext cx="6146165" cy="1552575"/>
                          </a:xfrm>
                          <a:prstGeom prst="rect">
                            <a:avLst/>
                          </a:prstGeom>
                        </wps:spPr>
                        <wps:txbx>
                          <w:txbxContent>
                            <w:p w14:paraId="608D3B62" w14:textId="77777777" w:rsidR="001C26D9" w:rsidRDefault="001C26D9">
                              <w:pPr>
                                <w:spacing w:before="228"/>
                                <w:rPr>
                                  <w:rFonts w:ascii="Calibri"/>
                                  <w:sz w:val="26"/>
                                </w:rPr>
                              </w:pPr>
                            </w:p>
                            <w:p w14:paraId="252C0D33" w14:textId="77777777" w:rsidR="001C26D9" w:rsidRDefault="00000000">
                              <w:pPr>
                                <w:spacing w:line="259" w:lineRule="auto"/>
                                <w:ind w:left="279" w:right="371"/>
                                <w:jc w:val="both"/>
                                <w:rPr>
                                  <w:rFonts w:ascii="Calibri"/>
                                  <w:sz w:val="26"/>
                                </w:rPr>
                              </w:pPr>
                              <w:r>
                                <w:rPr>
                                  <w:rFonts w:ascii="Calibri"/>
                                  <w:sz w:val="26"/>
                                </w:rPr>
                                <w:t>To Excel in the emerging areas of Computer Science and Engineering by imparting knowledge,</w:t>
                              </w:r>
                              <w:r>
                                <w:rPr>
                                  <w:rFonts w:ascii="Calibri"/>
                                  <w:spacing w:val="-15"/>
                                  <w:sz w:val="26"/>
                                </w:rPr>
                                <w:t xml:space="preserve"> </w:t>
                              </w:r>
                              <w:r>
                                <w:rPr>
                                  <w:rFonts w:ascii="Calibri"/>
                                  <w:sz w:val="26"/>
                                </w:rPr>
                                <w:t>relevant</w:t>
                              </w:r>
                              <w:r>
                                <w:rPr>
                                  <w:rFonts w:ascii="Calibri"/>
                                  <w:spacing w:val="-15"/>
                                  <w:sz w:val="26"/>
                                </w:rPr>
                                <w:t xml:space="preserve"> </w:t>
                              </w:r>
                              <w:r>
                                <w:rPr>
                                  <w:rFonts w:ascii="Calibri"/>
                                  <w:sz w:val="26"/>
                                </w:rPr>
                                <w:t>practices</w:t>
                              </w:r>
                              <w:r>
                                <w:rPr>
                                  <w:rFonts w:ascii="Calibri"/>
                                  <w:spacing w:val="-14"/>
                                  <w:sz w:val="26"/>
                                </w:rPr>
                                <w:t xml:space="preserve"> </w:t>
                              </w:r>
                              <w:r>
                                <w:rPr>
                                  <w:rFonts w:ascii="Calibri"/>
                                  <w:sz w:val="26"/>
                                </w:rPr>
                                <w:t>and</w:t>
                              </w:r>
                              <w:r>
                                <w:rPr>
                                  <w:rFonts w:ascii="Calibri"/>
                                  <w:spacing w:val="-14"/>
                                  <w:sz w:val="26"/>
                                </w:rPr>
                                <w:t xml:space="preserve"> </w:t>
                              </w:r>
                              <w:r>
                                <w:rPr>
                                  <w:rFonts w:ascii="Calibri"/>
                                  <w:sz w:val="26"/>
                                </w:rPr>
                                <w:t>inculcating</w:t>
                              </w:r>
                              <w:r>
                                <w:rPr>
                                  <w:rFonts w:ascii="Calibri"/>
                                  <w:spacing w:val="-15"/>
                                  <w:sz w:val="26"/>
                                </w:rPr>
                                <w:t xml:space="preserve"> </w:t>
                              </w:r>
                              <w:r>
                                <w:rPr>
                                  <w:rFonts w:ascii="Calibri"/>
                                  <w:sz w:val="26"/>
                                </w:rPr>
                                <w:t>human</w:t>
                              </w:r>
                              <w:r>
                                <w:rPr>
                                  <w:rFonts w:ascii="Calibri"/>
                                  <w:spacing w:val="-14"/>
                                  <w:sz w:val="26"/>
                                </w:rPr>
                                <w:t xml:space="preserve"> </w:t>
                              </w:r>
                              <w:r>
                                <w:rPr>
                                  <w:rFonts w:ascii="Calibri"/>
                                  <w:sz w:val="26"/>
                                </w:rPr>
                                <w:t>values</w:t>
                              </w:r>
                              <w:r>
                                <w:rPr>
                                  <w:rFonts w:ascii="Calibri"/>
                                  <w:spacing w:val="-14"/>
                                  <w:sz w:val="26"/>
                                </w:rPr>
                                <w:t xml:space="preserve"> </w:t>
                              </w:r>
                              <w:r>
                                <w:rPr>
                                  <w:rFonts w:ascii="Calibri"/>
                                  <w:sz w:val="26"/>
                                </w:rPr>
                                <w:t>to</w:t>
                              </w:r>
                              <w:r>
                                <w:rPr>
                                  <w:rFonts w:ascii="Calibri"/>
                                  <w:spacing w:val="-15"/>
                                  <w:sz w:val="26"/>
                                </w:rPr>
                                <w:t xml:space="preserve"> </w:t>
                              </w:r>
                              <w:r>
                                <w:rPr>
                                  <w:rFonts w:ascii="Calibri"/>
                                  <w:sz w:val="26"/>
                                </w:rPr>
                                <w:t>transform</w:t>
                              </w:r>
                              <w:r>
                                <w:rPr>
                                  <w:rFonts w:ascii="Calibri"/>
                                  <w:spacing w:val="-15"/>
                                  <w:sz w:val="26"/>
                                </w:rPr>
                                <w:t xml:space="preserve"> </w:t>
                              </w:r>
                              <w:r>
                                <w:rPr>
                                  <w:rFonts w:ascii="Calibri"/>
                                  <w:sz w:val="26"/>
                                </w:rPr>
                                <w:t>the</w:t>
                              </w:r>
                              <w:r>
                                <w:rPr>
                                  <w:rFonts w:ascii="Calibri"/>
                                  <w:spacing w:val="-15"/>
                                  <w:sz w:val="26"/>
                                </w:rPr>
                                <w:t xml:space="preserve"> </w:t>
                              </w:r>
                              <w:r>
                                <w:rPr>
                                  <w:rFonts w:ascii="Calibri"/>
                                  <w:sz w:val="26"/>
                                </w:rPr>
                                <w:t>students as</w:t>
                              </w:r>
                              <w:r>
                                <w:rPr>
                                  <w:rFonts w:ascii="Calibri"/>
                                  <w:spacing w:val="-6"/>
                                  <w:sz w:val="26"/>
                                </w:rPr>
                                <w:t xml:space="preserve"> </w:t>
                              </w:r>
                              <w:r>
                                <w:rPr>
                                  <w:rFonts w:ascii="Calibri"/>
                                  <w:sz w:val="26"/>
                                </w:rPr>
                                <w:t>potential</w:t>
                              </w:r>
                              <w:r>
                                <w:rPr>
                                  <w:rFonts w:ascii="Calibri"/>
                                  <w:spacing w:val="-2"/>
                                  <w:sz w:val="26"/>
                                </w:rPr>
                                <w:t xml:space="preserve"> </w:t>
                              </w:r>
                              <w:r>
                                <w:rPr>
                                  <w:rFonts w:ascii="Calibri"/>
                                  <w:sz w:val="26"/>
                                </w:rPr>
                                <w:t>resources</w:t>
                              </w:r>
                              <w:r>
                                <w:rPr>
                                  <w:rFonts w:ascii="Calibri"/>
                                  <w:spacing w:val="-2"/>
                                  <w:sz w:val="26"/>
                                </w:rPr>
                                <w:t xml:space="preserve"> </w:t>
                              </w:r>
                              <w:r>
                                <w:rPr>
                                  <w:rFonts w:ascii="Calibri"/>
                                  <w:sz w:val="26"/>
                                </w:rPr>
                                <w:t>to</w:t>
                              </w:r>
                              <w:r>
                                <w:rPr>
                                  <w:rFonts w:ascii="Calibri"/>
                                  <w:spacing w:val="-5"/>
                                  <w:sz w:val="26"/>
                                </w:rPr>
                                <w:t xml:space="preserve"> </w:t>
                              </w:r>
                              <w:r>
                                <w:rPr>
                                  <w:rFonts w:ascii="Calibri"/>
                                  <w:sz w:val="26"/>
                                </w:rPr>
                                <w:t>contribute innovatively</w:t>
                              </w:r>
                              <w:r>
                                <w:rPr>
                                  <w:rFonts w:ascii="Calibri"/>
                                  <w:spacing w:val="-2"/>
                                  <w:sz w:val="26"/>
                                </w:rPr>
                                <w:t xml:space="preserve"> </w:t>
                              </w:r>
                              <w:r>
                                <w:rPr>
                                  <w:rFonts w:ascii="Calibri"/>
                                  <w:sz w:val="26"/>
                                </w:rPr>
                                <w:t>through</w:t>
                              </w:r>
                              <w:r>
                                <w:rPr>
                                  <w:rFonts w:ascii="Calibri"/>
                                  <w:spacing w:val="-4"/>
                                  <w:sz w:val="26"/>
                                </w:rPr>
                                <w:t xml:space="preserve"> </w:t>
                              </w:r>
                              <w:r>
                                <w:rPr>
                                  <w:rFonts w:ascii="Calibri"/>
                                  <w:sz w:val="26"/>
                                </w:rPr>
                                <w:t>advanced</w:t>
                              </w:r>
                              <w:r>
                                <w:rPr>
                                  <w:rFonts w:ascii="Calibri"/>
                                  <w:spacing w:val="-2"/>
                                  <w:sz w:val="26"/>
                                </w:rPr>
                                <w:t xml:space="preserve"> </w:t>
                              </w:r>
                              <w:r>
                                <w:rPr>
                                  <w:rFonts w:ascii="Calibri"/>
                                  <w:sz w:val="26"/>
                                </w:rPr>
                                <w:t>computing</w:t>
                              </w:r>
                              <w:r>
                                <w:rPr>
                                  <w:rFonts w:ascii="Calibri"/>
                                  <w:spacing w:val="-4"/>
                                  <w:sz w:val="26"/>
                                </w:rPr>
                                <w:t xml:space="preserve"> </w:t>
                              </w:r>
                              <w:r>
                                <w:rPr>
                                  <w:rFonts w:ascii="Calibri"/>
                                  <w:sz w:val="26"/>
                                </w:rPr>
                                <w:t>in</w:t>
                              </w:r>
                              <w:r>
                                <w:rPr>
                                  <w:rFonts w:ascii="Calibri"/>
                                  <w:spacing w:val="-2"/>
                                  <w:sz w:val="26"/>
                                </w:rPr>
                                <w:t xml:space="preserve"> </w:t>
                              </w:r>
                              <w:r>
                                <w:rPr>
                                  <w:rFonts w:ascii="Calibri"/>
                                  <w:sz w:val="26"/>
                                </w:rPr>
                                <w:t>real time situations.</w:t>
                              </w:r>
                            </w:p>
                          </w:txbxContent>
                        </wps:txbx>
                        <wps:bodyPr wrap="square" lIns="0" tIns="0" rIns="0" bIns="0" rtlCol="0">
                          <a:noAutofit/>
                        </wps:bodyPr>
                      </wps:wsp>
                    </wpg:wgp>
                  </a:graphicData>
                </a:graphic>
              </wp:anchor>
            </w:drawing>
          </mc:Choice>
          <mc:Fallback>
            <w:pict>
              <v:group w14:anchorId="5A325217" id="Group 12" o:spid="_x0000_s1032" style="position:absolute;margin-left:56pt;margin-top:19.3pt;width:483.95pt;height:122.25pt;z-index:-251660288;mso-wrap-distance-left:0;mso-wrap-distance-right:0;mso-position-horizontal-relative:page" coordsize="61461,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">
                <v:shape id="Graphic 13" o:spid="_x0000_s1033" style="position:absolute;width:61461;height:15525;visibility:visible;mso-wrap-style:square;v-text-anchor:top" coordsize="6146165,155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" path="m6095365,290195r-635,-29083l6091555,246634r-4445,-29083l6080125,203073r-8255,-28956l6062345,159512r-38100,-43434l5992495,86995,5975350,72517r-17780,l5938520,58039r-5728970,l190500,72517r-17780,l123190,116078,96520,145034,66675,203073,52070,261112r-1270,29083l50800,1276858r3810,43561l59690,1334897r6350,28956l74295,1378458r9525,28956l95250,1421892r12700,14605l121920,1450975r15240,14478l153670,1479931r17145,l188595,1494536r5707380,l248285,1479931r-56515,l175260,1465453r-16510,l143510,1450975r-26670,-29083l85090,1378458r-7620,-29083l71120,1334897r-4445,-14478l64135,1291336r-635,-14478l63500,290195r1270,-29083l72390,217551r6350,-14478l86360,188595r9525,-29083l106680,145034r12052,-14478l132080,116078r13970,l177800,86995r17145,l212725,72517r5723890,l5954395,86995r16510,l5987415,101473r15240,14605l6016625,130556r12700,l6041390,145034r10795,29083l6061075,188595r7620,14478l6075045,217551r4445,29083l6082030,261112r635,29083l6082665,1276858r-1270,28956l6078855,1320419r-5080,14478l6067425,1363853r-27940,43561l6014085,1436497r-29845,28956l5968365,1465453r-17145,14478l5915025,1479931r-19050,14605l5955665,1494536r18415,-14605l5991225,1479931r45720,-43434l6071235,1378458r19685,-58039l6094095,1305814r1270,-28956l6095365,290195xem6146165,290195r-5080,-58039l6125845,174117r-17780,-33871l6108065,290195r,986663l6106795,1305814r-3175,14605l6098540,1349375r-6985,14478l6082665,1392936r-10795,14478l6059805,1421892r-13335,29083l6031230,1465453r-15875,14478l5997575,1494536r-18415,l5960110,1509014r-5774690,l166370,1494536r-18415,-14605l130810,1479931r-16510,-14478l99695,1450975,85725,1421892,73660,1407414,63500,1392936r-8890,-29083l47625,1349375r-5080,-28956l39370,1305814r-1270,-28956l38100,290195r1270,-29083l42545,232156r5080,-14605l54610,188595r8890,-14478l74295,145034,86360,130556r28575,-29083l148590,72517,167005,58039r19050,l206375,43434r5734050,l5960745,58039r19050,l5998210,72517r33655,28956l6060440,130556r22225,43561l6091555,188595r6985,28956l6103620,232156r3175,28956l6108065,290195r,-149949l6102985,130556r-14605,-29083l6072505,86995,6054725,58039,6035675,43434,6014720,28956r-21590,l5970270,14478,5946140,,221615,,196850,14478r-23495,l128905,43434,89535,72517,55880,101473,41910,130556,29210,145034,10795,203073,1270,261112,,290195r,986663l5715,1334897r14605,58039l31115,1407414r12065,29083l57785,1450975r15875,28956l91440,1494536r19685,14478l131445,1523492r21590,14478l175895,1552575r5796915,l6017260,1523492r40005,-28956l6090285,1450975r13970,-14478l6116955,1407414r10160,-28956l6135370,1363853r6350,-28956l6144895,1305814r1270,-28956l6146165,290195xe" fillcolor="#eb7a2e" stroked="f">
                  <v:path arrowok="t"/>
                </v:shape>
                <v:shape id="Textbox 14" o:spid="_x0000_s1034" type="#_x0000_t202" style="position:absolute;width:61461;height:1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08D3B62" w14:textId="77777777" w:rsidR="001C26D9" w:rsidRDefault="001C26D9">
                        <w:pPr>
                          <w:spacing w:before="228"/>
                          <w:rPr>
                            <w:rFonts w:ascii="Calibri"/>
                            <w:sz w:val="26"/>
                          </w:rPr>
                        </w:pPr>
                      </w:p>
                      <w:p w14:paraId="252C0D33" w14:textId="77777777" w:rsidR="001C26D9" w:rsidRDefault="00000000">
                        <w:pPr>
                          <w:spacing w:line="259" w:lineRule="auto"/>
                          <w:ind w:left="279" w:right="371"/>
                          <w:jc w:val="both"/>
                          <w:rPr>
                            <w:rFonts w:ascii="Calibri"/>
                            <w:sz w:val="26"/>
                          </w:rPr>
                        </w:pPr>
                        <w:r>
                          <w:rPr>
                            <w:rFonts w:ascii="Calibri"/>
                            <w:sz w:val="26"/>
                          </w:rPr>
                          <w:t>To Excel in the emerging areas of Computer Science and Engineering by imparting knowledge,</w:t>
                        </w:r>
                        <w:r>
                          <w:rPr>
                            <w:rFonts w:ascii="Calibri"/>
                            <w:spacing w:val="-15"/>
                            <w:sz w:val="26"/>
                          </w:rPr>
                          <w:t xml:space="preserve"> </w:t>
                        </w:r>
                        <w:r>
                          <w:rPr>
                            <w:rFonts w:ascii="Calibri"/>
                            <w:sz w:val="26"/>
                          </w:rPr>
                          <w:t>relevant</w:t>
                        </w:r>
                        <w:r>
                          <w:rPr>
                            <w:rFonts w:ascii="Calibri"/>
                            <w:spacing w:val="-15"/>
                            <w:sz w:val="26"/>
                          </w:rPr>
                          <w:t xml:space="preserve"> </w:t>
                        </w:r>
                        <w:r>
                          <w:rPr>
                            <w:rFonts w:ascii="Calibri"/>
                            <w:sz w:val="26"/>
                          </w:rPr>
                          <w:t>practices</w:t>
                        </w:r>
                        <w:r>
                          <w:rPr>
                            <w:rFonts w:ascii="Calibri"/>
                            <w:spacing w:val="-14"/>
                            <w:sz w:val="26"/>
                          </w:rPr>
                          <w:t xml:space="preserve"> </w:t>
                        </w:r>
                        <w:r>
                          <w:rPr>
                            <w:rFonts w:ascii="Calibri"/>
                            <w:sz w:val="26"/>
                          </w:rPr>
                          <w:t>and</w:t>
                        </w:r>
                        <w:r>
                          <w:rPr>
                            <w:rFonts w:ascii="Calibri"/>
                            <w:spacing w:val="-14"/>
                            <w:sz w:val="26"/>
                          </w:rPr>
                          <w:t xml:space="preserve"> </w:t>
                        </w:r>
                        <w:r>
                          <w:rPr>
                            <w:rFonts w:ascii="Calibri"/>
                            <w:sz w:val="26"/>
                          </w:rPr>
                          <w:t>inculcating</w:t>
                        </w:r>
                        <w:r>
                          <w:rPr>
                            <w:rFonts w:ascii="Calibri"/>
                            <w:spacing w:val="-15"/>
                            <w:sz w:val="26"/>
                          </w:rPr>
                          <w:t xml:space="preserve"> </w:t>
                        </w:r>
                        <w:r>
                          <w:rPr>
                            <w:rFonts w:ascii="Calibri"/>
                            <w:sz w:val="26"/>
                          </w:rPr>
                          <w:t>human</w:t>
                        </w:r>
                        <w:r>
                          <w:rPr>
                            <w:rFonts w:ascii="Calibri"/>
                            <w:spacing w:val="-14"/>
                            <w:sz w:val="26"/>
                          </w:rPr>
                          <w:t xml:space="preserve"> </w:t>
                        </w:r>
                        <w:r>
                          <w:rPr>
                            <w:rFonts w:ascii="Calibri"/>
                            <w:sz w:val="26"/>
                          </w:rPr>
                          <w:t>values</w:t>
                        </w:r>
                        <w:r>
                          <w:rPr>
                            <w:rFonts w:ascii="Calibri"/>
                            <w:spacing w:val="-14"/>
                            <w:sz w:val="26"/>
                          </w:rPr>
                          <w:t xml:space="preserve"> </w:t>
                        </w:r>
                        <w:r>
                          <w:rPr>
                            <w:rFonts w:ascii="Calibri"/>
                            <w:sz w:val="26"/>
                          </w:rPr>
                          <w:t>to</w:t>
                        </w:r>
                        <w:r>
                          <w:rPr>
                            <w:rFonts w:ascii="Calibri"/>
                            <w:spacing w:val="-15"/>
                            <w:sz w:val="26"/>
                          </w:rPr>
                          <w:t xml:space="preserve"> </w:t>
                        </w:r>
                        <w:r>
                          <w:rPr>
                            <w:rFonts w:ascii="Calibri"/>
                            <w:sz w:val="26"/>
                          </w:rPr>
                          <w:t>transform</w:t>
                        </w:r>
                        <w:r>
                          <w:rPr>
                            <w:rFonts w:ascii="Calibri"/>
                            <w:spacing w:val="-15"/>
                            <w:sz w:val="26"/>
                          </w:rPr>
                          <w:t xml:space="preserve"> </w:t>
                        </w:r>
                        <w:r>
                          <w:rPr>
                            <w:rFonts w:ascii="Calibri"/>
                            <w:sz w:val="26"/>
                          </w:rPr>
                          <w:t>the</w:t>
                        </w:r>
                        <w:r>
                          <w:rPr>
                            <w:rFonts w:ascii="Calibri"/>
                            <w:spacing w:val="-15"/>
                            <w:sz w:val="26"/>
                          </w:rPr>
                          <w:t xml:space="preserve"> </w:t>
                        </w:r>
                        <w:r>
                          <w:rPr>
                            <w:rFonts w:ascii="Calibri"/>
                            <w:sz w:val="26"/>
                          </w:rPr>
                          <w:t>students as</w:t>
                        </w:r>
                        <w:r>
                          <w:rPr>
                            <w:rFonts w:ascii="Calibri"/>
                            <w:spacing w:val="-6"/>
                            <w:sz w:val="26"/>
                          </w:rPr>
                          <w:t xml:space="preserve"> </w:t>
                        </w:r>
                        <w:r>
                          <w:rPr>
                            <w:rFonts w:ascii="Calibri"/>
                            <w:sz w:val="26"/>
                          </w:rPr>
                          <w:t>potential</w:t>
                        </w:r>
                        <w:r>
                          <w:rPr>
                            <w:rFonts w:ascii="Calibri"/>
                            <w:spacing w:val="-2"/>
                            <w:sz w:val="26"/>
                          </w:rPr>
                          <w:t xml:space="preserve"> </w:t>
                        </w:r>
                        <w:r>
                          <w:rPr>
                            <w:rFonts w:ascii="Calibri"/>
                            <w:sz w:val="26"/>
                          </w:rPr>
                          <w:t>resources</w:t>
                        </w:r>
                        <w:r>
                          <w:rPr>
                            <w:rFonts w:ascii="Calibri"/>
                            <w:spacing w:val="-2"/>
                            <w:sz w:val="26"/>
                          </w:rPr>
                          <w:t xml:space="preserve"> </w:t>
                        </w:r>
                        <w:r>
                          <w:rPr>
                            <w:rFonts w:ascii="Calibri"/>
                            <w:sz w:val="26"/>
                          </w:rPr>
                          <w:t>to</w:t>
                        </w:r>
                        <w:r>
                          <w:rPr>
                            <w:rFonts w:ascii="Calibri"/>
                            <w:spacing w:val="-5"/>
                            <w:sz w:val="26"/>
                          </w:rPr>
                          <w:t xml:space="preserve"> </w:t>
                        </w:r>
                        <w:r>
                          <w:rPr>
                            <w:rFonts w:ascii="Calibri"/>
                            <w:sz w:val="26"/>
                          </w:rPr>
                          <w:t>contribute innovatively</w:t>
                        </w:r>
                        <w:r>
                          <w:rPr>
                            <w:rFonts w:ascii="Calibri"/>
                            <w:spacing w:val="-2"/>
                            <w:sz w:val="26"/>
                          </w:rPr>
                          <w:t xml:space="preserve"> </w:t>
                        </w:r>
                        <w:r>
                          <w:rPr>
                            <w:rFonts w:ascii="Calibri"/>
                            <w:sz w:val="26"/>
                          </w:rPr>
                          <w:t>through</w:t>
                        </w:r>
                        <w:r>
                          <w:rPr>
                            <w:rFonts w:ascii="Calibri"/>
                            <w:spacing w:val="-4"/>
                            <w:sz w:val="26"/>
                          </w:rPr>
                          <w:t xml:space="preserve"> </w:t>
                        </w:r>
                        <w:r>
                          <w:rPr>
                            <w:rFonts w:ascii="Calibri"/>
                            <w:sz w:val="26"/>
                          </w:rPr>
                          <w:t>advanced</w:t>
                        </w:r>
                        <w:r>
                          <w:rPr>
                            <w:rFonts w:ascii="Calibri"/>
                            <w:spacing w:val="-2"/>
                            <w:sz w:val="26"/>
                          </w:rPr>
                          <w:t xml:space="preserve"> </w:t>
                        </w:r>
                        <w:r>
                          <w:rPr>
                            <w:rFonts w:ascii="Calibri"/>
                            <w:sz w:val="26"/>
                          </w:rPr>
                          <w:t>computing</w:t>
                        </w:r>
                        <w:r>
                          <w:rPr>
                            <w:rFonts w:ascii="Calibri"/>
                            <w:spacing w:val="-4"/>
                            <w:sz w:val="26"/>
                          </w:rPr>
                          <w:t xml:space="preserve"> </w:t>
                        </w:r>
                        <w:r>
                          <w:rPr>
                            <w:rFonts w:ascii="Calibri"/>
                            <w:sz w:val="26"/>
                          </w:rPr>
                          <w:t>in</w:t>
                        </w:r>
                        <w:r>
                          <w:rPr>
                            <w:rFonts w:ascii="Calibri"/>
                            <w:spacing w:val="-2"/>
                            <w:sz w:val="26"/>
                          </w:rPr>
                          <w:t xml:space="preserve"> </w:t>
                        </w:r>
                        <w:r>
                          <w:rPr>
                            <w:rFonts w:ascii="Calibri"/>
                            <w:sz w:val="26"/>
                          </w:rPr>
                          <w:t>real time situations.</w:t>
                        </w:r>
                      </w:p>
                    </w:txbxContent>
                  </v:textbox>
                </v:shape>
                <w10:wrap type="topAndBottom" anchorx="page"/>
              </v:group>
            </w:pict>
          </mc:Fallback>
        </mc:AlternateContent>
      </w:r>
    </w:p>
    <w:p w14:paraId="5C734B8B" w14:textId="77777777" w:rsidR="001C26D9" w:rsidRDefault="001C26D9">
      <w:pPr>
        <w:pStyle w:val="BodyText"/>
        <w:rPr>
          <w:rFonts w:ascii="Calibri"/>
        </w:rPr>
      </w:pPr>
    </w:p>
    <w:p w14:paraId="4E25F68D" w14:textId="77777777" w:rsidR="001C26D9" w:rsidRDefault="001C26D9">
      <w:pPr>
        <w:pStyle w:val="BodyText"/>
        <w:rPr>
          <w:rFonts w:ascii="Calibri"/>
        </w:rPr>
      </w:pPr>
    </w:p>
    <w:p w14:paraId="21705E02" w14:textId="77777777" w:rsidR="001C26D9" w:rsidRDefault="001C26D9">
      <w:pPr>
        <w:pStyle w:val="BodyText"/>
        <w:spacing w:before="49"/>
        <w:rPr>
          <w:rFonts w:ascii="Calibri"/>
        </w:rPr>
      </w:pPr>
    </w:p>
    <w:p w14:paraId="6ED343F2" w14:textId="77777777" w:rsidR="001C26D9" w:rsidRDefault="00000000">
      <w:pPr>
        <w:spacing w:before="1"/>
        <w:ind w:left="372"/>
        <w:rPr>
          <w:rFonts w:ascii="Calibri"/>
          <w:sz w:val="28"/>
        </w:rPr>
      </w:pPr>
      <w:r>
        <w:rPr>
          <w:rFonts w:ascii="Calibri"/>
          <w:b/>
          <w:sz w:val="28"/>
        </w:rPr>
        <w:t>Mission</w:t>
      </w:r>
      <w:r>
        <w:rPr>
          <w:rFonts w:ascii="Calibri"/>
          <w:b/>
          <w:spacing w:val="-4"/>
          <w:sz w:val="28"/>
        </w:rPr>
        <w:t xml:space="preserve"> </w:t>
      </w:r>
      <w:r>
        <w:rPr>
          <w:rFonts w:ascii="Calibri"/>
          <w:b/>
          <w:sz w:val="28"/>
        </w:rPr>
        <w:t>of</w:t>
      </w:r>
      <w:r>
        <w:rPr>
          <w:rFonts w:ascii="Calibri"/>
          <w:b/>
          <w:spacing w:val="-8"/>
          <w:sz w:val="28"/>
        </w:rPr>
        <w:t xml:space="preserve"> </w:t>
      </w:r>
      <w:r>
        <w:rPr>
          <w:rFonts w:ascii="Calibri"/>
          <w:b/>
          <w:sz w:val="28"/>
        </w:rPr>
        <w:t>the</w:t>
      </w:r>
      <w:r>
        <w:rPr>
          <w:rFonts w:ascii="Calibri"/>
          <w:b/>
          <w:spacing w:val="-8"/>
          <w:sz w:val="28"/>
        </w:rPr>
        <w:t xml:space="preserve"> </w:t>
      </w:r>
      <w:r>
        <w:rPr>
          <w:rFonts w:ascii="Calibri"/>
          <w:b/>
          <w:spacing w:val="-2"/>
          <w:sz w:val="28"/>
        </w:rPr>
        <w:t>Department</w:t>
      </w:r>
      <w:r>
        <w:rPr>
          <w:rFonts w:ascii="Calibri"/>
          <w:spacing w:val="-2"/>
          <w:sz w:val="28"/>
        </w:rPr>
        <w:t>:</w:t>
      </w:r>
    </w:p>
    <w:p w14:paraId="39E29739" w14:textId="77777777" w:rsidR="001C26D9" w:rsidRDefault="001C26D9">
      <w:pPr>
        <w:pStyle w:val="BodyText"/>
        <w:rPr>
          <w:rFonts w:ascii="Calibri"/>
          <w:sz w:val="20"/>
        </w:rPr>
      </w:pPr>
    </w:p>
    <w:p w14:paraId="44D0265F" w14:textId="77777777" w:rsidR="001C26D9" w:rsidRDefault="00000000">
      <w:pPr>
        <w:pStyle w:val="BodyText"/>
        <w:spacing w:before="113"/>
        <w:rPr>
          <w:rFonts w:ascii="Calibri"/>
          <w:sz w:val="20"/>
        </w:rPr>
      </w:pPr>
      <w:r>
        <w:rPr>
          <w:rFonts w:ascii="Calibri"/>
          <w:noProof/>
          <w:sz w:val="20"/>
        </w:rPr>
        <mc:AlternateContent>
          <mc:Choice Requires="wpg">
            <w:drawing>
              <wp:anchor distT="0" distB="0" distL="0" distR="0" simplePos="0" relativeHeight="251657216" behindDoc="1" locked="0" layoutInCell="1" allowOverlap="1" wp14:anchorId="01824BC5" wp14:editId="7EA18261">
                <wp:simplePos x="0" y="0"/>
                <wp:positionH relativeFrom="page">
                  <wp:posOffset>617855</wp:posOffset>
                </wp:positionH>
                <wp:positionV relativeFrom="paragraph">
                  <wp:posOffset>241935</wp:posOffset>
                </wp:positionV>
                <wp:extent cx="6256655" cy="2768600"/>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6256655" cy="2768600"/>
                          <a:chOff x="0" y="0"/>
                          <a:chExt cx="6256655" cy="2768600"/>
                        </a:xfrm>
                      </wpg:grpSpPr>
                      <wps:wsp>
                        <wps:cNvPr id="16" name="Graphic 16"/>
                        <wps:cNvSpPr/>
                        <wps:spPr>
                          <a:xfrm>
                            <a:off x="0" y="0"/>
                            <a:ext cx="6256655" cy="2768600"/>
                          </a:xfrm>
                          <a:custGeom>
                            <a:avLst/>
                            <a:gdLst/>
                            <a:ahLst/>
                            <a:cxnLst/>
                            <a:rect l="l" t="t" r="r" b="b"/>
                            <a:pathLst>
                              <a:path w="6256655" h="2768600">
                                <a:moveTo>
                                  <a:pt x="5731129" y="63500"/>
                                </a:moveTo>
                                <a:lnTo>
                                  <a:pt x="5703824" y="50800"/>
                                </a:lnTo>
                                <a:lnTo>
                                  <a:pt x="554113" y="50800"/>
                                </a:lnTo>
                                <a:lnTo>
                                  <a:pt x="526796" y="63500"/>
                                </a:lnTo>
                                <a:lnTo>
                                  <a:pt x="5731129" y="63500"/>
                                </a:lnTo>
                                <a:close/>
                              </a:path>
                              <a:path w="6256655" h="2768600">
                                <a:moveTo>
                                  <a:pt x="5808091" y="2717800"/>
                                </a:moveTo>
                                <a:lnTo>
                                  <a:pt x="447357" y="2717800"/>
                                </a:lnTo>
                                <a:lnTo>
                                  <a:pt x="473417" y="2730500"/>
                                </a:lnTo>
                                <a:lnTo>
                                  <a:pt x="5782564" y="2730500"/>
                                </a:lnTo>
                                <a:lnTo>
                                  <a:pt x="5808091" y="2717800"/>
                                </a:lnTo>
                                <a:close/>
                              </a:path>
                              <a:path w="6256655" h="2768600">
                                <a:moveTo>
                                  <a:pt x="6256655" y="482600"/>
                                </a:moveTo>
                                <a:lnTo>
                                  <a:pt x="6256020" y="469900"/>
                                </a:lnTo>
                                <a:lnTo>
                                  <a:pt x="6253480" y="431800"/>
                                </a:lnTo>
                                <a:lnTo>
                                  <a:pt x="6249670" y="419100"/>
                                </a:lnTo>
                                <a:lnTo>
                                  <a:pt x="6244590" y="393700"/>
                                </a:lnTo>
                                <a:lnTo>
                                  <a:pt x="6238240" y="368300"/>
                                </a:lnTo>
                                <a:lnTo>
                                  <a:pt x="6230620" y="342900"/>
                                </a:lnTo>
                                <a:lnTo>
                                  <a:pt x="6221095" y="317500"/>
                                </a:lnTo>
                                <a:lnTo>
                                  <a:pt x="6218555" y="314325"/>
                                </a:lnTo>
                                <a:lnTo>
                                  <a:pt x="6218555" y="482600"/>
                                </a:lnTo>
                                <a:lnTo>
                                  <a:pt x="6218555" y="2298700"/>
                                </a:lnTo>
                                <a:lnTo>
                                  <a:pt x="6217920" y="2324100"/>
                                </a:lnTo>
                                <a:lnTo>
                                  <a:pt x="6216015" y="2349500"/>
                                </a:lnTo>
                                <a:lnTo>
                                  <a:pt x="6212205" y="2362200"/>
                                </a:lnTo>
                                <a:lnTo>
                                  <a:pt x="6207760" y="2387600"/>
                                </a:lnTo>
                                <a:lnTo>
                                  <a:pt x="6194425" y="2438400"/>
                                </a:lnTo>
                                <a:lnTo>
                                  <a:pt x="6176010" y="2476500"/>
                                </a:lnTo>
                                <a:lnTo>
                                  <a:pt x="6165215" y="2489200"/>
                                </a:lnTo>
                                <a:lnTo>
                                  <a:pt x="6153023" y="2514600"/>
                                </a:lnTo>
                                <a:lnTo>
                                  <a:pt x="6139688" y="2527300"/>
                                </a:lnTo>
                                <a:lnTo>
                                  <a:pt x="6125718" y="2552700"/>
                                </a:lnTo>
                                <a:lnTo>
                                  <a:pt x="6110478" y="2565400"/>
                                </a:lnTo>
                                <a:lnTo>
                                  <a:pt x="6094603" y="2590800"/>
                                </a:lnTo>
                                <a:lnTo>
                                  <a:pt x="6077458" y="2603500"/>
                                </a:lnTo>
                                <a:lnTo>
                                  <a:pt x="6059678" y="2616200"/>
                                </a:lnTo>
                                <a:lnTo>
                                  <a:pt x="6040628" y="2628900"/>
                                </a:lnTo>
                                <a:lnTo>
                                  <a:pt x="6020943" y="2654300"/>
                                </a:lnTo>
                                <a:lnTo>
                                  <a:pt x="6000623" y="2654300"/>
                                </a:lnTo>
                                <a:lnTo>
                                  <a:pt x="5957316" y="2679700"/>
                                </a:lnTo>
                                <a:lnTo>
                                  <a:pt x="5934443" y="2692400"/>
                                </a:lnTo>
                                <a:lnTo>
                                  <a:pt x="5887466" y="2717800"/>
                                </a:lnTo>
                                <a:lnTo>
                                  <a:pt x="5862701" y="2717800"/>
                                </a:lnTo>
                                <a:lnTo>
                                  <a:pt x="5837301" y="2730500"/>
                                </a:lnTo>
                                <a:lnTo>
                                  <a:pt x="5811901" y="2730500"/>
                                </a:lnTo>
                                <a:lnTo>
                                  <a:pt x="5785104" y="2743200"/>
                                </a:lnTo>
                                <a:lnTo>
                                  <a:pt x="470865" y="2743200"/>
                                </a:lnTo>
                                <a:lnTo>
                                  <a:pt x="444817" y="2730500"/>
                                </a:lnTo>
                                <a:lnTo>
                                  <a:pt x="419404" y="2730500"/>
                                </a:lnTo>
                                <a:lnTo>
                                  <a:pt x="369201" y="2717800"/>
                                </a:lnTo>
                                <a:lnTo>
                                  <a:pt x="345046" y="2705100"/>
                                </a:lnTo>
                                <a:lnTo>
                                  <a:pt x="299300" y="2679700"/>
                                </a:lnTo>
                                <a:lnTo>
                                  <a:pt x="277063" y="2667000"/>
                                </a:lnTo>
                                <a:lnTo>
                                  <a:pt x="256082" y="2654300"/>
                                </a:lnTo>
                                <a:lnTo>
                                  <a:pt x="235115" y="2654300"/>
                                </a:lnTo>
                                <a:lnTo>
                                  <a:pt x="216052" y="2628900"/>
                                </a:lnTo>
                                <a:lnTo>
                                  <a:pt x="196989" y="2616200"/>
                                </a:lnTo>
                                <a:lnTo>
                                  <a:pt x="179197" y="2603500"/>
                                </a:lnTo>
                                <a:lnTo>
                                  <a:pt x="162039" y="2590800"/>
                                </a:lnTo>
                                <a:lnTo>
                                  <a:pt x="146151" y="2565400"/>
                                </a:lnTo>
                                <a:lnTo>
                                  <a:pt x="130898" y="2552700"/>
                                </a:lnTo>
                                <a:lnTo>
                                  <a:pt x="116928" y="2527300"/>
                                </a:lnTo>
                                <a:lnTo>
                                  <a:pt x="103581" y="2514600"/>
                                </a:lnTo>
                                <a:lnTo>
                                  <a:pt x="91503" y="2489200"/>
                                </a:lnTo>
                                <a:lnTo>
                                  <a:pt x="80708" y="2476500"/>
                                </a:lnTo>
                                <a:lnTo>
                                  <a:pt x="71170" y="2451100"/>
                                </a:lnTo>
                                <a:lnTo>
                                  <a:pt x="62280" y="2438400"/>
                                </a:lnTo>
                                <a:lnTo>
                                  <a:pt x="55283" y="2413000"/>
                                </a:lnTo>
                                <a:lnTo>
                                  <a:pt x="48933" y="2387600"/>
                                </a:lnTo>
                                <a:lnTo>
                                  <a:pt x="44488" y="2362200"/>
                                </a:lnTo>
                                <a:lnTo>
                                  <a:pt x="40665" y="2349500"/>
                                </a:lnTo>
                                <a:lnTo>
                                  <a:pt x="38760" y="2324100"/>
                                </a:lnTo>
                                <a:lnTo>
                                  <a:pt x="38125" y="2298700"/>
                                </a:lnTo>
                                <a:lnTo>
                                  <a:pt x="38125" y="482600"/>
                                </a:lnTo>
                                <a:lnTo>
                                  <a:pt x="38760" y="469900"/>
                                </a:lnTo>
                                <a:lnTo>
                                  <a:pt x="40665" y="444500"/>
                                </a:lnTo>
                                <a:lnTo>
                                  <a:pt x="44488" y="419100"/>
                                </a:lnTo>
                                <a:lnTo>
                                  <a:pt x="48933" y="406400"/>
                                </a:lnTo>
                                <a:lnTo>
                                  <a:pt x="55283" y="368300"/>
                                </a:lnTo>
                                <a:lnTo>
                                  <a:pt x="62915" y="355600"/>
                                </a:lnTo>
                                <a:lnTo>
                                  <a:pt x="71170" y="330200"/>
                                </a:lnTo>
                                <a:lnTo>
                                  <a:pt x="80708" y="317500"/>
                                </a:lnTo>
                                <a:lnTo>
                                  <a:pt x="91503" y="304800"/>
                                </a:lnTo>
                                <a:lnTo>
                                  <a:pt x="103581" y="279400"/>
                                </a:lnTo>
                                <a:lnTo>
                                  <a:pt x="116928" y="254000"/>
                                </a:lnTo>
                                <a:lnTo>
                                  <a:pt x="130898" y="241300"/>
                                </a:lnTo>
                                <a:lnTo>
                                  <a:pt x="146151" y="228600"/>
                                </a:lnTo>
                                <a:lnTo>
                                  <a:pt x="162039" y="203200"/>
                                </a:lnTo>
                                <a:lnTo>
                                  <a:pt x="179197" y="177800"/>
                                </a:lnTo>
                                <a:lnTo>
                                  <a:pt x="196989" y="177800"/>
                                </a:lnTo>
                                <a:lnTo>
                                  <a:pt x="216052" y="165100"/>
                                </a:lnTo>
                                <a:lnTo>
                                  <a:pt x="235750" y="139700"/>
                                </a:lnTo>
                                <a:lnTo>
                                  <a:pt x="256082" y="127000"/>
                                </a:lnTo>
                                <a:lnTo>
                                  <a:pt x="299300" y="114300"/>
                                </a:lnTo>
                                <a:lnTo>
                                  <a:pt x="322173" y="101600"/>
                                </a:lnTo>
                                <a:lnTo>
                                  <a:pt x="345681" y="88900"/>
                                </a:lnTo>
                                <a:lnTo>
                                  <a:pt x="393979" y="63500"/>
                                </a:lnTo>
                                <a:lnTo>
                                  <a:pt x="423214" y="63500"/>
                                </a:lnTo>
                                <a:lnTo>
                                  <a:pt x="374916" y="88900"/>
                                </a:lnTo>
                                <a:lnTo>
                                  <a:pt x="351409" y="101600"/>
                                </a:lnTo>
                                <a:lnTo>
                                  <a:pt x="328536" y="101600"/>
                                </a:lnTo>
                                <a:lnTo>
                                  <a:pt x="306285" y="114300"/>
                                </a:lnTo>
                                <a:lnTo>
                                  <a:pt x="244017" y="152400"/>
                                </a:lnTo>
                                <a:lnTo>
                                  <a:pt x="206527" y="177800"/>
                                </a:lnTo>
                                <a:lnTo>
                                  <a:pt x="172212" y="215900"/>
                                </a:lnTo>
                                <a:lnTo>
                                  <a:pt x="156324" y="228600"/>
                                </a:lnTo>
                                <a:lnTo>
                                  <a:pt x="141706" y="241300"/>
                                </a:lnTo>
                                <a:lnTo>
                                  <a:pt x="127723" y="254000"/>
                                </a:lnTo>
                                <a:lnTo>
                                  <a:pt x="115023" y="279400"/>
                                </a:lnTo>
                                <a:lnTo>
                                  <a:pt x="103581" y="304800"/>
                                </a:lnTo>
                                <a:lnTo>
                                  <a:pt x="92773" y="317500"/>
                                </a:lnTo>
                                <a:lnTo>
                                  <a:pt x="83248" y="342900"/>
                                </a:lnTo>
                                <a:lnTo>
                                  <a:pt x="74980" y="355600"/>
                                </a:lnTo>
                                <a:lnTo>
                                  <a:pt x="67360" y="381000"/>
                                </a:lnTo>
                                <a:lnTo>
                                  <a:pt x="61645" y="406400"/>
                                </a:lnTo>
                                <a:lnTo>
                                  <a:pt x="57188" y="419100"/>
                                </a:lnTo>
                                <a:lnTo>
                                  <a:pt x="53378" y="444500"/>
                                </a:lnTo>
                                <a:lnTo>
                                  <a:pt x="51473" y="469900"/>
                                </a:lnTo>
                                <a:lnTo>
                                  <a:pt x="50838" y="482600"/>
                                </a:lnTo>
                                <a:lnTo>
                                  <a:pt x="50838" y="2298700"/>
                                </a:lnTo>
                                <a:lnTo>
                                  <a:pt x="51473" y="2324100"/>
                                </a:lnTo>
                                <a:lnTo>
                                  <a:pt x="53378" y="2349500"/>
                                </a:lnTo>
                                <a:lnTo>
                                  <a:pt x="56553" y="2362200"/>
                                </a:lnTo>
                                <a:lnTo>
                                  <a:pt x="61645" y="2387600"/>
                                </a:lnTo>
                                <a:lnTo>
                                  <a:pt x="67360" y="2413000"/>
                                </a:lnTo>
                                <a:lnTo>
                                  <a:pt x="74345" y="2425700"/>
                                </a:lnTo>
                                <a:lnTo>
                                  <a:pt x="82613" y="2451100"/>
                                </a:lnTo>
                                <a:lnTo>
                                  <a:pt x="92138" y="2476500"/>
                                </a:lnTo>
                                <a:lnTo>
                                  <a:pt x="102946" y="2489200"/>
                                </a:lnTo>
                                <a:lnTo>
                                  <a:pt x="114388" y="2514600"/>
                                </a:lnTo>
                                <a:lnTo>
                                  <a:pt x="127088" y="2527300"/>
                                </a:lnTo>
                                <a:lnTo>
                                  <a:pt x="141071" y="2540000"/>
                                </a:lnTo>
                                <a:lnTo>
                                  <a:pt x="155689" y="2565400"/>
                                </a:lnTo>
                                <a:lnTo>
                                  <a:pt x="171577" y="2578100"/>
                                </a:lnTo>
                                <a:lnTo>
                                  <a:pt x="188099" y="2590800"/>
                                </a:lnTo>
                                <a:lnTo>
                                  <a:pt x="205879" y="2603500"/>
                                </a:lnTo>
                                <a:lnTo>
                                  <a:pt x="224320" y="2628900"/>
                                </a:lnTo>
                                <a:lnTo>
                                  <a:pt x="243382" y="2641600"/>
                                </a:lnTo>
                                <a:lnTo>
                                  <a:pt x="263080" y="2654300"/>
                                </a:lnTo>
                                <a:lnTo>
                                  <a:pt x="284048" y="2654300"/>
                                </a:lnTo>
                                <a:lnTo>
                                  <a:pt x="305650" y="2667000"/>
                                </a:lnTo>
                                <a:lnTo>
                                  <a:pt x="327888" y="2679700"/>
                                </a:lnTo>
                                <a:lnTo>
                                  <a:pt x="373646" y="2705100"/>
                                </a:lnTo>
                                <a:lnTo>
                                  <a:pt x="422579" y="2717800"/>
                                </a:lnTo>
                                <a:lnTo>
                                  <a:pt x="426389" y="2717800"/>
                                </a:lnTo>
                                <a:lnTo>
                                  <a:pt x="378726" y="2692400"/>
                                </a:lnTo>
                                <a:lnTo>
                                  <a:pt x="355854" y="2679700"/>
                                </a:lnTo>
                                <a:lnTo>
                                  <a:pt x="333616" y="2679700"/>
                                </a:lnTo>
                                <a:lnTo>
                                  <a:pt x="312013" y="2667000"/>
                                </a:lnTo>
                                <a:lnTo>
                                  <a:pt x="270700" y="2641600"/>
                                </a:lnTo>
                                <a:lnTo>
                                  <a:pt x="214147" y="2603500"/>
                                </a:lnTo>
                                <a:lnTo>
                                  <a:pt x="181102" y="2578100"/>
                                </a:lnTo>
                                <a:lnTo>
                                  <a:pt x="165849" y="2552700"/>
                                </a:lnTo>
                                <a:lnTo>
                                  <a:pt x="151244" y="2540000"/>
                                </a:lnTo>
                                <a:lnTo>
                                  <a:pt x="137896" y="2527300"/>
                                </a:lnTo>
                                <a:lnTo>
                                  <a:pt x="125818" y="2501900"/>
                                </a:lnTo>
                                <a:lnTo>
                                  <a:pt x="114388" y="2476500"/>
                                </a:lnTo>
                                <a:lnTo>
                                  <a:pt x="103581" y="2476500"/>
                                </a:lnTo>
                                <a:lnTo>
                                  <a:pt x="94678" y="2451100"/>
                                </a:lnTo>
                                <a:lnTo>
                                  <a:pt x="86423" y="2425700"/>
                                </a:lnTo>
                                <a:lnTo>
                                  <a:pt x="79438" y="2413000"/>
                                </a:lnTo>
                                <a:lnTo>
                                  <a:pt x="73710" y="2387600"/>
                                </a:lnTo>
                                <a:lnTo>
                                  <a:pt x="69265" y="2362200"/>
                                </a:lnTo>
                                <a:lnTo>
                                  <a:pt x="66090" y="2349500"/>
                                </a:lnTo>
                                <a:lnTo>
                                  <a:pt x="64185" y="2324100"/>
                                </a:lnTo>
                                <a:lnTo>
                                  <a:pt x="63550" y="2298700"/>
                                </a:lnTo>
                                <a:lnTo>
                                  <a:pt x="63550" y="482600"/>
                                </a:lnTo>
                                <a:lnTo>
                                  <a:pt x="64185" y="469900"/>
                                </a:lnTo>
                                <a:lnTo>
                                  <a:pt x="66090" y="444500"/>
                                </a:lnTo>
                                <a:lnTo>
                                  <a:pt x="69900" y="419100"/>
                                </a:lnTo>
                                <a:lnTo>
                                  <a:pt x="74345" y="406400"/>
                                </a:lnTo>
                                <a:lnTo>
                                  <a:pt x="80073" y="381000"/>
                                </a:lnTo>
                                <a:lnTo>
                                  <a:pt x="87058" y="355600"/>
                                </a:lnTo>
                                <a:lnTo>
                                  <a:pt x="95313" y="342900"/>
                                </a:lnTo>
                                <a:lnTo>
                                  <a:pt x="104216" y="317500"/>
                                </a:lnTo>
                                <a:lnTo>
                                  <a:pt x="115023" y="304800"/>
                                </a:lnTo>
                                <a:lnTo>
                                  <a:pt x="126453" y="292100"/>
                                </a:lnTo>
                                <a:lnTo>
                                  <a:pt x="138531" y="266700"/>
                                </a:lnTo>
                                <a:lnTo>
                                  <a:pt x="152514" y="241300"/>
                                </a:lnTo>
                                <a:lnTo>
                                  <a:pt x="166484" y="241300"/>
                                </a:lnTo>
                                <a:lnTo>
                                  <a:pt x="182372" y="215900"/>
                                </a:lnTo>
                                <a:lnTo>
                                  <a:pt x="198247" y="203200"/>
                                </a:lnTo>
                                <a:lnTo>
                                  <a:pt x="215417" y="177800"/>
                                </a:lnTo>
                                <a:lnTo>
                                  <a:pt x="233210" y="177800"/>
                                </a:lnTo>
                                <a:lnTo>
                                  <a:pt x="252272" y="165100"/>
                                </a:lnTo>
                                <a:lnTo>
                                  <a:pt x="271970" y="139700"/>
                                </a:lnTo>
                                <a:lnTo>
                                  <a:pt x="292315" y="127000"/>
                                </a:lnTo>
                                <a:lnTo>
                                  <a:pt x="313283" y="114300"/>
                                </a:lnTo>
                                <a:lnTo>
                                  <a:pt x="334886" y="114300"/>
                                </a:lnTo>
                                <a:lnTo>
                                  <a:pt x="357124" y="101600"/>
                                </a:lnTo>
                                <a:lnTo>
                                  <a:pt x="379996" y="101600"/>
                                </a:lnTo>
                                <a:lnTo>
                                  <a:pt x="403517" y="88900"/>
                                </a:lnTo>
                                <a:lnTo>
                                  <a:pt x="427659" y="76200"/>
                                </a:lnTo>
                                <a:lnTo>
                                  <a:pt x="451802" y="76200"/>
                                </a:lnTo>
                                <a:lnTo>
                                  <a:pt x="477227" y="63500"/>
                                </a:lnTo>
                                <a:lnTo>
                                  <a:pt x="445452" y="63500"/>
                                </a:lnTo>
                                <a:lnTo>
                                  <a:pt x="471512" y="50800"/>
                                </a:lnTo>
                                <a:lnTo>
                                  <a:pt x="524891" y="50800"/>
                                </a:lnTo>
                                <a:lnTo>
                                  <a:pt x="552843" y="38100"/>
                                </a:lnTo>
                                <a:lnTo>
                                  <a:pt x="5704459" y="38100"/>
                                </a:lnTo>
                                <a:lnTo>
                                  <a:pt x="5731764" y="50800"/>
                                </a:lnTo>
                                <a:lnTo>
                                  <a:pt x="5785739" y="50800"/>
                                </a:lnTo>
                                <a:lnTo>
                                  <a:pt x="5811901" y="63500"/>
                                </a:lnTo>
                                <a:lnTo>
                                  <a:pt x="5781294" y="63500"/>
                                </a:lnTo>
                                <a:lnTo>
                                  <a:pt x="5806059" y="76200"/>
                                </a:lnTo>
                                <a:lnTo>
                                  <a:pt x="5830951" y="76200"/>
                                </a:lnTo>
                                <a:lnTo>
                                  <a:pt x="5877941" y="101600"/>
                                </a:lnTo>
                                <a:lnTo>
                                  <a:pt x="5900801" y="101600"/>
                                </a:lnTo>
                                <a:lnTo>
                                  <a:pt x="5923026" y="114300"/>
                                </a:lnTo>
                                <a:lnTo>
                                  <a:pt x="5945251" y="114300"/>
                                </a:lnTo>
                                <a:lnTo>
                                  <a:pt x="5965571" y="127000"/>
                                </a:lnTo>
                                <a:lnTo>
                                  <a:pt x="5985891" y="152400"/>
                                </a:lnTo>
                                <a:lnTo>
                                  <a:pt x="6005690" y="165100"/>
                                </a:lnTo>
                                <a:lnTo>
                                  <a:pt x="6042533" y="177800"/>
                                </a:lnTo>
                                <a:lnTo>
                                  <a:pt x="6059678" y="203200"/>
                                </a:lnTo>
                                <a:lnTo>
                                  <a:pt x="6075553" y="215900"/>
                                </a:lnTo>
                                <a:lnTo>
                                  <a:pt x="6090793" y="241300"/>
                                </a:lnTo>
                                <a:lnTo>
                                  <a:pt x="6105398" y="241300"/>
                                </a:lnTo>
                                <a:lnTo>
                                  <a:pt x="6118733" y="266700"/>
                                </a:lnTo>
                                <a:lnTo>
                                  <a:pt x="6130798" y="292100"/>
                                </a:lnTo>
                                <a:lnTo>
                                  <a:pt x="6142228" y="304800"/>
                                </a:lnTo>
                                <a:lnTo>
                                  <a:pt x="6153023" y="317500"/>
                                </a:lnTo>
                                <a:lnTo>
                                  <a:pt x="6161913" y="342900"/>
                                </a:lnTo>
                                <a:lnTo>
                                  <a:pt x="6170295" y="355600"/>
                                </a:lnTo>
                                <a:lnTo>
                                  <a:pt x="6177280" y="381000"/>
                                </a:lnTo>
                                <a:lnTo>
                                  <a:pt x="6182995" y="406400"/>
                                </a:lnTo>
                                <a:lnTo>
                                  <a:pt x="6187440" y="419100"/>
                                </a:lnTo>
                                <a:lnTo>
                                  <a:pt x="6190615" y="444500"/>
                                </a:lnTo>
                                <a:lnTo>
                                  <a:pt x="6192520" y="469900"/>
                                </a:lnTo>
                                <a:lnTo>
                                  <a:pt x="6193155" y="482600"/>
                                </a:lnTo>
                                <a:lnTo>
                                  <a:pt x="6193155" y="2298700"/>
                                </a:lnTo>
                                <a:lnTo>
                                  <a:pt x="6192520" y="2324100"/>
                                </a:lnTo>
                                <a:lnTo>
                                  <a:pt x="6190615" y="2349500"/>
                                </a:lnTo>
                                <a:lnTo>
                                  <a:pt x="6186805" y="2362200"/>
                                </a:lnTo>
                                <a:lnTo>
                                  <a:pt x="6182360" y="2387600"/>
                                </a:lnTo>
                                <a:lnTo>
                                  <a:pt x="6176645" y="2413000"/>
                                </a:lnTo>
                                <a:lnTo>
                                  <a:pt x="6169660" y="2425700"/>
                                </a:lnTo>
                                <a:lnTo>
                                  <a:pt x="6161278" y="2451100"/>
                                </a:lnTo>
                                <a:lnTo>
                                  <a:pt x="6152388" y="2476500"/>
                                </a:lnTo>
                                <a:lnTo>
                                  <a:pt x="6141593" y="2489200"/>
                                </a:lnTo>
                                <a:lnTo>
                                  <a:pt x="6130163" y="2501900"/>
                                </a:lnTo>
                                <a:lnTo>
                                  <a:pt x="6118098" y="2527300"/>
                                </a:lnTo>
                                <a:lnTo>
                                  <a:pt x="6104763" y="2540000"/>
                                </a:lnTo>
                                <a:lnTo>
                                  <a:pt x="6090158" y="2552700"/>
                                </a:lnTo>
                                <a:lnTo>
                                  <a:pt x="6074283" y="2578100"/>
                                </a:lnTo>
                                <a:lnTo>
                                  <a:pt x="6041263" y="2603500"/>
                                </a:lnTo>
                                <a:lnTo>
                                  <a:pt x="6004433" y="2628900"/>
                                </a:lnTo>
                                <a:lnTo>
                                  <a:pt x="5964301" y="2654300"/>
                                </a:lnTo>
                                <a:lnTo>
                                  <a:pt x="5921743" y="2679700"/>
                                </a:lnTo>
                                <a:lnTo>
                                  <a:pt x="5899518" y="2692400"/>
                                </a:lnTo>
                                <a:lnTo>
                                  <a:pt x="5876671" y="2692400"/>
                                </a:lnTo>
                                <a:lnTo>
                                  <a:pt x="5853176" y="2705100"/>
                                </a:lnTo>
                                <a:lnTo>
                                  <a:pt x="5829046" y="2717800"/>
                                </a:lnTo>
                                <a:lnTo>
                                  <a:pt x="5857621" y="2717800"/>
                                </a:lnTo>
                                <a:lnTo>
                                  <a:pt x="5905246" y="2692400"/>
                                </a:lnTo>
                                <a:lnTo>
                                  <a:pt x="5950318" y="2667000"/>
                                </a:lnTo>
                                <a:lnTo>
                                  <a:pt x="5971921" y="2654300"/>
                                </a:lnTo>
                                <a:lnTo>
                                  <a:pt x="5992990" y="2654300"/>
                                </a:lnTo>
                                <a:lnTo>
                                  <a:pt x="6012688" y="2641600"/>
                                </a:lnTo>
                                <a:lnTo>
                                  <a:pt x="6031738" y="2628900"/>
                                </a:lnTo>
                                <a:lnTo>
                                  <a:pt x="6050153" y="2603500"/>
                                </a:lnTo>
                                <a:lnTo>
                                  <a:pt x="6067933" y="2590800"/>
                                </a:lnTo>
                                <a:lnTo>
                                  <a:pt x="6084443" y="2578100"/>
                                </a:lnTo>
                                <a:lnTo>
                                  <a:pt x="6100318" y="2565400"/>
                                </a:lnTo>
                                <a:lnTo>
                                  <a:pt x="6114923" y="2540000"/>
                                </a:lnTo>
                                <a:lnTo>
                                  <a:pt x="6128893" y="2527300"/>
                                </a:lnTo>
                                <a:lnTo>
                                  <a:pt x="6141593" y="2514600"/>
                                </a:lnTo>
                                <a:lnTo>
                                  <a:pt x="6153023" y="2489200"/>
                                </a:lnTo>
                                <a:lnTo>
                                  <a:pt x="6163818" y="2476500"/>
                                </a:lnTo>
                                <a:lnTo>
                                  <a:pt x="6173470" y="2451100"/>
                                </a:lnTo>
                                <a:lnTo>
                                  <a:pt x="6181725" y="2425700"/>
                                </a:lnTo>
                                <a:lnTo>
                                  <a:pt x="6189345" y="2413000"/>
                                </a:lnTo>
                                <a:lnTo>
                                  <a:pt x="6195060" y="2387600"/>
                                </a:lnTo>
                                <a:lnTo>
                                  <a:pt x="6199505" y="2362200"/>
                                </a:lnTo>
                                <a:lnTo>
                                  <a:pt x="6203315" y="2349500"/>
                                </a:lnTo>
                                <a:lnTo>
                                  <a:pt x="6205220" y="2324100"/>
                                </a:lnTo>
                                <a:lnTo>
                                  <a:pt x="6205855" y="2298700"/>
                                </a:lnTo>
                                <a:lnTo>
                                  <a:pt x="6205855" y="482600"/>
                                </a:lnTo>
                                <a:lnTo>
                                  <a:pt x="6205220" y="469900"/>
                                </a:lnTo>
                                <a:lnTo>
                                  <a:pt x="6203315" y="444500"/>
                                </a:lnTo>
                                <a:lnTo>
                                  <a:pt x="6200140" y="419100"/>
                                </a:lnTo>
                                <a:lnTo>
                                  <a:pt x="6195060" y="406400"/>
                                </a:lnTo>
                                <a:lnTo>
                                  <a:pt x="6189345" y="381000"/>
                                </a:lnTo>
                                <a:lnTo>
                                  <a:pt x="6182360" y="355600"/>
                                </a:lnTo>
                                <a:lnTo>
                                  <a:pt x="6174105" y="342900"/>
                                </a:lnTo>
                                <a:lnTo>
                                  <a:pt x="6164453" y="317500"/>
                                </a:lnTo>
                                <a:lnTo>
                                  <a:pt x="6153658" y="304800"/>
                                </a:lnTo>
                                <a:lnTo>
                                  <a:pt x="6142228" y="279400"/>
                                </a:lnTo>
                                <a:lnTo>
                                  <a:pt x="6129528" y="266700"/>
                                </a:lnTo>
                                <a:lnTo>
                                  <a:pt x="6115558" y="241300"/>
                                </a:lnTo>
                                <a:lnTo>
                                  <a:pt x="6100953" y="228600"/>
                                </a:lnTo>
                                <a:lnTo>
                                  <a:pt x="6085078" y="215900"/>
                                </a:lnTo>
                                <a:lnTo>
                                  <a:pt x="6068568" y="190500"/>
                                </a:lnTo>
                                <a:lnTo>
                                  <a:pt x="6032373" y="165100"/>
                                </a:lnTo>
                                <a:lnTo>
                                  <a:pt x="5993638" y="139700"/>
                                </a:lnTo>
                                <a:lnTo>
                                  <a:pt x="5972543" y="127000"/>
                                </a:lnTo>
                                <a:lnTo>
                                  <a:pt x="5929376" y="101600"/>
                                </a:lnTo>
                                <a:lnTo>
                                  <a:pt x="5905868" y="101600"/>
                                </a:lnTo>
                                <a:lnTo>
                                  <a:pt x="5883021" y="88900"/>
                                </a:lnTo>
                                <a:lnTo>
                                  <a:pt x="5858891" y="76200"/>
                                </a:lnTo>
                                <a:lnTo>
                                  <a:pt x="5834126" y="63500"/>
                                </a:lnTo>
                                <a:lnTo>
                                  <a:pt x="5837936" y="63500"/>
                                </a:lnTo>
                                <a:lnTo>
                                  <a:pt x="5887466" y="76200"/>
                                </a:lnTo>
                                <a:lnTo>
                                  <a:pt x="5911596" y="88900"/>
                                </a:lnTo>
                                <a:lnTo>
                                  <a:pt x="5935091" y="101600"/>
                                </a:lnTo>
                                <a:lnTo>
                                  <a:pt x="5957316" y="114300"/>
                                </a:lnTo>
                                <a:lnTo>
                                  <a:pt x="5979541" y="114300"/>
                                </a:lnTo>
                                <a:lnTo>
                                  <a:pt x="6021565" y="139700"/>
                                </a:lnTo>
                                <a:lnTo>
                                  <a:pt x="6041263" y="165100"/>
                                </a:lnTo>
                                <a:lnTo>
                                  <a:pt x="6078093" y="177800"/>
                                </a:lnTo>
                                <a:lnTo>
                                  <a:pt x="6111113" y="228600"/>
                                </a:lnTo>
                                <a:lnTo>
                                  <a:pt x="6140323" y="254000"/>
                                </a:lnTo>
                                <a:lnTo>
                                  <a:pt x="6153023" y="279400"/>
                                </a:lnTo>
                                <a:lnTo>
                                  <a:pt x="6165215" y="304800"/>
                                </a:lnTo>
                                <a:lnTo>
                                  <a:pt x="6176010" y="317500"/>
                                </a:lnTo>
                                <a:lnTo>
                                  <a:pt x="6185535" y="330200"/>
                                </a:lnTo>
                                <a:lnTo>
                                  <a:pt x="6194425" y="355600"/>
                                </a:lnTo>
                                <a:lnTo>
                                  <a:pt x="6201410" y="368300"/>
                                </a:lnTo>
                                <a:lnTo>
                                  <a:pt x="6207760" y="406400"/>
                                </a:lnTo>
                                <a:lnTo>
                                  <a:pt x="6212205" y="419100"/>
                                </a:lnTo>
                                <a:lnTo>
                                  <a:pt x="6216015" y="444500"/>
                                </a:lnTo>
                                <a:lnTo>
                                  <a:pt x="6217920" y="469900"/>
                                </a:lnTo>
                                <a:lnTo>
                                  <a:pt x="6218555" y="482600"/>
                                </a:lnTo>
                                <a:lnTo>
                                  <a:pt x="6218555" y="314325"/>
                                </a:lnTo>
                                <a:lnTo>
                                  <a:pt x="6210935" y="304800"/>
                                </a:lnTo>
                                <a:lnTo>
                                  <a:pt x="6198870" y="279400"/>
                                </a:lnTo>
                                <a:lnTo>
                                  <a:pt x="6186170" y="254000"/>
                                </a:lnTo>
                                <a:lnTo>
                                  <a:pt x="6172200" y="241300"/>
                                </a:lnTo>
                                <a:lnTo>
                                  <a:pt x="6156833" y="228600"/>
                                </a:lnTo>
                                <a:lnTo>
                                  <a:pt x="6140958" y="203200"/>
                                </a:lnTo>
                                <a:lnTo>
                                  <a:pt x="6123813" y="177800"/>
                                </a:lnTo>
                                <a:lnTo>
                                  <a:pt x="6105398" y="165100"/>
                                </a:lnTo>
                                <a:lnTo>
                                  <a:pt x="6086348" y="152400"/>
                                </a:lnTo>
                                <a:lnTo>
                                  <a:pt x="6066028" y="127000"/>
                                </a:lnTo>
                                <a:lnTo>
                                  <a:pt x="6045073" y="114300"/>
                                </a:lnTo>
                                <a:lnTo>
                                  <a:pt x="6022848" y="101600"/>
                                </a:lnTo>
                                <a:lnTo>
                                  <a:pt x="5999988" y="88900"/>
                                </a:lnTo>
                                <a:lnTo>
                                  <a:pt x="5952236" y="63500"/>
                                </a:lnTo>
                                <a:lnTo>
                                  <a:pt x="5927471" y="63500"/>
                                </a:lnTo>
                                <a:lnTo>
                                  <a:pt x="5901436" y="50800"/>
                                </a:lnTo>
                                <a:lnTo>
                                  <a:pt x="5848096" y="25400"/>
                                </a:lnTo>
                                <a:lnTo>
                                  <a:pt x="5820791" y="25400"/>
                                </a:lnTo>
                                <a:lnTo>
                                  <a:pt x="5792089" y="12700"/>
                                </a:lnTo>
                                <a:lnTo>
                                  <a:pt x="5705094" y="12700"/>
                                </a:lnTo>
                                <a:lnTo>
                                  <a:pt x="5676519" y="0"/>
                                </a:lnTo>
                                <a:lnTo>
                                  <a:pt x="579539" y="0"/>
                                </a:lnTo>
                                <a:lnTo>
                                  <a:pt x="549668" y="12700"/>
                                </a:lnTo>
                                <a:lnTo>
                                  <a:pt x="462610" y="12700"/>
                                </a:lnTo>
                                <a:lnTo>
                                  <a:pt x="434644" y="25400"/>
                                </a:lnTo>
                                <a:lnTo>
                                  <a:pt x="407327" y="38100"/>
                                </a:lnTo>
                                <a:lnTo>
                                  <a:pt x="379996" y="38100"/>
                                </a:lnTo>
                                <a:lnTo>
                                  <a:pt x="327888" y="63500"/>
                                </a:lnTo>
                                <a:lnTo>
                                  <a:pt x="303110" y="63500"/>
                                </a:lnTo>
                                <a:lnTo>
                                  <a:pt x="255447" y="88900"/>
                                </a:lnTo>
                                <a:lnTo>
                                  <a:pt x="232575" y="114300"/>
                                </a:lnTo>
                                <a:lnTo>
                                  <a:pt x="210972" y="114300"/>
                                </a:lnTo>
                                <a:lnTo>
                                  <a:pt x="190004" y="127000"/>
                                </a:lnTo>
                                <a:lnTo>
                                  <a:pt x="169672" y="152400"/>
                                </a:lnTo>
                                <a:lnTo>
                                  <a:pt x="150609" y="165100"/>
                                </a:lnTo>
                                <a:lnTo>
                                  <a:pt x="132181" y="177800"/>
                                </a:lnTo>
                                <a:lnTo>
                                  <a:pt x="115023" y="203200"/>
                                </a:lnTo>
                                <a:lnTo>
                                  <a:pt x="98501" y="228600"/>
                                </a:lnTo>
                                <a:lnTo>
                                  <a:pt x="83883" y="241300"/>
                                </a:lnTo>
                                <a:lnTo>
                                  <a:pt x="69900" y="254000"/>
                                </a:lnTo>
                                <a:lnTo>
                                  <a:pt x="57188" y="279400"/>
                                </a:lnTo>
                                <a:lnTo>
                                  <a:pt x="45123" y="304800"/>
                                </a:lnTo>
                                <a:lnTo>
                                  <a:pt x="34950" y="317500"/>
                                </a:lnTo>
                                <a:lnTo>
                                  <a:pt x="26060" y="355600"/>
                                </a:lnTo>
                                <a:lnTo>
                                  <a:pt x="17792" y="368300"/>
                                </a:lnTo>
                                <a:lnTo>
                                  <a:pt x="11442" y="393700"/>
                                </a:lnTo>
                                <a:lnTo>
                                  <a:pt x="6362" y="419100"/>
                                </a:lnTo>
                                <a:lnTo>
                                  <a:pt x="3175" y="444500"/>
                                </a:lnTo>
                                <a:lnTo>
                                  <a:pt x="635" y="469900"/>
                                </a:lnTo>
                                <a:lnTo>
                                  <a:pt x="0" y="482600"/>
                                </a:lnTo>
                                <a:lnTo>
                                  <a:pt x="0" y="2298700"/>
                                </a:lnTo>
                                <a:lnTo>
                                  <a:pt x="3175" y="2349500"/>
                                </a:lnTo>
                                <a:lnTo>
                                  <a:pt x="12077" y="2400300"/>
                                </a:lnTo>
                                <a:lnTo>
                                  <a:pt x="18427" y="2413000"/>
                                </a:lnTo>
                                <a:lnTo>
                                  <a:pt x="26695" y="2438400"/>
                                </a:lnTo>
                                <a:lnTo>
                                  <a:pt x="35585" y="2476500"/>
                                </a:lnTo>
                                <a:lnTo>
                                  <a:pt x="45758" y="2489200"/>
                                </a:lnTo>
                                <a:lnTo>
                                  <a:pt x="57823" y="2514600"/>
                                </a:lnTo>
                                <a:lnTo>
                                  <a:pt x="70535" y="2527300"/>
                                </a:lnTo>
                                <a:lnTo>
                                  <a:pt x="84518" y="2552700"/>
                                </a:lnTo>
                                <a:lnTo>
                                  <a:pt x="99771" y="2565400"/>
                                </a:lnTo>
                                <a:lnTo>
                                  <a:pt x="115658" y="2590800"/>
                                </a:lnTo>
                                <a:lnTo>
                                  <a:pt x="133451" y="2603500"/>
                                </a:lnTo>
                                <a:lnTo>
                                  <a:pt x="151244" y="2628900"/>
                                </a:lnTo>
                                <a:lnTo>
                                  <a:pt x="190639" y="2654300"/>
                                </a:lnTo>
                                <a:lnTo>
                                  <a:pt x="211607" y="2667000"/>
                                </a:lnTo>
                                <a:lnTo>
                                  <a:pt x="233845" y="2679700"/>
                                </a:lnTo>
                                <a:lnTo>
                                  <a:pt x="256730" y="2705100"/>
                                </a:lnTo>
                                <a:lnTo>
                                  <a:pt x="280238" y="2717800"/>
                                </a:lnTo>
                                <a:lnTo>
                                  <a:pt x="304380" y="2717800"/>
                                </a:lnTo>
                                <a:lnTo>
                                  <a:pt x="355219" y="2743200"/>
                                </a:lnTo>
                                <a:lnTo>
                                  <a:pt x="381914" y="2755900"/>
                                </a:lnTo>
                                <a:lnTo>
                                  <a:pt x="408597" y="2755900"/>
                                </a:lnTo>
                                <a:lnTo>
                                  <a:pt x="464515" y="2768600"/>
                                </a:lnTo>
                                <a:lnTo>
                                  <a:pt x="5822061" y="2768600"/>
                                </a:lnTo>
                                <a:lnTo>
                                  <a:pt x="5849366" y="2755900"/>
                                </a:lnTo>
                                <a:lnTo>
                                  <a:pt x="5876671" y="2755900"/>
                                </a:lnTo>
                                <a:lnTo>
                                  <a:pt x="5903341" y="2743200"/>
                                </a:lnTo>
                                <a:lnTo>
                                  <a:pt x="5953493" y="2717800"/>
                                </a:lnTo>
                                <a:lnTo>
                                  <a:pt x="5977636" y="2717800"/>
                                </a:lnTo>
                                <a:lnTo>
                                  <a:pt x="6001258" y="2705100"/>
                                </a:lnTo>
                                <a:lnTo>
                                  <a:pt x="6024118" y="2679700"/>
                                </a:lnTo>
                                <a:lnTo>
                                  <a:pt x="6067298" y="2654300"/>
                                </a:lnTo>
                                <a:lnTo>
                                  <a:pt x="6106668" y="2616200"/>
                                </a:lnTo>
                                <a:lnTo>
                                  <a:pt x="6124448" y="2603500"/>
                                </a:lnTo>
                                <a:lnTo>
                                  <a:pt x="6141593" y="2590800"/>
                                </a:lnTo>
                                <a:lnTo>
                                  <a:pt x="6158103" y="2565400"/>
                                </a:lnTo>
                                <a:lnTo>
                                  <a:pt x="6172835" y="2540000"/>
                                </a:lnTo>
                                <a:lnTo>
                                  <a:pt x="6186805" y="2527300"/>
                                </a:lnTo>
                                <a:lnTo>
                                  <a:pt x="6211570" y="2489200"/>
                                </a:lnTo>
                                <a:lnTo>
                                  <a:pt x="6230620" y="2438400"/>
                                </a:lnTo>
                                <a:lnTo>
                                  <a:pt x="6238875" y="2413000"/>
                                </a:lnTo>
                                <a:lnTo>
                                  <a:pt x="6245225" y="2400300"/>
                                </a:lnTo>
                                <a:lnTo>
                                  <a:pt x="6250305" y="2374900"/>
                                </a:lnTo>
                                <a:lnTo>
                                  <a:pt x="6253480" y="2349500"/>
                                </a:lnTo>
                                <a:lnTo>
                                  <a:pt x="6256020" y="2324100"/>
                                </a:lnTo>
                                <a:lnTo>
                                  <a:pt x="6256655" y="2298700"/>
                                </a:lnTo>
                                <a:lnTo>
                                  <a:pt x="6256655" y="482600"/>
                                </a:lnTo>
                                <a:close/>
                              </a:path>
                            </a:pathLst>
                          </a:custGeom>
                          <a:solidFill>
                            <a:srgbClr val="EB7A2E"/>
                          </a:solidFill>
                        </wps:spPr>
                        <wps:bodyPr wrap="square" lIns="0" tIns="0" rIns="0" bIns="0" rtlCol="0">
                          <a:noAutofit/>
                        </wps:bodyPr>
                      </wps:wsp>
                      <wps:wsp>
                        <wps:cNvPr id="17" name="Textbox 17"/>
                        <wps:cNvSpPr txBox="1"/>
                        <wps:spPr>
                          <a:xfrm>
                            <a:off x="0" y="0"/>
                            <a:ext cx="6256655" cy="2768600"/>
                          </a:xfrm>
                          <a:prstGeom prst="rect">
                            <a:avLst/>
                          </a:prstGeom>
                        </wps:spPr>
                        <wps:txbx>
                          <w:txbxContent>
                            <w:p w14:paraId="5F459E4F" w14:textId="77777777" w:rsidR="001C26D9" w:rsidRDefault="001C26D9">
                              <w:pPr>
                                <w:rPr>
                                  <w:rFonts w:ascii="Calibri"/>
                                  <w:sz w:val="26"/>
                                </w:rPr>
                              </w:pPr>
                            </w:p>
                            <w:p w14:paraId="0CD725FA" w14:textId="77777777" w:rsidR="001C26D9" w:rsidRDefault="001C26D9">
                              <w:pPr>
                                <w:rPr>
                                  <w:rFonts w:ascii="Calibri"/>
                                  <w:sz w:val="26"/>
                                </w:rPr>
                              </w:pPr>
                            </w:p>
                            <w:p w14:paraId="34D8A32A" w14:textId="77777777" w:rsidR="001C26D9" w:rsidRDefault="001C26D9">
                              <w:pPr>
                                <w:spacing w:before="2"/>
                                <w:rPr>
                                  <w:rFonts w:ascii="Calibri"/>
                                  <w:sz w:val="26"/>
                                </w:rPr>
                              </w:pPr>
                            </w:p>
                            <w:p w14:paraId="75F856B3" w14:textId="77777777" w:rsidR="001C26D9" w:rsidRDefault="00000000">
                              <w:pPr>
                                <w:spacing w:line="256" w:lineRule="auto"/>
                                <w:ind w:left="340" w:right="194"/>
                                <w:rPr>
                                  <w:rFonts w:ascii="Calibri"/>
                                  <w:sz w:val="26"/>
                                </w:rPr>
                              </w:pPr>
                              <w:r>
                                <w:rPr>
                                  <w:rFonts w:ascii="Calibri"/>
                                  <w:b/>
                                  <w:sz w:val="26"/>
                                </w:rPr>
                                <w:t>DM1.</w:t>
                              </w:r>
                              <w:r>
                                <w:rPr>
                                  <w:rFonts w:ascii="Calibri"/>
                                  <w:b/>
                                  <w:spacing w:val="-9"/>
                                  <w:sz w:val="26"/>
                                </w:rPr>
                                <w:t xml:space="preserve"> </w:t>
                              </w:r>
                              <w:r>
                                <w:rPr>
                                  <w:rFonts w:ascii="Calibri"/>
                                  <w:sz w:val="26"/>
                                </w:rPr>
                                <w:t>To</w:t>
                              </w:r>
                              <w:r>
                                <w:rPr>
                                  <w:rFonts w:ascii="Calibri"/>
                                  <w:spacing w:val="-7"/>
                                  <w:sz w:val="26"/>
                                </w:rPr>
                                <w:t xml:space="preserve"> </w:t>
                              </w:r>
                              <w:r>
                                <w:rPr>
                                  <w:rFonts w:ascii="Calibri"/>
                                  <w:sz w:val="26"/>
                                </w:rPr>
                                <w:t>provide</w:t>
                              </w:r>
                              <w:r>
                                <w:rPr>
                                  <w:rFonts w:ascii="Calibri"/>
                                  <w:spacing w:val="-6"/>
                                  <w:sz w:val="26"/>
                                </w:rPr>
                                <w:t xml:space="preserve"> </w:t>
                              </w:r>
                              <w:r>
                                <w:rPr>
                                  <w:rFonts w:ascii="Calibri"/>
                                  <w:sz w:val="26"/>
                                </w:rPr>
                                <w:t>strong</w:t>
                              </w:r>
                              <w:r>
                                <w:rPr>
                                  <w:rFonts w:ascii="Calibri"/>
                                  <w:spacing w:val="-8"/>
                                  <w:sz w:val="26"/>
                                </w:rPr>
                                <w:t xml:space="preserve"> </w:t>
                              </w:r>
                              <w:r>
                                <w:rPr>
                                  <w:rFonts w:ascii="Calibri"/>
                                  <w:sz w:val="26"/>
                                </w:rPr>
                                <w:t>fundamentals</w:t>
                              </w:r>
                              <w:r>
                                <w:rPr>
                                  <w:rFonts w:ascii="Calibri"/>
                                  <w:spacing w:val="-6"/>
                                  <w:sz w:val="26"/>
                                </w:rPr>
                                <w:t xml:space="preserve"> </w:t>
                              </w:r>
                              <w:r>
                                <w:rPr>
                                  <w:rFonts w:ascii="Calibri"/>
                                  <w:sz w:val="26"/>
                                </w:rPr>
                                <w:t>and</w:t>
                              </w:r>
                              <w:r>
                                <w:rPr>
                                  <w:rFonts w:ascii="Calibri"/>
                                  <w:spacing w:val="-9"/>
                                  <w:sz w:val="26"/>
                                </w:rPr>
                                <w:t xml:space="preserve"> </w:t>
                              </w:r>
                              <w:r>
                                <w:rPr>
                                  <w:rFonts w:ascii="Calibri"/>
                                  <w:sz w:val="26"/>
                                </w:rPr>
                                <w:t>technical</w:t>
                              </w:r>
                              <w:r>
                                <w:rPr>
                                  <w:rFonts w:ascii="Calibri"/>
                                  <w:spacing w:val="-8"/>
                                  <w:sz w:val="26"/>
                                </w:rPr>
                                <w:t xml:space="preserve"> </w:t>
                              </w:r>
                              <w:r>
                                <w:rPr>
                                  <w:rFonts w:ascii="Calibri"/>
                                  <w:sz w:val="26"/>
                                </w:rPr>
                                <w:t>skills</w:t>
                              </w:r>
                              <w:r>
                                <w:rPr>
                                  <w:rFonts w:ascii="Calibri"/>
                                  <w:spacing w:val="-12"/>
                                  <w:sz w:val="26"/>
                                </w:rPr>
                                <w:t xml:space="preserve"> </w:t>
                              </w:r>
                              <w:r>
                                <w:rPr>
                                  <w:rFonts w:ascii="Calibri"/>
                                  <w:sz w:val="26"/>
                                </w:rPr>
                                <w:t>for</w:t>
                              </w:r>
                              <w:r>
                                <w:rPr>
                                  <w:rFonts w:ascii="Calibri"/>
                                  <w:spacing w:val="-9"/>
                                  <w:sz w:val="26"/>
                                </w:rPr>
                                <w:t xml:space="preserve"> </w:t>
                              </w:r>
                              <w:r>
                                <w:rPr>
                                  <w:rFonts w:ascii="Calibri"/>
                                  <w:sz w:val="26"/>
                                </w:rPr>
                                <w:t>Computer</w:t>
                              </w:r>
                              <w:r>
                                <w:rPr>
                                  <w:rFonts w:ascii="Calibri"/>
                                  <w:spacing w:val="-8"/>
                                  <w:sz w:val="26"/>
                                </w:rPr>
                                <w:t xml:space="preserve"> </w:t>
                              </w:r>
                              <w:r>
                                <w:rPr>
                                  <w:rFonts w:ascii="Calibri"/>
                                  <w:sz w:val="26"/>
                                </w:rPr>
                                <w:t>Science applications through effective teaching learning methodologies.</w:t>
                              </w:r>
                            </w:p>
                            <w:p w14:paraId="53230611" w14:textId="77777777" w:rsidR="001C26D9" w:rsidRDefault="00000000">
                              <w:pPr>
                                <w:spacing w:before="166" w:line="256" w:lineRule="auto"/>
                                <w:ind w:left="340" w:right="194"/>
                                <w:rPr>
                                  <w:rFonts w:ascii="Calibri"/>
                                  <w:sz w:val="26"/>
                                </w:rPr>
                              </w:pPr>
                              <w:r>
                                <w:rPr>
                                  <w:rFonts w:ascii="Calibri"/>
                                  <w:b/>
                                  <w:sz w:val="26"/>
                                </w:rPr>
                                <w:t>DM2.</w:t>
                              </w:r>
                              <w:r>
                                <w:rPr>
                                  <w:rFonts w:ascii="Calibri"/>
                                  <w:b/>
                                  <w:spacing w:val="-6"/>
                                  <w:sz w:val="26"/>
                                </w:rPr>
                                <w:t xml:space="preserve"> </w:t>
                              </w:r>
                              <w:r>
                                <w:rPr>
                                  <w:rFonts w:ascii="Calibri"/>
                                  <w:sz w:val="26"/>
                                </w:rPr>
                                <w:t>To</w:t>
                              </w:r>
                              <w:r>
                                <w:rPr>
                                  <w:rFonts w:ascii="Calibri"/>
                                  <w:spacing w:val="-7"/>
                                  <w:sz w:val="26"/>
                                </w:rPr>
                                <w:t xml:space="preserve"> </w:t>
                              </w:r>
                              <w:r>
                                <w:rPr>
                                  <w:rFonts w:ascii="Calibri"/>
                                  <w:sz w:val="26"/>
                                </w:rPr>
                                <w:t>transform</w:t>
                              </w:r>
                              <w:r>
                                <w:rPr>
                                  <w:rFonts w:ascii="Calibri"/>
                                  <w:spacing w:val="-10"/>
                                  <w:sz w:val="26"/>
                                </w:rPr>
                                <w:t xml:space="preserve"> </w:t>
                              </w:r>
                              <w:r>
                                <w:rPr>
                                  <w:rFonts w:ascii="Calibri"/>
                                  <w:sz w:val="26"/>
                                </w:rPr>
                                <w:t>lives</w:t>
                              </w:r>
                              <w:r>
                                <w:rPr>
                                  <w:rFonts w:ascii="Calibri"/>
                                  <w:spacing w:val="-9"/>
                                  <w:sz w:val="26"/>
                                </w:rPr>
                                <w:t xml:space="preserve"> </w:t>
                              </w:r>
                              <w:r>
                                <w:rPr>
                                  <w:rFonts w:ascii="Calibri"/>
                                  <w:sz w:val="26"/>
                                </w:rPr>
                                <w:t>of</w:t>
                              </w:r>
                              <w:r>
                                <w:rPr>
                                  <w:rFonts w:ascii="Calibri"/>
                                  <w:spacing w:val="-5"/>
                                  <w:sz w:val="26"/>
                                </w:rPr>
                                <w:t xml:space="preserve"> </w:t>
                              </w:r>
                              <w:r>
                                <w:rPr>
                                  <w:rFonts w:ascii="Calibri"/>
                                  <w:sz w:val="26"/>
                                </w:rPr>
                                <w:t>the</w:t>
                              </w:r>
                              <w:r>
                                <w:rPr>
                                  <w:rFonts w:ascii="Calibri"/>
                                  <w:spacing w:val="-6"/>
                                  <w:sz w:val="26"/>
                                </w:rPr>
                                <w:t xml:space="preserve"> </w:t>
                              </w:r>
                              <w:r>
                                <w:rPr>
                                  <w:rFonts w:ascii="Calibri"/>
                                  <w:sz w:val="26"/>
                                </w:rPr>
                                <w:t>students</w:t>
                              </w:r>
                              <w:r>
                                <w:rPr>
                                  <w:rFonts w:ascii="Calibri"/>
                                  <w:spacing w:val="-9"/>
                                  <w:sz w:val="26"/>
                                </w:rPr>
                                <w:t xml:space="preserve"> </w:t>
                              </w:r>
                              <w:r>
                                <w:rPr>
                                  <w:rFonts w:ascii="Calibri"/>
                                  <w:sz w:val="26"/>
                                </w:rPr>
                                <w:t>by</w:t>
                              </w:r>
                              <w:r>
                                <w:rPr>
                                  <w:rFonts w:ascii="Calibri"/>
                                  <w:spacing w:val="-7"/>
                                  <w:sz w:val="26"/>
                                </w:rPr>
                                <w:t xml:space="preserve"> </w:t>
                              </w:r>
                              <w:r>
                                <w:rPr>
                                  <w:rFonts w:ascii="Calibri"/>
                                  <w:sz w:val="26"/>
                                </w:rPr>
                                <w:t>nurturing</w:t>
                              </w:r>
                              <w:r>
                                <w:rPr>
                                  <w:rFonts w:ascii="Calibri"/>
                                  <w:spacing w:val="-7"/>
                                  <w:sz w:val="26"/>
                                </w:rPr>
                                <w:t xml:space="preserve"> </w:t>
                              </w:r>
                              <w:r>
                                <w:rPr>
                                  <w:rFonts w:ascii="Calibri"/>
                                  <w:sz w:val="26"/>
                                </w:rPr>
                                <w:t>ethical</w:t>
                              </w:r>
                              <w:r>
                                <w:rPr>
                                  <w:rFonts w:ascii="Calibri"/>
                                  <w:spacing w:val="-7"/>
                                  <w:sz w:val="26"/>
                                </w:rPr>
                                <w:t xml:space="preserve"> </w:t>
                              </w:r>
                              <w:r>
                                <w:rPr>
                                  <w:rFonts w:ascii="Calibri"/>
                                  <w:sz w:val="26"/>
                                </w:rPr>
                                <w:t>values,</w:t>
                              </w:r>
                              <w:r>
                                <w:rPr>
                                  <w:rFonts w:ascii="Calibri"/>
                                  <w:spacing w:val="-9"/>
                                  <w:sz w:val="26"/>
                                </w:rPr>
                                <w:t xml:space="preserve"> </w:t>
                              </w:r>
                              <w:r>
                                <w:rPr>
                                  <w:rFonts w:ascii="Calibri"/>
                                  <w:sz w:val="26"/>
                                </w:rPr>
                                <w:t>creativity</w:t>
                              </w:r>
                              <w:r>
                                <w:rPr>
                                  <w:rFonts w:ascii="Calibri"/>
                                  <w:spacing w:val="-8"/>
                                  <w:sz w:val="26"/>
                                </w:rPr>
                                <w:t xml:space="preserve"> </w:t>
                              </w:r>
                              <w:r>
                                <w:rPr>
                                  <w:rFonts w:ascii="Calibri"/>
                                  <w:sz w:val="26"/>
                                </w:rPr>
                                <w:t>and novelty to become Entrepreneurs and establish start-ups.</w:t>
                              </w:r>
                            </w:p>
                            <w:p w14:paraId="01AC8987" w14:textId="77777777" w:rsidR="001C26D9" w:rsidRDefault="00000000">
                              <w:pPr>
                                <w:spacing w:before="163" w:line="256" w:lineRule="auto"/>
                                <w:ind w:left="340" w:right="194"/>
                                <w:rPr>
                                  <w:rFonts w:ascii="Calibri"/>
                                  <w:sz w:val="26"/>
                                </w:rPr>
                              </w:pPr>
                              <w:r>
                                <w:rPr>
                                  <w:rFonts w:ascii="Calibri"/>
                                  <w:b/>
                                  <w:sz w:val="26"/>
                                </w:rPr>
                                <w:t>DM3.</w:t>
                              </w:r>
                              <w:r>
                                <w:rPr>
                                  <w:rFonts w:ascii="Calibri"/>
                                  <w:b/>
                                  <w:spacing w:val="-10"/>
                                  <w:sz w:val="26"/>
                                </w:rPr>
                                <w:t xml:space="preserve"> </w:t>
                              </w:r>
                              <w:r>
                                <w:rPr>
                                  <w:rFonts w:ascii="Calibri"/>
                                  <w:sz w:val="26"/>
                                </w:rPr>
                                <w:t>To</w:t>
                              </w:r>
                              <w:r>
                                <w:rPr>
                                  <w:rFonts w:ascii="Calibri"/>
                                  <w:spacing w:val="-8"/>
                                  <w:sz w:val="26"/>
                                </w:rPr>
                                <w:t xml:space="preserve"> </w:t>
                              </w:r>
                              <w:r>
                                <w:rPr>
                                  <w:rFonts w:ascii="Calibri"/>
                                  <w:sz w:val="26"/>
                                </w:rPr>
                                <w:t>habituate</w:t>
                              </w:r>
                              <w:r>
                                <w:rPr>
                                  <w:rFonts w:ascii="Calibri"/>
                                  <w:spacing w:val="-8"/>
                                  <w:sz w:val="26"/>
                                </w:rPr>
                                <w:t xml:space="preserve"> </w:t>
                              </w:r>
                              <w:r>
                                <w:rPr>
                                  <w:rFonts w:ascii="Calibri"/>
                                  <w:sz w:val="26"/>
                                </w:rPr>
                                <w:t>the</w:t>
                              </w:r>
                              <w:r>
                                <w:rPr>
                                  <w:rFonts w:ascii="Calibri"/>
                                  <w:spacing w:val="-5"/>
                                  <w:sz w:val="26"/>
                                </w:rPr>
                                <w:t xml:space="preserve"> </w:t>
                              </w:r>
                              <w:r>
                                <w:rPr>
                                  <w:rFonts w:ascii="Calibri"/>
                                  <w:sz w:val="26"/>
                                </w:rPr>
                                <w:t>students</w:t>
                              </w:r>
                              <w:r>
                                <w:rPr>
                                  <w:rFonts w:ascii="Calibri"/>
                                  <w:spacing w:val="-10"/>
                                  <w:sz w:val="26"/>
                                </w:rPr>
                                <w:t xml:space="preserve"> </w:t>
                              </w:r>
                              <w:r>
                                <w:rPr>
                                  <w:rFonts w:ascii="Calibri"/>
                                  <w:sz w:val="26"/>
                                </w:rPr>
                                <w:t>to</w:t>
                              </w:r>
                              <w:r>
                                <w:rPr>
                                  <w:rFonts w:ascii="Calibri"/>
                                  <w:spacing w:val="-8"/>
                                  <w:sz w:val="26"/>
                                </w:rPr>
                                <w:t xml:space="preserve"> </w:t>
                              </w:r>
                              <w:r>
                                <w:rPr>
                                  <w:rFonts w:ascii="Calibri"/>
                                  <w:sz w:val="26"/>
                                </w:rPr>
                                <w:t>focus</w:t>
                              </w:r>
                              <w:r>
                                <w:rPr>
                                  <w:rFonts w:ascii="Calibri"/>
                                  <w:spacing w:val="-8"/>
                                  <w:sz w:val="26"/>
                                </w:rPr>
                                <w:t xml:space="preserve"> </w:t>
                              </w:r>
                              <w:r>
                                <w:rPr>
                                  <w:rFonts w:ascii="Calibri"/>
                                  <w:sz w:val="26"/>
                                </w:rPr>
                                <w:t>on</w:t>
                              </w:r>
                              <w:r>
                                <w:rPr>
                                  <w:rFonts w:ascii="Calibri"/>
                                  <w:spacing w:val="-5"/>
                                  <w:sz w:val="26"/>
                                </w:rPr>
                                <w:t xml:space="preserve"> </w:t>
                              </w:r>
                              <w:r>
                                <w:rPr>
                                  <w:rFonts w:ascii="Calibri"/>
                                  <w:sz w:val="26"/>
                                </w:rPr>
                                <w:t>sustainable</w:t>
                              </w:r>
                              <w:r>
                                <w:rPr>
                                  <w:rFonts w:ascii="Calibri"/>
                                  <w:spacing w:val="-9"/>
                                  <w:sz w:val="26"/>
                                </w:rPr>
                                <w:t xml:space="preserve"> </w:t>
                              </w:r>
                              <w:r>
                                <w:rPr>
                                  <w:rFonts w:ascii="Calibri"/>
                                  <w:sz w:val="26"/>
                                </w:rPr>
                                <w:t>solutions</w:t>
                              </w:r>
                              <w:r>
                                <w:rPr>
                                  <w:rFonts w:ascii="Calibri"/>
                                  <w:spacing w:val="-5"/>
                                  <w:sz w:val="26"/>
                                </w:rPr>
                                <w:t xml:space="preserve"> </w:t>
                              </w:r>
                              <w:r>
                                <w:rPr>
                                  <w:rFonts w:ascii="Calibri"/>
                                  <w:sz w:val="26"/>
                                </w:rPr>
                                <w:t>to</w:t>
                              </w:r>
                              <w:r>
                                <w:rPr>
                                  <w:rFonts w:ascii="Calibri"/>
                                  <w:spacing w:val="-5"/>
                                  <w:sz w:val="26"/>
                                </w:rPr>
                                <w:t xml:space="preserve"> </w:t>
                              </w:r>
                              <w:r>
                                <w:rPr>
                                  <w:rFonts w:ascii="Calibri"/>
                                  <w:sz w:val="26"/>
                                </w:rPr>
                                <w:t>improve</w:t>
                              </w:r>
                              <w:r>
                                <w:rPr>
                                  <w:rFonts w:ascii="Calibri"/>
                                  <w:spacing w:val="-9"/>
                                  <w:sz w:val="26"/>
                                </w:rPr>
                                <w:t xml:space="preserve"> </w:t>
                              </w:r>
                              <w:r>
                                <w:rPr>
                                  <w:rFonts w:ascii="Calibri"/>
                                  <w:sz w:val="26"/>
                                </w:rPr>
                                <w:t>the</w:t>
                              </w:r>
                              <w:r>
                                <w:rPr>
                                  <w:rFonts w:ascii="Calibri"/>
                                  <w:spacing w:val="-10"/>
                                  <w:sz w:val="26"/>
                                </w:rPr>
                                <w:t xml:space="preserve"> </w:t>
                              </w:r>
                              <w:r>
                                <w:rPr>
                                  <w:rFonts w:ascii="Calibri"/>
                                  <w:sz w:val="26"/>
                                </w:rPr>
                                <w:t>quality of life and the welfare of the society.</w:t>
                              </w:r>
                            </w:p>
                          </w:txbxContent>
                        </wps:txbx>
                        <wps:bodyPr wrap="square" lIns="0" tIns="0" rIns="0" bIns="0" rtlCol="0">
                          <a:noAutofit/>
                        </wps:bodyPr>
                      </wps:wsp>
                    </wpg:wgp>
                  </a:graphicData>
                </a:graphic>
              </wp:anchor>
            </w:drawing>
          </mc:Choice>
          <mc:Fallback>
            <w:pict>
              <v:group w14:anchorId="01824BC5" id="Group 15" o:spid="_x0000_s1035" style="position:absolute;margin-left:48.65pt;margin-top:19.05pt;width:492.65pt;height:218pt;z-index:-251659264;mso-wrap-distance-left:0;mso-wrap-distance-right:0;mso-position-horizontal-relative:page" coordsize="62566,2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">
                <v:shape id="Graphic 16" o:spid="_x0000_s1036" style="position:absolute;width:62566;height:27686;visibility:visible;mso-wrap-style:square;v-text-anchor:top" coordsize="6256655,276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" path="m5731129,63500l5703824,50800r-5149711,l526796,63500r5204333,xem5808091,2717800r-5360734,l473417,2730500r5309147,l5808091,2717800xem6256655,482600r-635,-12700l6253480,431800r-3810,-12700l6244590,393700r-6350,-25400l6230620,342900r-9525,-25400l6218555,314325r,168275l6218555,2298700r-635,25400l6216015,2349500r-3810,12700l6207760,2387600r-13335,50800l6176010,2476500r-10795,12700l6153023,2514600r-13335,12700l6125718,2552700r-15240,12700l6094603,2590800r-17145,12700l6059678,2616200r-19050,12700l6020943,2654300r-20320,l5957316,2679700r-22873,12700l5887466,2717800r-24765,l5837301,2730500r-25400,l5785104,2743200r-5314239,l444817,2730500r-25413,l369201,2717800r-24155,-12700l299300,2679700r-22237,-12700l256082,2654300r-20967,l216052,2628900r-19063,-12700l179197,2603500r-17158,-12700l146151,2565400r-15253,-12700l116928,2527300r-13347,-12700l91503,2489200,80708,2476500r-9538,-25400l62280,2438400r-6997,-25400l48933,2387600r-4445,-25400l40665,2349500r-1905,-25400l38125,2298700r,-1816100l38760,469900r1905,-25400l44488,419100r4445,-12700l55283,368300r7632,-12700l71170,330200r9538,-12700l91503,304800r12078,-25400l116928,254000r13970,-12700l146151,228600r15888,-25400l179197,177800r17792,l216052,165100r19698,-25400l256082,127000r43218,-12700l322173,101600,345681,88900,393979,63500r29235,l374916,88900r-23507,12700l328536,101600r-22251,12700l244017,152400r-37490,25400l172212,215900r-15888,12700l141706,241300r-13983,12700l115023,279400r-11442,25400l92773,317500r-9525,25400l74980,355600r-7620,25400l61645,406400r-4457,12700l53378,444500r-1905,25400l50838,482600r,1816100l51473,2324100r1905,25400l56553,2362200r5092,25400l67360,2413000r6985,12700l82613,2451100r9525,25400l102946,2489200r11442,25400l127088,2527300r13983,12700l155689,2565400r15888,12700l188099,2590800r17780,12700l224320,2628900r19062,12700l263080,2654300r20968,l305650,2667000r22238,12700l373646,2705100r48933,12700l426389,2717800r-47663,-25400l355854,2679700r-22238,l312013,2667000r-41313,-25400l214147,2603500r-33045,-25400l165849,2552700r-14605,-12700l137896,2527300r-12078,-25400l114388,2476500r-10807,l94678,2451100r-8255,-25400l79438,2413000r-5728,-25400l69265,2362200r-3175,-12700l64185,2324100r-635,-25400l63550,482600r635,-12700l66090,444500r3810,-25400l74345,406400r5728,-25400l87058,355600r8255,-12700l104216,317500r10807,-12700l126453,292100r12078,-25400l152514,241300r13970,l182372,215900r15875,-12700l215417,177800r17793,l252272,165100r19698,-25400l292315,127000r20968,-12700l334886,114300r22238,-12700l379996,101600,403517,88900,427659,76200r24143,l477227,63500r-31775,l471512,50800r53379,l552843,38100r5151616,l5731764,50800r53975,l5811901,63500r-30607,l5806059,76200r24892,l5877941,101600r22860,l5923026,114300r22225,l5965571,127000r20320,25400l6005690,165100r36843,12700l6059678,203200r15875,12700l6090793,241300r14605,l6118733,266700r12065,25400l6142228,304800r10795,12700l6161913,342900r8382,12700l6177280,381000r5715,25400l6187440,419100r3175,25400l6192520,469900r635,12700l6193155,2298700r-635,25400l6190615,2349500r-3810,12700l6182360,2387600r-5715,25400l6169660,2425700r-8382,25400l6152388,2476500r-10795,12700l6130163,2501900r-12065,25400l6104763,2540000r-14605,12700l6074283,2578100r-33020,25400l6004433,2628900r-40132,25400l5921743,2679700r-22225,12700l5876671,2692400r-23495,12700l5829046,2717800r28575,l5905246,2692400r45072,-25400l5971921,2654300r21069,l6012688,2641600r19050,-12700l6050153,2603500r17780,-12700l6084443,2578100r15875,-12700l6114923,2540000r13970,-12700l6141593,2514600r11430,-25400l6163818,2476500r9652,-25400l6181725,2425700r7620,-12700l6195060,2387600r4445,-25400l6203315,2349500r1905,-25400l6205855,2298700r,-1816100l6205220,469900r-1905,-25400l6200140,419100r-5080,-12700l6189345,381000r-6985,-25400l6174105,342900r-9652,-25400l6153658,304800r-11430,-25400l6129528,266700r-13970,-25400l6100953,228600r-15875,-12700l6068568,190500r-36195,-25400l5993638,139700r-21095,-12700l5929376,101600r-23508,l5883021,88900,5858891,76200,5834126,63500r3810,l5887466,76200r24130,12700l5935091,101600r22225,12700l5979541,114300r42024,25400l6041263,165100r36830,12700l6111113,228600r29210,25400l6153023,279400r12192,25400l6176010,317500r9525,12700l6194425,355600r6985,12700l6207760,406400r4445,12700l6216015,444500r1905,25400l6218555,482600r,-168275l6210935,304800r-12065,-25400l6186170,254000r-13970,-12700l6156833,228600r-15875,-25400l6123813,177800r-18415,-12700l6086348,152400r-20320,-25400l6045073,114300r-22225,-12700l5999988,88900,5952236,63500r-24765,l5901436,50800,5848096,25400r-27305,l5792089,12700r-86995,l5676519,,579539,,549668,12700r-87058,l434644,25400,407327,38100r-27331,l327888,63500r-24778,l255447,88900r-22872,25400l210972,114300r-20968,12700l169672,152400r-19063,12700l132181,177800r-17158,25400l98501,228600,83883,241300,69900,254000,57188,279400,45123,304800,34950,317500r-8890,38100l17792,368300r-6350,25400l6362,419100,3175,444500,635,469900,,482600,,2298700r3175,50800l12077,2400300r6350,12700l26695,2438400r8890,38100l45758,2489200r12065,25400l70535,2527300r13983,25400l99771,2565400r15887,25400l133451,2603500r17793,25400l190639,2654300r20968,12700l233845,2679700r22885,25400l280238,2717800r24142,l355219,2743200r26695,12700l408597,2755900r55918,12700l5822061,2768600r27305,-12700l5876671,2755900r26670,-12700l5953493,2717800r24143,l6001258,2705100r22860,-25400l6067298,2654300r39370,-38100l6124448,2603500r17145,-12700l6158103,2565400r14732,-25400l6186805,2527300r24765,-38100l6230620,2438400r8255,-25400l6245225,2400300r5080,-25400l6253480,2349500r2540,-25400l6256655,2298700r,-1816100xe" fillcolor="#eb7a2e" stroked="f">
                  <v:path arrowok="t"/>
                </v:shape>
                <v:shape id="Textbox 17" o:spid="_x0000_s1037" type="#_x0000_t202" style="position:absolute;width:62566;height:27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F459E4F" w14:textId="77777777" w:rsidR="001C26D9" w:rsidRDefault="001C26D9">
                        <w:pPr>
                          <w:rPr>
                            <w:rFonts w:ascii="Calibri"/>
                            <w:sz w:val="26"/>
                          </w:rPr>
                        </w:pPr>
                      </w:p>
                      <w:p w14:paraId="0CD725FA" w14:textId="77777777" w:rsidR="001C26D9" w:rsidRDefault="001C26D9">
                        <w:pPr>
                          <w:rPr>
                            <w:rFonts w:ascii="Calibri"/>
                            <w:sz w:val="26"/>
                          </w:rPr>
                        </w:pPr>
                      </w:p>
                      <w:p w14:paraId="34D8A32A" w14:textId="77777777" w:rsidR="001C26D9" w:rsidRDefault="001C26D9">
                        <w:pPr>
                          <w:spacing w:before="2"/>
                          <w:rPr>
                            <w:rFonts w:ascii="Calibri"/>
                            <w:sz w:val="26"/>
                          </w:rPr>
                        </w:pPr>
                      </w:p>
                      <w:p w14:paraId="75F856B3" w14:textId="77777777" w:rsidR="001C26D9" w:rsidRDefault="00000000">
                        <w:pPr>
                          <w:spacing w:line="256" w:lineRule="auto"/>
                          <w:ind w:left="340" w:right="194"/>
                          <w:rPr>
                            <w:rFonts w:ascii="Calibri"/>
                            <w:sz w:val="26"/>
                          </w:rPr>
                        </w:pPr>
                        <w:r>
                          <w:rPr>
                            <w:rFonts w:ascii="Calibri"/>
                            <w:b/>
                            <w:sz w:val="26"/>
                          </w:rPr>
                          <w:t>DM1.</w:t>
                        </w:r>
                        <w:r>
                          <w:rPr>
                            <w:rFonts w:ascii="Calibri"/>
                            <w:b/>
                            <w:spacing w:val="-9"/>
                            <w:sz w:val="26"/>
                          </w:rPr>
                          <w:t xml:space="preserve"> </w:t>
                        </w:r>
                        <w:r>
                          <w:rPr>
                            <w:rFonts w:ascii="Calibri"/>
                            <w:sz w:val="26"/>
                          </w:rPr>
                          <w:t>To</w:t>
                        </w:r>
                        <w:r>
                          <w:rPr>
                            <w:rFonts w:ascii="Calibri"/>
                            <w:spacing w:val="-7"/>
                            <w:sz w:val="26"/>
                          </w:rPr>
                          <w:t xml:space="preserve"> </w:t>
                        </w:r>
                        <w:r>
                          <w:rPr>
                            <w:rFonts w:ascii="Calibri"/>
                            <w:sz w:val="26"/>
                          </w:rPr>
                          <w:t>provide</w:t>
                        </w:r>
                        <w:r>
                          <w:rPr>
                            <w:rFonts w:ascii="Calibri"/>
                            <w:spacing w:val="-6"/>
                            <w:sz w:val="26"/>
                          </w:rPr>
                          <w:t xml:space="preserve"> </w:t>
                        </w:r>
                        <w:r>
                          <w:rPr>
                            <w:rFonts w:ascii="Calibri"/>
                            <w:sz w:val="26"/>
                          </w:rPr>
                          <w:t>strong</w:t>
                        </w:r>
                        <w:r>
                          <w:rPr>
                            <w:rFonts w:ascii="Calibri"/>
                            <w:spacing w:val="-8"/>
                            <w:sz w:val="26"/>
                          </w:rPr>
                          <w:t xml:space="preserve"> </w:t>
                        </w:r>
                        <w:r>
                          <w:rPr>
                            <w:rFonts w:ascii="Calibri"/>
                            <w:sz w:val="26"/>
                          </w:rPr>
                          <w:t>fundamentals</w:t>
                        </w:r>
                        <w:r>
                          <w:rPr>
                            <w:rFonts w:ascii="Calibri"/>
                            <w:spacing w:val="-6"/>
                            <w:sz w:val="26"/>
                          </w:rPr>
                          <w:t xml:space="preserve"> </w:t>
                        </w:r>
                        <w:r>
                          <w:rPr>
                            <w:rFonts w:ascii="Calibri"/>
                            <w:sz w:val="26"/>
                          </w:rPr>
                          <w:t>and</w:t>
                        </w:r>
                        <w:r>
                          <w:rPr>
                            <w:rFonts w:ascii="Calibri"/>
                            <w:spacing w:val="-9"/>
                            <w:sz w:val="26"/>
                          </w:rPr>
                          <w:t xml:space="preserve"> </w:t>
                        </w:r>
                        <w:r>
                          <w:rPr>
                            <w:rFonts w:ascii="Calibri"/>
                            <w:sz w:val="26"/>
                          </w:rPr>
                          <w:t>technical</w:t>
                        </w:r>
                        <w:r>
                          <w:rPr>
                            <w:rFonts w:ascii="Calibri"/>
                            <w:spacing w:val="-8"/>
                            <w:sz w:val="26"/>
                          </w:rPr>
                          <w:t xml:space="preserve"> </w:t>
                        </w:r>
                        <w:r>
                          <w:rPr>
                            <w:rFonts w:ascii="Calibri"/>
                            <w:sz w:val="26"/>
                          </w:rPr>
                          <w:t>skills</w:t>
                        </w:r>
                        <w:r>
                          <w:rPr>
                            <w:rFonts w:ascii="Calibri"/>
                            <w:spacing w:val="-12"/>
                            <w:sz w:val="26"/>
                          </w:rPr>
                          <w:t xml:space="preserve"> </w:t>
                        </w:r>
                        <w:r>
                          <w:rPr>
                            <w:rFonts w:ascii="Calibri"/>
                            <w:sz w:val="26"/>
                          </w:rPr>
                          <w:t>for</w:t>
                        </w:r>
                        <w:r>
                          <w:rPr>
                            <w:rFonts w:ascii="Calibri"/>
                            <w:spacing w:val="-9"/>
                            <w:sz w:val="26"/>
                          </w:rPr>
                          <w:t xml:space="preserve"> </w:t>
                        </w:r>
                        <w:r>
                          <w:rPr>
                            <w:rFonts w:ascii="Calibri"/>
                            <w:sz w:val="26"/>
                          </w:rPr>
                          <w:t>Computer</w:t>
                        </w:r>
                        <w:r>
                          <w:rPr>
                            <w:rFonts w:ascii="Calibri"/>
                            <w:spacing w:val="-8"/>
                            <w:sz w:val="26"/>
                          </w:rPr>
                          <w:t xml:space="preserve"> </w:t>
                        </w:r>
                        <w:r>
                          <w:rPr>
                            <w:rFonts w:ascii="Calibri"/>
                            <w:sz w:val="26"/>
                          </w:rPr>
                          <w:t>Science applications through effective teaching learning methodologies.</w:t>
                        </w:r>
                      </w:p>
                      <w:p w14:paraId="53230611" w14:textId="77777777" w:rsidR="001C26D9" w:rsidRDefault="00000000">
                        <w:pPr>
                          <w:spacing w:before="166" w:line="256" w:lineRule="auto"/>
                          <w:ind w:left="340" w:right="194"/>
                          <w:rPr>
                            <w:rFonts w:ascii="Calibri"/>
                            <w:sz w:val="26"/>
                          </w:rPr>
                        </w:pPr>
                        <w:r>
                          <w:rPr>
                            <w:rFonts w:ascii="Calibri"/>
                            <w:b/>
                            <w:sz w:val="26"/>
                          </w:rPr>
                          <w:t>DM2.</w:t>
                        </w:r>
                        <w:r>
                          <w:rPr>
                            <w:rFonts w:ascii="Calibri"/>
                            <w:b/>
                            <w:spacing w:val="-6"/>
                            <w:sz w:val="26"/>
                          </w:rPr>
                          <w:t xml:space="preserve"> </w:t>
                        </w:r>
                        <w:r>
                          <w:rPr>
                            <w:rFonts w:ascii="Calibri"/>
                            <w:sz w:val="26"/>
                          </w:rPr>
                          <w:t>To</w:t>
                        </w:r>
                        <w:r>
                          <w:rPr>
                            <w:rFonts w:ascii="Calibri"/>
                            <w:spacing w:val="-7"/>
                            <w:sz w:val="26"/>
                          </w:rPr>
                          <w:t xml:space="preserve"> </w:t>
                        </w:r>
                        <w:r>
                          <w:rPr>
                            <w:rFonts w:ascii="Calibri"/>
                            <w:sz w:val="26"/>
                          </w:rPr>
                          <w:t>transform</w:t>
                        </w:r>
                        <w:r>
                          <w:rPr>
                            <w:rFonts w:ascii="Calibri"/>
                            <w:spacing w:val="-10"/>
                            <w:sz w:val="26"/>
                          </w:rPr>
                          <w:t xml:space="preserve"> </w:t>
                        </w:r>
                        <w:r>
                          <w:rPr>
                            <w:rFonts w:ascii="Calibri"/>
                            <w:sz w:val="26"/>
                          </w:rPr>
                          <w:t>lives</w:t>
                        </w:r>
                        <w:r>
                          <w:rPr>
                            <w:rFonts w:ascii="Calibri"/>
                            <w:spacing w:val="-9"/>
                            <w:sz w:val="26"/>
                          </w:rPr>
                          <w:t xml:space="preserve"> </w:t>
                        </w:r>
                        <w:r>
                          <w:rPr>
                            <w:rFonts w:ascii="Calibri"/>
                            <w:sz w:val="26"/>
                          </w:rPr>
                          <w:t>of</w:t>
                        </w:r>
                        <w:r>
                          <w:rPr>
                            <w:rFonts w:ascii="Calibri"/>
                            <w:spacing w:val="-5"/>
                            <w:sz w:val="26"/>
                          </w:rPr>
                          <w:t xml:space="preserve"> </w:t>
                        </w:r>
                        <w:r>
                          <w:rPr>
                            <w:rFonts w:ascii="Calibri"/>
                            <w:sz w:val="26"/>
                          </w:rPr>
                          <w:t>the</w:t>
                        </w:r>
                        <w:r>
                          <w:rPr>
                            <w:rFonts w:ascii="Calibri"/>
                            <w:spacing w:val="-6"/>
                            <w:sz w:val="26"/>
                          </w:rPr>
                          <w:t xml:space="preserve"> </w:t>
                        </w:r>
                        <w:r>
                          <w:rPr>
                            <w:rFonts w:ascii="Calibri"/>
                            <w:sz w:val="26"/>
                          </w:rPr>
                          <w:t>students</w:t>
                        </w:r>
                        <w:r>
                          <w:rPr>
                            <w:rFonts w:ascii="Calibri"/>
                            <w:spacing w:val="-9"/>
                            <w:sz w:val="26"/>
                          </w:rPr>
                          <w:t xml:space="preserve"> </w:t>
                        </w:r>
                        <w:r>
                          <w:rPr>
                            <w:rFonts w:ascii="Calibri"/>
                            <w:sz w:val="26"/>
                          </w:rPr>
                          <w:t>by</w:t>
                        </w:r>
                        <w:r>
                          <w:rPr>
                            <w:rFonts w:ascii="Calibri"/>
                            <w:spacing w:val="-7"/>
                            <w:sz w:val="26"/>
                          </w:rPr>
                          <w:t xml:space="preserve"> </w:t>
                        </w:r>
                        <w:r>
                          <w:rPr>
                            <w:rFonts w:ascii="Calibri"/>
                            <w:sz w:val="26"/>
                          </w:rPr>
                          <w:t>nurturing</w:t>
                        </w:r>
                        <w:r>
                          <w:rPr>
                            <w:rFonts w:ascii="Calibri"/>
                            <w:spacing w:val="-7"/>
                            <w:sz w:val="26"/>
                          </w:rPr>
                          <w:t xml:space="preserve"> </w:t>
                        </w:r>
                        <w:r>
                          <w:rPr>
                            <w:rFonts w:ascii="Calibri"/>
                            <w:sz w:val="26"/>
                          </w:rPr>
                          <w:t>ethical</w:t>
                        </w:r>
                        <w:r>
                          <w:rPr>
                            <w:rFonts w:ascii="Calibri"/>
                            <w:spacing w:val="-7"/>
                            <w:sz w:val="26"/>
                          </w:rPr>
                          <w:t xml:space="preserve"> </w:t>
                        </w:r>
                        <w:r>
                          <w:rPr>
                            <w:rFonts w:ascii="Calibri"/>
                            <w:sz w:val="26"/>
                          </w:rPr>
                          <w:t>values,</w:t>
                        </w:r>
                        <w:r>
                          <w:rPr>
                            <w:rFonts w:ascii="Calibri"/>
                            <w:spacing w:val="-9"/>
                            <w:sz w:val="26"/>
                          </w:rPr>
                          <w:t xml:space="preserve"> </w:t>
                        </w:r>
                        <w:r>
                          <w:rPr>
                            <w:rFonts w:ascii="Calibri"/>
                            <w:sz w:val="26"/>
                          </w:rPr>
                          <w:t>creativity</w:t>
                        </w:r>
                        <w:r>
                          <w:rPr>
                            <w:rFonts w:ascii="Calibri"/>
                            <w:spacing w:val="-8"/>
                            <w:sz w:val="26"/>
                          </w:rPr>
                          <w:t xml:space="preserve"> </w:t>
                        </w:r>
                        <w:r>
                          <w:rPr>
                            <w:rFonts w:ascii="Calibri"/>
                            <w:sz w:val="26"/>
                          </w:rPr>
                          <w:t>and novelty to become Entrepreneurs and establish start-ups.</w:t>
                        </w:r>
                      </w:p>
                      <w:p w14:paraId="01AC8987" w14:textId="77777777" w:rsidR="001C26D9" w:rsidRDefault="00000000">
                        <w:pPr>
                          <w:spacing w:before="163" w:line="256" w:lineRule="auto"/>
                          <w:ind w:left="340" w:right="194"/>
                          <w:rPr>
                            <w:rFonts w:ascii="Calibri"/>
                            <w:sz w:val="26"/>
                          </w:rPr>
                        </w:pPr>
                        <w:r>
                          <w:rPr>
                            <w:rFonts w:ascii="Calibri"/>
                            <w:b/>
                            <w:sz w:val="26"/>
                          </w:rPr>
                          <w:t>DM3.</w:t>
                        </w:r>
                        <w:r>
                          <w:rPr>
                            <w:rFonts w:ascii="Calibri"/>
                            <w:b/>
                            <w:spacing w:val="-10"/>
                            <w:sz w:val="26"/>
                          </w:rPr>
                          <w:t xml:space="preserve"> </w:t>
                        </w:r>
                        <w:r>
                          <w:rPr>
                            <w:rFonts w:ascii="Calibri"/>
                            <w:sz w:val="26"/>
                          </w:rPr>
                          <w:t>To</w:t>
                        </w:r>
                        <w:r>
                          <w:rPr>
                            <w:rFonts w:ascii="Calibri"/>
                            <w:spacing w:val="-8"/>
                            <w:sz w:val="26"/>
                          </w:rPr>
                          <w:t xml:space="preserve"> </w:t>
                        </w:r>
                        <w:r>
                          <w:rPr>
                            <w:rFonts w:ascii="Calibri"/>
                            <w:sz w:val="26"/>
                          </w:rPr>
                          <w:t>habituate</w:t>
                        </w:r>
                        <w:r>
                          <w:rPr>
                            <w:rFonts w:ascii="Calibri"/>
                            <w:spacing w:val="-8"/>
                            <w:sz w:val="26"/>
                          </w:rPr>
                          <w:t xml:space="preserve"> </w:t>
                        </w:r>
                        <w:r>
                          <w:rPr>
                            <w:rFonts w:ascii="Calibri"/>
                            <w:sz w:val="26"/>
                          </w:rPr>
                          <w:t>the</w:t>
                        </w:r>
                        <w:r>
                          <w:rPr>
                            <w:rFonts w:ascii="Calibri"/>
                            <w:spacing w:val="-5"/>
                            <w:sz w:val="26"/>
                          </w:rPr>
                          <w:t xml:space="preserve"> </w:t>
                        </w:r>
                        <w:r>
                          <w:rPr>
                            <w:rFonts w:ascii="Calibri"/>
                            <w:sz w:val="26"/>
                          </w:rPr>
                          <w:t>students</w:t>
                        </w:r>
                        <w:r>
                          <w:rPr>
                            <w:rFonts w:ascii="Calibri"/>
                            <w:spacing w:val="-10"/>
                            <w:sz w:val="26"/>
                          </w:rPr>
                          <w:t xml:space="preserve"> </w:t>
                        </w:r>
                        <w:r>
                          <w:rPr>
                            <w:rFonts w:ascii="Calibri"/>
                            <w:sz w:val="26"/>
                          </w:rPr>
                          <w:t>to</w:t>
                        </w:r>
                        <w:r>
                          <w:rPr>
                            <w:rFonts w:ascii="Calibri"/>
                            <w:spacing w:val="-8"/>
                            <w:sz w:val="26"/>
                          </w:rPr>
                          <w:t xml:space="preserve"> </w:t>
                        </w:r>
                        <w:r>
                          <w:rPr>
                            <w:rFonts w:ascii="Calibri"/>
                            <w:sz w:val="26"/>
                          </w:rPr>
                          <w:t>focus</w:t>
                        </w:r>
                        <w:r>
                          <w:rPr>
                            <w:rFonts w:ascii="Calibri"/>
                            <w:spacing w:val="-8"/>
                            <w:sz w:val="26"/>
                          </w:rPr>
                          <w:t xml:space="preserve"> </w:t>
                        </w:r>
                        <w:r>
                          <w:rPr>
                            <w:rFonts w:ascii="Calibri"/>
                            <w:sz w:val="26"/>
                          </w:rPr>
                          <w:t>on</w:t>
                        </w:r>
                        <w:r>
                          <w:rPr>
                            <w:rFonts w:ascii="Calibri"/>
                            <w:spacing w:val="-5"/>
                            <w:sz w:val="26"/>
                          </w:rPr>
                          <w:t xml:space="preserve"> </w:t>
                        </w:r>
                        <w:r>
                          <w:rPr>
                            <w:rFonts w:ascii="Calibri"/>
                            <w:sz w:val="26"/>
                          </w:rPr>
                          <w:t>sustainable</w:t>
                        </w:r>
                        <w:r>
                          <w:rPr>
                            <w:rFonts w:ascii="Calibri"/>
                            <w:spacing w:val="-9"/>
                            <w:sz w:val="26"/>
                          </w:rPr>
                          <w:t xml:space="preserve"> </w:t>
                        </w:r>
                        <w:r>
                          <w:rPr>
                            <w:rFonts w:ascii="Calibri"/>
                            <w:sz w:val="26"/>
                          </w:rPr>
                          <w:t>solutions</w:t>
                        </w:r>
                        <w:r>
                          <w:rPr>
                            <w:rFonts w:ascii="Calibri"/>
                            <w:spacing w:val="-5"/>
                            <w:sz w:val="26"/>
                          </w:rPr>
                          <w:t xml:space="preserve"> </w:t>
                        </w:r>
                        <w:r>
                          <w:rPr>
                            <w:rFonts w:ascii="Calibri"/>
                            <w:sz w:val="26"/>
                          </w:rPr>
                          <w:t>to</w:t>
                        </w:r>
                        <w:r>
                          <w:rPr>
                            <w:rFonts w:ascii="Calibri"/>
                            <w:spacing w:val="-5"/>
                            <w:sz w:val="26"/>
                          </w:rPr>
                          <w:t xml:space="preserve"> </w:t>
                        </w:r>
                        <w:r>
                          <w:rPr>
                            <w:rFonts w:ascii="Calibri"/>
                            <w:sz w:val="26"/>
                          </w:rPr>
                          <w:t>improve</w:t>
                        </w:r>
                        <w:r>
                          <w:rPr>
                            <w:rFonts w:ascii="Calibri"/>
                            <w:spacing w:val="-9"/>
                            <w:sz w:val="26"/>
                          </w:rPr>
                          <w:t xml:space="preserve"> </w:t>
                        </w:r>
                        <w:r>
                          <w:rPr>
                            <w:rFonts w:ascii="Calibri"/>
                            <w:sz w:val="26"/>
                          </w:rPr>
                          <w:t>the</w:t>
                        </w:r>
                        <w:r>
                          <w:rPr>
                            <w:rFonts w:ascii="Calibri"/>
                            <w:spacing w:val="-10"/>
                            <w:sz w:val="26"/>
                          </w:rPr>
                          <w:t xml:space="preserve"> </w:t>
                        </w:r>
                        <w:r>
                          <w:rPr>
                            <w:rFonts w:ascii="Calibri"/>
                            <w:sz w:val="26"/>
                          </w:rPr>
                          <w:t>quality of life and the welfare of the society.</w:t>
                        </w:r>
                      </w:p>
                    </w:txbxContent>
                  </v:textbox>
                </v:shape>
                <w10:wrap type="topAndBottom" anchorx="page"/>
              </v:group>
            </w:pict>
          </mc:Fallback>
        </mc:AlternateContent>
      </w:r>
    </w:p>
    <w:p w14:paraId="005CDAFD" w14:textId="77777777" w:rsidR="001C26D9" w:rsidRDefault="001C26D9">
      <w:pPr>
        <w:pStyle w:val="BodyText"/>
        <w:rPr>
          <w:rFonts w:ascii="Calibri"/>
          <w:sz w:val="20"/>
        </w:rPr>
        <w:sectPr w:rsidR="001C26D9">
          <w:pgSz w:w="11920" w:h="16850"/>
          <w:pgMar w:top="1420" w:right="566" w:bottom="280" w:left="708" w:header="720" w:footer="720" w:gutter="0"/>
          <w:cols w:space="720"/>
        </w:sectPr>
      </w:pPr>
    </w:p>
    <w:p w14:paraId="0549D289" w14:textId="77777777" w:rsidR="001C26D9" w:rsidRDefault="00000000">
      <w:pPr>
        <w:pStyle w:val="BodyText"/>
        <w:ind w:left="520"/>
        <w:rPr>
          <w:rFonts w:ascii="Calibri"/>
          <w:sz w:val="20"/>
        </w:rPr>
      </w:pPr>
      <w:r>
        <w:rPr>
          <w:rFonts w:ascii="Calibri"/>
          <w:noProof/>
          <w:sz w:val="20"/>
        </w:rPr>
        <w:lastRenderedPageBreak/>
        <w:drawing>
          <wp:inline distT="0" distB="0" distL="0" distR="0" wp14:anchorId="1513BDD3" wp14:editId="31660CF6">
            <wp:extent cx="6021070" cy="590550"/>
            <wp:effectExtent l="0" t="0" r="0" b="0"/>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6021445" cy="591121"/>
                    </a:xfrm>
                    <a:prstGeom prst="rect">
                      <a:avLst/>
                    </a:prstGeom>
                  </pic:spPr>
                </pic:pic>
              </a:graphicData>
            </a:graphic>
          </wp:inline>
        </w:drawing>
      </w:r>
    </w:p>
    <w:p w14:paraId="7C1E9534" w14:textId="77777777" w:rsidR="001C26D9" w:rsidRDefault="001C26D9">
      <w:pPr>
        <w:pStyle w:val="BodyText"/>
        <w:rPr>
          <w:rFonts w:ascii="Calibri"/>
          <w:sz w:val="36"/>
        </w:rPr>
      </w:pPr>
    </w:p>
    <w:p w14:paraId="3C4EE663" w14:textId="77777777" w:rsidR="001C26D9" w:rsidRDefault="001C26D9">
      <w:pPr>
        <w:pStyle w:val="BodyText"/>
        <w:spacing w:before="81"/>
        <w:rPr>
          <w:rFonts w:ascii="Calibri"/>
          <w:sz w:val="36"/>
        </w:rPr>
      </w:pPr>
    </w:p>
    <w:p w14:paraId="39E92647" w14:textId="77777777" w:rsidR="001C26D9" w:rsidRDefault="00000000">
      <w:pPr>
        <w:ind w:left="342" w:right="476"/>
        <w:jc w:val="center"/>
        <w:rPr>
          <w:b/>
          <w:sz w:val="36"/>
        </w:rPr>
      </w:pPr>
      <w:r>
        <w:rPr>
          <w:b/>
          <w:color w:val="292929"/>
          <w:spacing w:val="-2"/>
          <w:sz w:val="36"/>
        </w:rPr>
        <w:t>CERTIFICATE</w:t>
      </w:r>
    </w:p>
    <w:p w14:paraId="406E421E" w14:textId="77777777" w:rsidR="001C26D9" w:rsidRDefault="001C26D9">
      <w:pPr>
        <w:pStyle w:val="BodyText"/>
        <w:spacing w:before="308"/>
        <w:rPr>
          <w:b/>
          <w:sz w:val="36"/>
        </w:rPr>
      </w:pPr>
    </w:p>
    <w:p w14:paraId="60EB47F2" w14:textId="77777777" w:rsidR="001C26D9" w:rsidRDefault="00000000">
      <w:pPr>
        <w:spacing w:line="360" w:lineRule="auto"/>
        <w:ind w:left="372" w:right="507"/>
        <w:jc w:val="both"/>
        <w:rPr>
          <w:b/>
          <w:sz w:val="28"/>
        </w:rPr>
      </w:pPr>
      <w:r>
        <w:rPr>
          <w:color w:val="292929"/>
          <w:sz w:val="28"/>
        </w:rPr>
        <w:t>This</w:t>
      </w:r>
      <w:r>
        <w:rPr>
          <w:color w:val="292929"/>
          <w:spacing w:val="-17"/>
          <w:sz w:val="28"/>
        </w:rPr>
        <w:t xml:space="preserve"> </w:t>
      </w:r>
      <w:r>
        <w:rPr>
          <w:color w:val="292929"/>
          <w:sz w:val="28"/>
        </w:rPr>
        <w:t>is</w:t>
      </w:r>
      <w:r>
        <w:rPr>
          <w:color w:val="292929"/>
          <w:spacing w:val="-15"/>
          <w:sz w:val="28"/>
        </w:rPr>
        <w:t xml:space="preserve"> </w:t>
      </w:r>
      <w:r>
        <w:rPr>
          <w:color w:val="292929"/>
          <w:sz w:val="28"/>
        </w:rPr>
        <w:t>to</w:t>
      </w:r>
      <w:r>
        <w:rPr>
          <w:color w:val="292929"/>
          <w:spacing w:val="-15"/>
          <w:sz w:val="28"/>
        </w:rPr>
        <w:t xml:space="preserve"> </w:t>
      </w:r>
      <w:r>
        <w:rPr>
          <w:color w:val="292929"/>
          <w:sz w:val="28"/>
        </w:rPr>
        <w:t>certify</w:t>
      </w:r>
      <w:r>
        <w:rPr>
          <w:color w:val="292929"/>
          <w:spacing w:val="-15"/>
          <w:sz w:val="28"/>
        </w:rPr>
        <w:t xml:space="preserve"> </w:t>
      </w:r>
      <w:r>
        <w:rPr>
          <w:color w:val="292929"/>
          <w:sz w:val="28"/>
        </w:rPr>
        <w:t>that</w:t>
      </w:r>
      <w:r>
        <w:rPr>
          <w:color w:val="292929"/>
          <w:spacing w:val="-15"/>
          <w:sz w:val="28"/>
        </w:rPr>
        <w:t xml:space="preserve"> </w:t>
      </w:r>
      <w:r>
        <w:rPr>
          <w:color w:val="292929"/>
          <w:sz w:val="28"/>
        </w:rPr>
        <w:t>the</w:t>
      </w:r>
      <w:r>
        <w:rPr>
          <w:color w:val="292929"/>
          <w:spacing w:val="-16"/>
          <w:sz w:val="28"/>
        </w:rPr>
        <w:t xml:space="preserve"> </w:t>
      </w:r>
      <w:r>
        <w:rPr>
          <w:color w:val="292929"/>
          <w:sz w:val="28"/>
        </w:rPr>
        <w:t>“</w:t>
      </w:r>
      <w:r>
        <w:rPr>
          <w:b/>
          <w:color w:val="292929"/>
          <w:sz w:val="28"/>
        </w:rPr>
        <w:t>Core</w:t>
      </w:r>
      <w:r>
        <w:rPr>
          <w:b/>
          <w:color w:val="292929"/>
          <w:spacing w:val="-18"/>
          <w:sz w:val="28"/>
        </w:rPr>
        <w:t xml:space="preserve"> </w:t>
      </w:r>
      <w:r>
        <w:rPr>
          <w:b/>
          <w:color w:val="292929"/>
          <w:sz w:val="28"/>
        </w:rPr>
        <w:t>Course</w:t>
      </w:r>
      <w:r>
        <w:rPr>
          <w:b/>
          <w:color w:val="292929"/>
          <w:spacing w:val="-17"/>
          <w:sz w:val="28"/>
        </w:rPr>
        <w:t xml:space="preserve"> </w:t>
      </w:r>
      <w:r>
        <w:rPr>
          <w:b/>
          <w:color w:val="292929"/>
          <w:sz w:val="28"/>
        </w:rPr>
        <w:t>Project</w:t>
      </w:r>
      <w:r>
        <w:rPr>
          <w:color w:val="292929"/>
          <w:sz w:val="28"/>
        </w:rPr>
        <w:t>”</w:t>
      </w:r>
      <w:r>
        <w:rPr>
          <w:color w:val="292929"/>
          <w:spacing w:val="-16"/>
          <w:sz w:val="28"/>
        </w:rPr>
        <w:t xml:space="preserve"> </w:t>
      </w:r>
      <w:r>
        <w:rPr>
          <w:color w:val="292929"/>
          <w:sz w:val="28"/>
        </w:rPr>
        <w:t>Submitted</w:t>
      </w:r>
      <w:r>
        <w:rPr>
          <w:color w:val="292929"/>
          <w:spacing w:val="-15"/>
          <w:sz w:val="28"/>
        </w:rPr>
        <w:t xml:space="preserve"> </w:t>
      </w:r>
      <w:r>
        <w:rPr>
          <w:color w:val="292929"/>
          <w:sz w:val="28"/>
        </w:rPr>
        <w:t>by</w:t>
      </w:r>
      <w:r>
        <w:rPr>
          <w:color w:val="292929"/>
          <w:spacing w:val="40"/>
          <w:sz w:val="28"/>
        </w:rPr>
        <w:t xml:space="preserve"> </w:t>
      </w:r>
      <w:proofErr w:type="spellStart"/>
      <w:proofErr w:type="gramStart"/>
      <w:r>
        <w:rPr>
          <w:b/>
          <w:color w:val="FF0000"/>
          <w:sz w:val="28"/>
        </w:rPr>
        <w:t>Name:Azim</w:t>
      </w:r>
      <w:proofErr w:type="spellEnd"/>
      <w:proofErr w:type="gramEnd"/>
      <w:r>
        <w:rPr>
          <w:b/>
          <w:color w:val="FF0000"/>
          <w:spacing w:val="-17"/>
          <w:sz w:val="28"/>
        </w:rPr>
        <w:t xml:space="preserve"> </w:t>
      </w:r>
      <w:r>
        <w:rPr>
          <w:b/>
          <w:color w:val="FF0000"/>
          <w:sz w:val="28"/>
        </w:rPr>
        <w:t>Mohideen N (Regno:23CS014)</w:t>
      </w:r>
      <w:r>
        <w:rPr>
          <w:b/>
          <w:color w:val="FF0000"/>
          <w:spacing w:val="40"/>
          <w:sz w:val="28"/>
        </w:rPr>
        <w:t xml:space="preserve"> </w:t>
      </w:r>
      <w:r>
        <w:rPr>
          <w:color w:val="292929"/>
          <w:sz w:val="28"/>
        </w:rPr>
        <w:t xml:space="preserve">is a work done by him/her and submitted during </w:t>
      </w:r>
      <w:r>
        <w:rPr>
          <w:b/>
          <w:color w:val="292929"/>
          <w:sz w:val="28"/>
        </w:rPr>
        <w:t xml:space="preserve">2024-2025 </w:t>
      </w:r>
      <w:r>
        <w:rPr>
          <w:color w:val="292929"/>
          <w:sz w:val="28"/>
        </w:rPr>
        <w:t xml:space="preserve">academic year, in partial </w:t>
      </w:r>
      <w:proofErr w:type="spellStart"/>
      <w:r>
        <w:rPr>
          <w:color w:val="292929"/>
          <w:sz w:val="28"/>
        </w:rPr>
        <w:t>fulfilmentt</w:t>
      </w:r>
      <w:proofErr w:type="spellEnd"/>
      <w:r>
        <w:rPr>
          <w:color w:val="292929"/>
          <w:sz w:val="28"/>
        </w:rPr>
        <w:t xml:space="preserve"> of the requirements for the award of the degree of </w:t>
      </w:r>
      <w:r>
        <w:rPr>
          <w:b/>
          <w:color w:val="292929"/>
          <w:sz w:val="28"/>
        </w:rPr>
        <w:t xml:space="preserve">BACHELOR OF ENGINEERING </w:t>
      </w:r>
      <w:r>
        <w:rPr>
          <w:color w:val="292929"/>
          <w:sz w:val="28"/>
        </w:rPr>
        <w:t xml:space="preserve">in </w:t>
      </w:r>
      <w:r>
        <w:rPr>
          <w:b/>
          <w:color w:val="292929"/>
          <w:sz w:val="28"/>
        </w:rPr>
        <w:t>DEPARTMENT OF COMPUTER SCIENCE</w:t>
      </w:r>
      <w:r>
        <w:rPr>
          <w:b/>
          <w:color w:val="292929"/>
          <w:spacing w:val="80"/>
          <w:w w:val="150"/>
          <w:sz w:val="28"/>
        </w:rPr>
        <w:t xml:space="preserve"> </w:t>
      </w:r>
      <w:r>
        <w:rPr>
          <w:b/>
          <w:color w:val="292929"/>
          <w:sz w:val="28"/>
        </w:rPr>
        <w:t>AND</w:t>
      </w:r>
    </w:p>
    <w:p w14:paraId="3D3400F5" w14:textId="77777777" w:rsidR="001C26D9" w:rsidRDefault="00000000">
      <w:pPr>
        <w:spacing w:before="2"/>
        <w:ind w:left="372"/>
        <w:jc w:val="both"/>
        <w:rPr>
          <w:sz w:val="28"/>
        </w:rPr>
      </w:pPr>
      <w:r>
        <w:rPr>
          <w:b/>
          <w:color w:val="292929"/>
          <w:sz w:val="28"/>
        </w:rPr>
        <w:t>ENGINEERING</w:t>
      </w:r>
      <w:r>
        <w:rPr>
          <w:color w:val="292929"/>
          <w:sz w:val="28"/>
        </w:rPr>
        <w:t>,</w:t>
      </w:r>
      <w:r>
        <w:rPr>
          <w:color w:val="292929"/>
          <w:spacing w:val="-14"/>
          <w:sz w:val="28"/>
        </w:rPr>
        <w:t xml:space="preserve"> </w:t>
      </w:r>
      <w:r>
        <w:rPr>
          <w:color w:val="292929"/>
          <w:sz w:val="28"/>
        </w:rPr>
        <w:t>at</w:t>
      </w:r>
      <w:r>
        <w:rPr>
          <w:color w:val="292929"/>
          <w:spacing w:val="-12"/>
          <w:sz w:val="28"/>
        </w:rPr>
        <w:t xml:space="preserve"> </w:t>
      </w:r>
      <w:r>
        <w:rPr>
          <w:color w:val="292929"/>
          <w:sz w:val="28"/>
        </w:rPr>
        <w:t>Chennai</w:t>
      </w:r>
      <w:r>
        <w:rPr>
          <w:color w:val="292929"/>
          <w:spacing w:val="-8"/>
          <w:sz w:val="28"/>
        </w:rPr>
        <w:t xml:space="preserve"> </w:t>
      </w:r>
      <w:r>
        <w:rPr>
          <w:color w:val="292929"/>
          <w:sz w:val="28"/>
        </w:rPr>
        <w:t>Institute</w:t>
      </w:r>
      <w:r>
        <w:rPr>
          <w:color w:val="292929"/>
          <w:spacing w:val="-12"/>
          <w:sz w:val="28"/>
        </w:rPr>
        <w:t xml:space="preserve"> </w:t>
      </w:r>
      <w:r>
        <w:rPr>
          <w:color w:val="292929"/>
          <w:sz w:val="28"/>
        </w:rPr>
        <w:t>of</w:t>
      </w:r>
      <w:r>
        <w:rPr>
          <w:color w:val="292929"/>
          <w:spacing w:val="-14"/>
          <w:sz w:val="28"/>
        </w:rPr>
        <w:t xml:space="preserve"> </w:t>
      </w:r>
      <w:r>
        <w:rPr>
          <w:color w:val="292929"/>
          <w:spacing w:val="-2"/>
          <w:sz w:val="28"/>
        </w:rPr>
        <w:t>Technology.</w:t>
      </w:r>
    </w:p>
    <w:p w14:paraId="0F157C04" w14:textId="77777777" w:rsidR="001C26D9" w:rsidRDefault="001C26D9">
      <w:pPr>
        <w:pStyle w:val="BodyText"/>
        <w:rPr>
          <w:sz w:val="20"/>
        </w:rPr>
      </w:pPr>
    </w:p>
    <w:p w14:paraId="46436418" w14:textId="77777777" w:rsidR="001C26D9" w:rsidRDefault="001C26D9">
      <w:pPr>
        <w:pStyle w:val="BodyText"/>
        <w:rPr>
          <w:sz w:val="20"/>
        </w:rPr>
      </w:pPr>
    </w:p>
    <w:p w14:paraId="2263C0DE" w14:textId="77777777" w:rsidR="001C26D9" w:rsidRDefault="001C26D9">
      <w:pPr>
        <w:pStyle w:val="BodyText"/>
        <w:rPr>
          <w:sz w:val="20"/>
        </w:rPr>
      </w:pPr>
    </w:p>
    <w:p w14:paraId="67EAB773" w14:textId="77777777" w:rsidR="001C26D9" w:rsidRDefault="001C26D9">
      <w:pPr>
        <w:pStyle w:val="BodyText"/>
        <w:rPr>
          <w:sz w:val="20"/>
        </w:rPr>
      </w:pPr>
    </w:p>
    <w:p w14:paraId="328C9676" w14:textId="77777777" w:rsidR="001C26D9" w:rsidRDefault="001C26D9">
      <w:pPr>
        <w:pStyle w:val="BodyText"/>
        <w:rPr>
          <w:sz w:val="20"/>
        </w:rPr>
      </w:pPr>
    </w:p>
    <w:p w14:paraId="567504FB" w14:textId="77777777" w:rsidR="001C26D9" w:rsidRDefault="001C26D9">
      <w:pPr>
        <w:pStyle w:val="BodyText"/>
        <w:rPr>
          <w:sz w:val="20"/>
        </w:rPr>
      </w:pPr>
    </w:p>
    <w:p w14:paraId="624D0266" w14:textId="77777777" w:rsidR="001C26D9" w:rsidRDefault="001C26D9">
      <w:pPr>
        <w:pStyle w:val="BodyText"/>
        <w:spacing w:before="10"/>
        <w:rPr>
          <w:sz w:val="20"/>
        </w:rPr>
      </w:pPr>
    </w:p>
    <w:tbl>
      <w:tblPr>
        <w:tblW w:w="0" w:type="auto"/>
        <w:tblInd w:w="444" w:type="dxa"/>
        <w:tblLayout w:type="fixed"/>
        <w:tblCellMar>
          <w:left w:w="0" w:type="dxa"/>
          <w:right w:w="0" w:type="dxa"/>
        </w:tblCellMar>
        <w:tblLook w:val="04A0" w:firstRow="1" w:lastRow="0" w:firstColumn="1" w:lastColumn="0" w:noHBand="0" w:noVBand="1"/>
      </w:tblPr>
      <w:tblGrid>
        <w:gridCol w:w="5024"/>
        <w:gridCol w:w="3317"/>
      </w:tblGrid>
      <w:tr w:rsidR="001C26D9" w14:paraId="5B7613B9" w14:textId="77777777">
        <w:trPr>
          <w:trHeight w:val="1272"/>
        </w:trPr>
        <w:tc>
          <w:tcPr>
            <w:tcW w:w="5024" w:type="dxa"/>
          </w:tcPr>
          <w:p w14:paraId="3F61EE81" w14:textId="77777777" w:rsidR="001C26D9" w:rsidRDefault="00000000">
            <w:pPr>
              <w:pStyle w:val="TableParagraph"/>
              <w:spacing w:line="311" w:lineRule="exact"/>
              <w:ind w:left="50"/>
              <w:rPr>
                <w:rFonts w:ascii="Times New Roman"/>
                <w:b/>
                <w:sz w:val="28"/>
              </w:rPr>
            </w:pPr>
            <w:r>
              <w:rPr>
                <w:rFonts w:ascii="Times New Roman"/>
                <w:b/>
                <w:color w:val="292929"/>
                <w:sz w:val="28"/>
              </w:rPr>
              <w:t>Project</w:t>
            </w:r>
            <w:r>
              <w:rPr>
                <w:rFonts w:ascii="Times New Roman"/>
                <w:b/>
                <w:color w:val="292929"/>
                <w:spacing w:val="-9"/>
                <w:sz w:val="28"/>
              </w:rPr>
              <w:t xml:space="preserve"> </w:t>
            </w:r>
            <w:r>
              <w:rPr>
                <w:rFonts w:ascii="Times New Roman"/>
                <w:b/>
                <w:color w:val="292929"/>
                <w:spacing w:val="-2"/>
                <w:sz w:val="28"/>
              </w:rPr>
              <w:t>Coordinator</w:t>
            </w:r>
          </w:p>
          <w:p w14:paraId="2B079079" w14:textId="77777777" w:rsidR="001C26D9" w:rsidRDefault="00000000">
            <w:pPr>
              <w:pStyle w:val="TableParagraph"/>
              <w:spacing w:before="2"/>
              <w:ind w:left="50"/>
              <w:rPr>
                <w:rFonts w:ascii="Times New Roman"/>
                <w:sz w:val="28"/>
              </w:rPr>
            </w:pPr>
            <w:r>
              <w:rPr>
                <w:rFonts w:ascii="Times New Roman"/>
                <w:color w:val="292929"/>
                <w:sz w:val="28"/>
              </w:rPr>
              <w:t>(</w:t>
            </w:r>
            <w:proofErr w:type="spellStart"/>
            <w:r>
              <w:rPr>
                <w:rFonts w:ascii="Times New Roman"/>
                <w:color w:val="292929"/>
                <w:sz w:val="28"/>
              </w:rPr>
              <w:t>Dr.</w:t>
            </w:r>
            <w:proofErr w:type="gramStart"/>
            <w:r>
              <w:rPr>
                <w:rFonts w:ascii="Times New Roman"/>
                <w:color w:val="292929"/>
                <w:sz w:val="28"/>
              </w:rPr>
              <w:t>M.Ayeesha</w:t>
            </w:r>
            <w:proofErr w:type="spellEnd"/>
            <w:proofErr w:type="gramEnd"/>
            <w:r>
              <w:rPr>
                <w:rFonts w:ascii="Times New Roman"/>
                <w:color w:val="292929"/>
                <w:spacing w:val="-18"/>
                <w:sz w:val="28"/>
              </w:rPr>
              <w:t xml:space="preserve"> </w:t>
            </w:r>
            <w:r>
              <w:rPr>
                <w:rFonts w:ascii="Times New Roman"/>
                <w:color w:val="292929"/>
                <w:sz w:val="28"/>
              </w:rPr>
              <w:t>Nasreen</w:t>
            </w:r>
            <w:r>
              <w:rPr>
                <w:rFonts w:ascii="Times New Roman"/>
                <w:color w:val="292929"/>
                <w:spacing w:val="-7"/>
                <w:sz w:val="28"/>
              </w:rPr>
              <w:t xml:space="preserve"> </w:t>
            </w:r>
            <w:proofErr w:type="spellStart"/>
            <w:r>
              <w:rPr>
                <w:rFonts w:ascii="Times New Roman"/>
                <w:color w:val="292929"/>
                <w:spacing w:val="-2"/>
                <w:sz w:val="28"/>
              </w:rPr>
              <w:t>M.E,Ph.D</w:t>
            </w:r>
            <w:proofErr w:type="spellEnd"/>
            <w:r>
              <w:rPr>
                <w:rFonts w:ascii="Times New Roman"/>
                <w:color w:val="292929"/>
                <w:spacing w:val="-2"/>
                <w:sz w:val="28"/>
              </w:rPr>
              <w:t>)</w:t>
            </w:r>
          </w:p>
        </w:tc>
        <w:tc>
          <w:tcPr>
            <w:tcW w:w="3317" w:type="dxa"/>
          </w:tcPr>
          <w:p w14:paraId="5C3E41FB" w14:textId="77777777" w:rsidR="001C26D9" w:rsidRDefault="00000000">
            <w:pPr>
              <w:pStyle w:val="TableParagraph"/>
              <w:spacing w:line="311" w:lineRule="exact"/>
              <w:ind w:left="0" w:right="48"/>
              <w:jc w:val="right"/>
              <w:rPr>
                <w:rFonts w:ascii="Times New Roman"/>
                <w:b/>
                <w:sz w:val="28"/>
              </w:rPr>
            </w:pPr>
            <w:r>
              <w:rPr>
                <w:rFonts w:ascii="Times New Roman"/>
                <w:b/>
                <w:color w:val="292929"/>
                <w:sz w:val="28"/>
              </w:rPr>
              <w:t>Internal</w:t>
            </w:r>
            <w:r>
              <w:rPr>
                <w:rFonts w:ascii="Times New Roman"/>
                <w:b/>
                <w:color w:val="292929"/>
                <w:spacing w:val="-5"/>
                <w:sz w:val="28"/>
              </w:rPr>
              <w:t xml:space="preserve"> </w:t>
            </w:r>
            <w:r>
              <w:rPr>
                <w:rFonts w:ascii="Times New Roman"/>
                <w:b/>
                <w:color w:val="292929"/>
                <w:spacing w:val="-2"/>
                <w:sz w:val="28"/>
              </w:rPr>
              <w:t>Examiner</w:t>
            </w:r>
          </w:p>
        </w:tc>
      </w:tr>
      <w:tr w:rsidR="001C26D9" w14:paraId="178EF835" w14:textId="77777777">
        <w:trPr>
          <w:trHeight w:val="1524"/>
        </w:trPr>
        <w:tc>
          <w:tcPr>
            <w:tcW w:w="5024" w:type="dxa"/>
          </w:tcPr>
          <w:p w14:paraId="5BDF7C5E" w14:textId="77777777" w:rsidR="001C26D9" w:rsidRDefault="001C26D9">
            <w:pPr>
              <w:pStyle w:val="TableParagraph"/>
              <w:ind w:left="0"/>
              <w:rPr>
                <w:rFonts w:ascii="Times New Roman"/>
                <w:sz w:val="28"/>
              </w:rPr>
            </w:pPr>
          </w:p>
          <w:p w14:paraId="27B30C06" w14:textId="77777777" w:rsidR="001C26D9" w:rsidRDefault="001C26D9">
            <w:pPr>
              <w:pStyle w:val="TableParagraph"/>
              <w:spacing w:before="251"/>
              <w:ind w:left="0"/>
              <w:rPr>
                <w:rFonts w:ascii="Times New Roman"/>
                <w:sz w:val="28"/>
              </w:rPr>
            </w:pPr>
          </w:p>
          <w:p w14:paraId="1AE10EE9" w14:textId="77777777" w:rsidR="001C26D9" w:rsidRDefault="00000000">
            <w:pPr>
              <w:pStyle w:val="TableParagraph"/>
              <w:spacing w:line="315" w:lineRule="exact"/>
              <w:ind w:left="50"/>
              <w:rPr>
                <w:rFonts w:ascii="Times New Roman"/>
                <w:b/>
                <w:sz w:val="28"/>
              </w:rPr>
            </w:pPr>
            <w:r>
              <w:rPr>
                <w:rFonts w:ascii="Times New Roman"/>
                <w:b/>
                <w:color w:val="292929"/>
                <w:sz w:val="28"/>
              </w:rPr>
              <w:t>Head</w:t>
            </w:r>
            <w:r>
              <w:rPr>
                <w:rFonts w:ascii="Times New Roman"/>
                <w:b/>
                <w:color w:val="292929"/>
                <w:spacing w:val="-5"/>
                <w:sz w:val="28"/>
              </w:rPr>
              <w:t xml:space="preserve"> </w:t>
            </w:r>
            <w:r>
              <w:rPr>
                <w:rFonts w:ascii="Times New Roman"/>
                <w:b/>
                <w:color w:val="292929"/>
                <w:sz w:val="28"/>
              </w:rPr>
              <w:t>of the</w:t>
            </w:r>
            <w:r>
              <w:rPr>
                <w:rFonts w:ascii="Times New Roman"/>
                <w:b/>
                <w:color w:val="292929"/>
                <w:spacing w:val="-6"/>
                <w:sz w:val="28"/>
              </w:rPr>
              <w:t xml:space="preserve"> </w:t>
            </w:r>
            <w:r>
              <w:rPr>
                <w:rFonts w:ascii="Times New Roman"/>
                <w:b/>
                <w:color w:val="292929"/>
                <w:spacing w:val="-2"/>
                <w:sz w:val="28"/>
              </w:rPr>
              <w:t>Department</w:t>
            </w:r>
          </w:p>
          <w:p w14:paraId="4705B41F" w14:textId="77777777" w:rsidR="001C26D9" w:rsidRDefault="00000000">
            <w:pPr>
              <w:pStyle w:val="TableParagraph"/>
              <w:spacing w:line="295" w:lineRule="exact"/>
              <w:ind w:left="50"/>
              <w:rPr>
                <w:rFonts w:ascii="Times New Roman"/>
                <w:sz w:val="28"/>
              </w:rPr>
            </w:pPr>
            <w:r>
              <w:rPr>
                <w:rFonts w:ascii="Times New Roman"/>
                <w:color w:val="292929"/>
                <w:sz w:val="28"/>
              </w:rPr>
              <w:t>(</w:t>
            </w:r>
            <w:proofErr w:type="spellStart"/>
            <w:r>
              <w:rPr>
                <w:rFonts w:ascii="Times New Roman"/>
                <w:color w:val="292929"/>
                <w:sz w:val="28"/>
              </w:rPr>
              <w:t>Dr.</w:t>
            </w:r>
            <w:proofErr w:type="gramStart"/>
            <w:r>
              <w:rPr>
                <w:rFonts w:ascii="Times New Roman"/>
                <w:color w:val="292929"/>
                <w:sz w:val="28"/>
              </w:rPr>
              <w:t>S.Pavithra</w:t>
            </w:r>
            <w:proofErr w:type="spellEnd"/>
            <w:proofErr w:type="gramEnd"/>
            <w:r>
              <w:rPr>
                <w:rFonts w:ascii="Times New Roman"/>
                <w:color w:val="292929"/>
                <w:spacing w:val="-17"/>
                <w:sz w:val="28"/>
              </w:rPr>
              <w:t xml:space="preserve"> </w:t>
            </w:r>
            <w:proofErr w:type="spellStart"/>
            <w:r>
              <w:rPr>
                <w:rFonts w:ascii="Times New Roman"/>
                <w:color w:val="292929"/>
                <w:spacing w:val="-2"/>
                <w:sz w:val="28"/>
              </w:rPr>
              <w:t>M.E,Ph.D</w:t>
            </w:r>
            <w:proofErr w:type="spellEnd"/>
            <w:r>
              <w:rPr>
                <w:rFonts w:ascii="Times New Roman"/>
                <w:color w:val="292929"/>
                <w:spacing w:val="-2"/>
                <w:sz w:val="28"/>
              </w:rPr>
              <w:t>)</w:t>
            </w:r>
          </w:p>
        </w:tc>
        <w:tc>
          <w:tcPr>
            <w:tcW w:w="3317" w:type="dxa"/>
          </w:tcPr>
          <w:p w14:paraId="40DBDAEF" w14:textId="77777777" w:rsidR="001C26D9" w:rsidRDefault="001C26D9">
            <w:pPr>
              <w:pStyle w:val="TableParagraph"/>
              <w:spacing w:before="304"/>
              <w:ind w:left="0"/>
              <w:rPr>
                <w:rFonts w:ascii="Times New Roman"/>
                <w:sz w:val="28"/>
              </w:rPr>
            </w:pPr>
          </w:p>
          <w:p w14:paraId="4D6ADC37" w14:textId="77777777" w:rsidR="001C26D9" w:rsidRDefault="00000000">
            <w:pPr>
              <w:pStyle w:val="TableParagraph"/>
              <w:spacing w:before="1"/>
              <w:ind w:left="0" w:right="55"/>
              <w:jc w:val="right"/>
              <w:rPr>
                <w:rFonts w:ascii="Times New Roman"/>
                <w:b/>
                <w:sz w:val="28"/>
              </w:rPr>
            </w:pPr>
            <w:r>
              <w:rPr>
                <w:rFonts w:ascii="Times New Roman"/>
                <w:b/>
                <w:color w:val="292929"/>
                <w:sz w:val="28"/>
              </w:rPr>
              <w:t>External</w:t>
            </w:r>
            <w:r>
              <w:rPr>
                <w:rFonts w:ascii="Times New Roman"/>
                <w:b/>
                <w:color w:val="292929"/>
                <w:spacing w:val="-6"/>
                <w:sz w:val="28"/>
              </w:rPr>
              <w:t xml:space="preserve"> </w:t>
            </w:r>
            <w:r>
              <w:rPr>
                <w:rFonts w:ascii="Times New Roman"/>
                <w:b/>
                <w:color w:val="292929"/>
                <w:spacing w:val="-2"/>
                <w:sz w:val="28"/>
              </w:rPr>
              <w:t>Examiner</w:t>
            </w:r>
          </w:p>
        </w:tc>
      </w:tr>
    </w:tbl>
    <w:p w14:paraId="62D4D501" w14:textId="77777777" w:rsidR="001C26D9" w:rsidRDefault="001C26D9">
      <w:pPr>
        <w:pStyle w:val="TableParagraph"/>
        <w:jc w:val="right"/>
        <w:rPr>
          <w:rFonts w:ascii="Times New Roman"/>
          <w:b/>
          <w:sz w:val="28"/>
        </w:rPr>
        <w:sectPr w:rsidR="001C26D9">
          <w:pgSz w:w="11920" w:h="16850"/>
          <w:pgMar w:top="1420" w:right="566" w:bottom="280" w:left="708" w:header="720" w:footer="720" w:gutter="0"/>
          <w:cols w:space="720"/>
        </w:sectPr>
      </w:pPr>
    </w:p>
    <w:p w14:paraId="19FC79B5" w14:textId="77777777" w:rsidR="001C26D9" w:rsidRDefault="00000000">
      <w:pPr>
        <w:pStyle w:val="Heading1"/>
        <w:spacing w:before="20"/>
        <w:rPr>
          <w:rFonts w:ascii="Calibri"/>
        </w:rPr>
      </w:pPr>
      <w:r>
        <w:rPr>
          <w:rFonts w:ascii="Calibri"/>
          <w:spacing w:val="-2"/>
        </w:rPr>
        <w:lastRenderedPageBreak/>
        <w:t>ACKNOWLEDGEMENT</w:t>
      </w:r>
    </w:p>
    <w:p w14:paraId="05D5CF47" w14:textId="77777777" w:rsidR="001C26D9" w:rsidRDefault="001C26D9">
      <w:pPr>
        <w:pStyle w:val="BodyText"/>
        <w:spacing w:before="334"/>
        <w:rPr>
          <w:rFonts w:ascii="Calibri"/>
          <w:b/>
          <w:sz w:val="32"/>
        </w:rPr>
      </w:pPr>
    </w:p>
    <w:p w14:paraId="767D84F2" w14:textId="77777777" w:rsidR="001C26D9" w:rsidRDefault="00000000">
      <w:pPr>
        <w:pStyle w:val="BodyText"/>
        <w:spacing w:before="1" w:line="360" w:lineRule="auto"/>
        <w:ind w:left="372" w:right="510"/>
        <w:jc w:val="both"/>
        <w:rPr>
          <w:rFonts w:ascii="Calibri"/>
        </w:rPr>
      </w:pPr>
      <w:r>
        <w:rPr>
          <w:rFonts w:ascii="Calibri"/>
        </w:rPr>
        <w:t xml:space="preserve">We express our gratitude to our Chairman </w:t>
      </w:r>
      <w:proofErr w:type="spellStart"/>
      <w:proofErr w:type="gramStart"/>
      <w:r>
        <w:rPr>
          <w:rFonts w:ascii="Calibri"/>
          <w:b/>
        </w:rPr>
        <w:t>Shri.P.SRIRAM</w:t>
      </w:r>
      <w:proofErr w:type="spellEnd"/>
      <w:proofErr w:type="gramEnd"/>
      <w:r>
        <w:rPr>
          <w:rFonts w:ascii="Calibri"/>
          <w:b/>
        </w:rPr>
        <w:t xml:space="preserve"> </w:t>
      </w:r>
      <w:r>
        <w:rPr>
          <w:rFonts w:ascii="Calibri"/>
        </w:rPr>
        <w:t>and all trust members</w:t>
      </w:r>
      <w:r>
        <w:rPr>
          <w:rFonts w:ascii="Calibri"/>
          <w:spacing w:val="40"/>
        </w:rPr>
        <w:t xml:space="preserve"> </w:t>
      </w:r>
      <w:r>
        <w:rPr>
          <w:rFonts w:ascii="Calibri"/>
        </w:rPr>
        <w:t>of Chennai institute of technology for providing the facility and</w:t>
      </w:r>
      <w:r>
        <w:rPr>
          <w:rFonts w:ascii="Calibri"/>
          <w:spacing w:val="-6"/>
        </w:rPr>
        <w:t xml:space="preserve"> </w:t>
      </w:r>
      <w:r>
        <w:rPr>
          <w:rFonts w:ascii="Calibri"/>
        </w:rPr>
        <w:t>opportunity</w:t>
      </w:r>
      <w:r>
        <w:rPr>
          <w:rFonts w:ascii="Calibri"/>
          <w:spacing w:val="-5"/>
        </w:rPr>
        <w:t xml:space="preserve"> </w:t>
      </w:r>
      <w:r>
        <w:rPr>
          <w:rFonts w:ascii="Calibri"/>
        </w:rPr>
        <w:t>to</w:t>
      </w:r>
      <w:r>
        <w:rPr>
          <w:rFonts w:ascii="Calibri"/>
          <w:spacing w:val="-4"/>
        </w:rPr>
        <w:t xml:space="preserve"> </w:t>
      </w:r>
      <w:r>
        <w:rPr>
          <w:rFonts w:ascii="Calibri"/>
        </w:rPr>
        <w:t>do</w:t>
      </w:r>
      <w:r>
        <w:rPr>
          <w:rFonts w:ascii="Calibri"/>
          <w:spacing w:val="40"/>
        </w:rPr>
        <w:t xml:space="preserve"> </w:t>
      </w:r>
      <w:r>
        <w:rPr>
          <w:rFonts w:ascii="Calibri"/>
        </w:rPr>
        <w:t>this project as a part of our undergraduate course.</w:t>
      </w:r>
    </w:p>
    <w:p w14:paraId="486233EC" w14:textId="77777777" w:rsidR="001C26D9" w:rsidRDefault="001C26D9">
      <w:pPr>
        <w:pStyle w:val="BodyText"/>
        <w:spacing w:before="14"/>
        <w:rPr>
          <w:rFonts w:ascii="Calibri"/>
        </w:rPr>
      </w:pPr>
    </w:p>
    <w:p w14:paraId="7A6EAFE2" w14:textId="77777777" w:rsidR="001C26D9" w:rsidRDefault="00000000">
      <w:pPr>
        <w:pStyle w:val="BodyText"/>
        <w:spacing w:line="360" w:lineRule="auto"/>
        <w:ind w:left="372" w:right="507"/>
        <w:jc w:val="both"/>
        <w:rPr>
          <w:rFonts w:ascii="Calibri"/>
        </w:rPr>
      </w:pPr>
      <w:r>
        <w:rPr>
          <w:rFonts w:ascii="Calibri"/>
        </w:rPr>
        <w:t>We</w:t>
      </w:r>
      <w:r>
        <w:rPr>
          <w:rFonts w:ascii="Calibri"/>
          <w:spacing w:val="40"/>
        </w:rPr>
        <w:t xml:space="preserve"> </w:t>
      </w:r>
      <w:r>
        <w:rPr>
          <w:rFonts w:ascii="Calibri"/>
        </w:rPr>
        <w:t>are</w:t>
      </w:r>
      <w:r>
        <w:rPr>
          <w:rFonts w:ascii="Calibri"/>
          <w:spacing w:val="40"/>
        </w:rPr>
        <w:t xml:space="preserve"> </w:t>
      </w:r>
      <w:r>
        <w:rPr>
          <w:rFonts w:ascii="Calibri"/>
        </w:rPr>
        <w:t>grateful</w:t>
      </w:r>
      <w:r>
        <w:rPr>
          <w:rFonts w:ascii="Calibri"/>
          <w:spacing w:val="40"/>
        </w:rPr>
        <w:t xml:space="preserve"> </w:t>
      </w:r>
      <w:r>
        <w:rPr>
          <w:rFonts w:ascii="Calibri"/>
        </w:rPr>
        <w:t>to</w:t>
      </w:r>
      <w:r>
        <w:rPr>
          <w:rFonts w:ascii="Calibri"/>
          <w:spacing w:val="40"/>
        </w:rPr>
        <w:t xml:space="preserve"> </w:t>
      </w:r>
      <w:r>
        <w:rPr>
          <w:rFonts w:ascii="Calibri"/>
        </w:rPr>
        <w:t>our</w:t>
      </w:r>
      <w:r>
        <w:rPr>
          <w:rFonts w:ascii="Calibri"/>
          <w:spacing w:val="40"/>
        </w:rPr>
        <w:t xml:space="preserve"> </w:t>
      </w:r>
      <w:r>
        <w:rPr>
          <w:rFonts w:ascii="Calibri"/>
        </w:rPr>
        <w:t xml:space="preserve">Principal </w:t>
      </w:r>
      <w:proofErr w:type="spellStart"/>
      <w:r>
        <w:rPr>
          <w:rFonts w:ascii="Calibri"/>
          <w:b/>
        </w:rPr>
        <w:t>Dr.</w:t>
      </w:r>
      <w:proofErr w:type="gramStart"/>
      <w:r>
        <w:rPr>
          <w:rFonts w:ascii="Calibri"/>
          <w:b/>
        </w:rPr>
        <w:t>A.RAMESH</w:t>
      </w:r>
      <w:proofErr w:type="spellEnd"/>
      <w:proofErr w:type="gramEnd"/>
      <w:r>
        <w:rPr>
          <w:rFonts w:ascii="Calibri"/>
          <w:b/>
        </w:rPr>
        <w:t xml:space="preserve"> M.E</w:t>
      </w:r>
      <w:r>
        <w:rPr>
          <w:rFonts w:ascii="Calibri"/>
        </w:rPr>
        <w:t xml:space="preserve">, </w:t>
      </w:r>
      <w:r>
        <w:rPr>
          <w:rFonts w:ascii="Calibri"/>
          <w:b/>
        </w:rPr>
        <w:t xml:space="preserve">Ph.D. </w:t>
      </w:r>
      <w:r>
        <w:rPr>
          <w:rFonts w:ascii="Calibri"/>
        </w:rPr>
        <w:t>for providing us the facility and encouragement during the course of our work.</w:t>
      </w:r>
    </w:p>
    <w:p w14:paraId="035E786D" w14:textId="77777777" w:rsidR="001C26D9" w:rsidRDefault="001C26D9">
      <w:pPr>
        <w:pStyle w:val="BodyText"/>
        <w:spacing w:before="15"/>
        <w:rPr>
          <w:rFonts w:ascii="Calibri"/>
        </w:rPr>
      </w:pPr>
    </w:p>
    <w:p w14:paraId="5A3EA2DF" w14:textId="77777777" w:rsidR="001C26D9" w:rsidRDefault="00000000">
      <w:pPr>
        <w:pStyle w:val="BodyText"/>
        <w:spacing w:line="360" w:lineRule="auto"/>
        <w:ind w:left="372" w:right="503"/>
        <w:jc w:val="both"/>
        <w:rPr>
          <w:rFonts w:ascii="Calibri"/>
        </w:rPr>
      </w:pPr>
      <w:r>
        <w:rPr>
          <w:rFonts w:ascii="Calibri"/>
        </w:rPr>
        <w:t>We</w:t>
      </w:r>
      <w:r>
        <w:rPr>
          <w:rFonts w:ascii="Calibri"/>
          <w:spacing w:val="-1"/>
        </w:rPr>
        <w:t xml:space="preserve"> </w:t>
      </w:r>
      <w:r>
        <w:rPr>
          <w:rFonts w:ascii="Calibri"/>
        </w:rPr>
        <w:t>sincerely</w:t>
      </w:r>
      <w:r>
        <w:rPr>
          <w:rFonts w:ascii="Calibri"/>
          <w:spacing w:val="-1"/>
        </w:rPr>
        <w:t xml:space="preserve"> </w:t>
      </w:r>
      <w:r>
        <w:rPr>
          <w:rFonts w:ascii="Calibri"/>
        </w:rPr>
        <w:t>thank</w:t>
      </w:r>
      <w:r>
        <w:rPr>
          <w:rFonts w:ascii="Calibri"/>
          <w:spacing w:val="-1"/>
        </w:rPr>
        <w:t xml:space="preserve"> </w:t>
      </w:r>
      <w:r>
        <w:rPr>
          <w:rFonts w:ascii="Calibri"/>
        </w:rPr>
        <w:t>our Head of the</w:t>
      </w:r>
      <w:r>
        <w:rPr>
          <w:rFonts w:ascii="Calibri"/>
          <w:spacing w:val="-1"/>
        </w:rPr>
        <w:t xml:space="preserve"> </w:t>
      </w:r>
      <w:r>
        <w:rPr>
          <w:rFonts w:ascii="Calibri"/>
        </w:rPr>
        <w:t xml:space="preserve">Department </w:t>
      </w:r>
      <w:proofErr w:type="spellStart"/>
      <w:r>
        <w:rPr>
          <w:rFonts w:ascii="Calibri"/>
          <w:b/>
        </w:rPr>
        <w:t>Dr.</w:t>
      </w:r>
      <w:proofErr w:type="gramStart"/>
      <w:r>
        <w:rPr>
          <w:rFonts w:ascii="Calibri"/>
          <w:b/>
        </w:rPr>
        <w:t>S.Pavithra</w:t>
      </w:r>
      <w:proofErr w:type="spellEnd"/>
      <w:proofErr w:type="gramEnd"/>
      <w:r>
        <w:rPr>
          <w:rFonts w:ascii="Calibri"/>
          <w:b/>
          <w:spacing w:val="-3"/>
        </w:rPr>
        <w:t xml:space="preserve"> </w:t>
      </w:r>
      <w:r>
        <w:rPr>
          <w:rFonts w:ascii="Calibri"/>
          <w:b/>
        </w:rPr>
        <w:t>M.E</w:t>
      </w:r>
      <w:r>
        <w:rPr>
          <w:rFonts w:ascii="Calibri"/>
          <w:b/>
          <w:spacing w:val="-1"/>
        </w:rPr>
        <w:t xml:space="preserve"> </w:t>
      </w:r>
      <w:r>
        <w:rPr>
          <w:rFonts w:ascii="Calibri"/>
          <w:b/>
        </w:rPr>
        <w:t>,</w:t>
      </w:r>
      <w:proofErr w:type="spellStart"/>
      <w:r>
        <w:rPr>
          <w:rFonts w:ascii="Calibri"/>
          <w:b/>
        </w:rPr>
        <w:t>Ph.D</w:t>
      </w:r>
      <w:proofErr w:type="spellEnd"/>
      <w:r>
        <w:rPr>
          <w:rFonts w:ascii="Calibri"/>
          <w:b/>
        </w:rPr>
        <w:t xml:space="preserve"> </w:t>
      </w:r>
      <w:r>
        <w:rPr>
          <w:rFonts w:ascii="Calibri"/>
        </w:rPr>
        <w:t>Department of Computer Science and Engineering for having provided us valuable guidance, resources and timely suggestions throughout our work.</w:t>
      </w:r>
    </w:p>
    <w:p w14:paraId="2FFB2479" w14:textId="77777777" w:rsidR="001C26D9" w:rsidRDefault="001C26D9">
      <w:pPr>
        <w:pStyle w:val="BodyText"/>
        <w:spacing w:before="17"/>
        <w:rPr>
          <w:rFonts w:ascii="Calibri"/>
        </w:rPr>
      </w:pPr>
    </w:p>
    <w:p w14:paraId="50B2F92B" w14:textId="77777777" w:rsidR="001C26D9" w:rsidRDefault="00000000">
      <w:pPr>
        <w:pStyle w:val="BodyText"/>
        <w:spacing w:line="360" w:lineRule="auto"/>
        <w:ind w:left="372" w:right="505"/>
        <w:jc w:val="both"/>
        <w:rPr>
          <w:rFonts w:ascii="Calibri"/>
        </w:rPr>
      </w:pPr>
      <w:r>
        <w:rPr>
          <w:rFonts w:ascii="Calibri"/>
        </w:rPr>
        <w:t>We</w:t>
      </w:r>
      <w:r>
        <w:rPr>
          <w:rFonts w:ascii="Calibri"/>
          <w:spacing w:val="-6"/>
        </w:rPr>
        <w:t xml:space="preserve"> </w:t>
      </w:r>
      <w:r>
        <w:rPr>
          <w:rFonts w:ascii="Calibri"/>
        </w:rPr>
        <w:t>would</w:t>
      </w:r>
      <w:r>
        <w:rPr>
          <w:rFonts w:ascii="Calibri"/>
          <w:spacing w:val="-2"/>
        </w:rPr>
        <w:t xml:space="preserve"> </w:t>
      </w:r>
      <w:r>
        <w:rPr>
          <w:rFonts w:ascii="Calibri"/>
        </w:rPr>
        <w:t>like</w:t>
      </w:r>
      <w:r>
        <w:rPr>
          <w:rFonts w:ascii="Calibri"/>
          <w:spacing w:val="-7"/>
        </w:rPr>
        <w:t xml:space="preserve"> </w:t>
      </w:r>
      <w:r>
        <w:rPr>
          <w:rFonts w:ascii="Calibri"/>
        </w:rPr>
        <w:t>to</w:t>
      </w:r>
      <w:r>
        <w:rPr>
          <w:rFonts w:ascii="Calibri"/>
          <w:spacing w:val="-3"/>
        </w:rPr>
        <w:t xml:space="preserve"> </w:t>
      </w:r>
      <w:r>
        <w:rPr>
          <w:rFonts w:ascii="Calibri"/>
        </w:rPr>
        <w:t>extend</w:t>
      </w:r>
      <w:r>
        <w:rPr>
          <w:rFonts w:ascii="Calibri"/>
          <w:spacing w:val="-4"/>
        </w:rPr>
        <w:t xml:space="preserve"> </w:t>
      </w:r>
      <w:r>
        <w:rPr>
          <w:rFonts w:ascii="Calibri"/>
        </w:rPr>
        <w:t>our</w:t>
      </w:r>
      <w:r>
        <w:rPr>
          <w:rFonts w:ascii="Calibri"/>
          <w:spacing w:val="-6"/>
        </w:rPr>
        <w:t xml:space="preserve"> </w:t>
      </w:r>
      <w:r>
        <w:rPr>
          <w:rFonts w:ascii="Calibri"/>
        </w:rPr>
        <w:t>thanks</w:t>
      </w:r>
      <w:r>
        <w:rPr>
          <w:rFonts w:ascii="Calibri"/>
          <w:spacing w:val="-5"/>
        </w:rPr>
        <w:t xml:space="preserve"> </w:t>
      </w:r>
      <w:r>
        <w:rPr>
          <w:rFonts w:ascii="Calibri"/>
        </w:rPr>
        <w:t>to</w:t>
      </w:r>
      <w:r>
        <w:rPr>
          <w:rFonts w:ascii="Calibri"/>
          <w:spacing w:val="-3"/>
        </w:rPr>
        <w:t xml:space="preserve"> </w:t>
      </w:r>
      <w:r>
        <w:rPr>
          <w:rFonts w:ascii="Calibri"/>
        </w:rPr>
        <w:t>our</w:t>
      </w:r>
      <w:r>
        <w:rPr>
          <w:rFonts w:ascii="Calibri"/>
          <w:spacing w:val="-4"/>
        </w:rPr>
        <w:t xml:space="preserve"> </w:t>
      </w:r>
      <w:r>
        <w:rPr>
          <w:rFonts w:ascii="Calibri"/>
        </w:rPr>
        <w:t>Project</w:t>
      </w:r>
      <w:r>
        <w:rPr>
          <w:rFonts w:ascii="Calibri"/>
          <w:spacing w:val="-3"/>
        </w:rPr>
        <w:t xml:space="preserve"> </w:t>
      </w:r>
      <w:r>
        <w:rPr>
          <w:rFonts w:ascii="Calibri"/>
        </w:rPr>
        <w:t>Co-</w:t>
      </w:r>
      <w:proofErr w:type="spellStart"/>
      <w:r>
        <w:rPr>
          <w:rFonts w:ascii="Calibri"/>
        </w:rPr>
        <w:t>ordinator</w:t>
      </w:r>
      <w:proofErr w:type="spellEnd"/>
      <w:r>
        <w:rPr>
          <w:rFonts w:ascii="Calibri"/>
          <w:spacing w:val="-3"/>
        </w:rPr>
        <w:t xml:space="preserve"> </w:t>
      </w:r>
      <w:r>
        <w:rPr>
          <w:rFonts w:ascii="Calibri"/>
        </w:rPr>
        <w:t>of</w:t>
      </w:r>
      <w:r>
        <w:rPr>
          <w:rFonts w:ascii="Calibri"/>
          <w:spacing w:val="-3"/>
        </w:rPr>
        <w:t xml:space="preserve"> </w:t>
      </w:r>
      <w:r>
        <w:rPr>
          <w:rFonts w:ascii="Calibri"/>
        </w:rPr>
        <w:t>the</w:t>
      </w:r>
      <w:r>
        <w:rPr>
          <w:rFonts w:ascii="Calibri"/>
          <w:spacing w:val="-6"/>
        </w:rPr>
        <w:t xml:space="preserve"> </w:t>
      </w:r>
      <w:r>
        <w:rPr>
          <w:rFonts w:ascii="Calibri"/>
          <w:b/>
        </w:rPr>
        <w:t>Dr.</w:t>
      </w:r>
      <w:r>
        <w:rPr>
          <w:rFonts w:ascii="Calibri"/>
          <w:b/>
          <w:spacing w:val="-6"/>
        </w:rPr>
        <w:t xml:space="preserve"> </w:t>
      </w:r>
      <w:r>
        <w:rPr>
          <w:rFonts w:ascii="Calibri"/>
          <w:b/>
        </w:rPr>
        <w:t>M.</w:t>
      </w:r>
      <w:r>
        <w:rPr>
          <w:rFonts w:ascii="Calibri"/>
          <w:b/>
          <w:spacing w:val="-4"/>
        </w:rPr>
        <w:t xml:space="preserve"> </w:t>
      </w:r>
      <w:proofErr w:type="spellStart"/>
      <w:r>
        <w:rPr>
          <w:rFonts w:ascii="Calibri"/>
          <w:b/>
        </w:rPr>
        <w:t>Ayeesha</w:t>
      </w:r>
      <w:proofErr w:type="spellEnd"/>
      <w:r>
        <w:rPr>
          <w:rFonts w:ascii="Calibri"/>
          <w:b/>
        </w:rPr>
        <w:t xml:space="preserve"> Nasreen</w:t>
      </w:r>
      <w:r>
        <w:rPr>
          <w:rFonts w:ascii="Calibri"/>
          <w:b/>
          <w:spacing w:val="-7"/>
        </w:rPr>
        <w:t xml:space="preserve"> </w:t>
      </w:r>
      <w:r>
        <w:rPr>
          <w:rFonts w:ascii="Calibri"/>
          <w:b/>
        </w:rPr>
        <w:t>M.E,</w:t>
      </w:r>
      <w:r>
        <w:rPr>
          <w:rFonts w:ascii="Calibri"/>
          <w:b/>
          <w:spacing w:val="-11"/>
        </w:rPr>
        <w:t xml:space="preserve"> </w:t>
      </w:r>
      <w:proofErr w:type="spellStart"/>
      <w:proofErr w:type="gramStart"/>
      <w:r>
        <w:rPr>
          <w:rFonts w:ascii="Calibri"/>
          <w:b/>
        </w:rPr>
        <w:t>Ph.D</w:t>
      </w:r>
      <w:proofErr w:type="spellEnd"/>
      <w:proofErr w:type="gramEnd"/>
      <w:r>
        <w:rPr>
          <w:rFonts w:ascii="Calibri"/>
          <w:b/>
          <w:spacing w:val="-8"/>
        </w:rPr>
        <w:t xml:space="preserve"> </w:t>
      </w:r>
      <w:r>
        <w:rPr>
          <w:rFonts w:ascii="Calibri"/>
        </w:rPr>
        <w:t>Department</w:t>
      </w:r>
      <w:r>
        <w:rPr>
          <w:rFonts w:ascii="Calibri"/>
          <w:spacing w:val="-10"/>
        </w:rPr>
        <w:t xml:space="preserve"> </w:t>
      </w:r>
      <w:r>
        <w:rPr>
          <w:rFonts w:ascii="Calibri"/>
        </w:rPr>
        <w:t>of</w:t>
      </w:r>
      <w:r>
        <w:rPr>
          <w:rFonts w:ascii="Calibri"/>
          <w:spacing w:val="-8"/>
        </w:rPr>
        <w:t xml:space="preserve"> </w:t>
      </w:r>
      <w:r>
        <w:rPr>
          <w:rFonts w:ascii="Calibri"/>
        </w:rPr>
        <w:t>Computer</w:t>
      </w:r>
      <w:r>
        <w:rPr>
          <w:rFonts w:ascii="Calibri"/>
          <w:spacing w:val="-7"/>
        </w:rPr>
        <w:t xml:space="preserve"> </w:t>
      </w:r>
      <w:r>
        <w:rPr>
          <w:rFonts w:ascii="Calibri"/>
        </w:rPr>
        <w:t>Science</w:t>
      </w:r>
      <w:r>
        <w:rPr>
          <w:rFonts w:ascii="Calibri"/>
          <w:spacing w:val="-10"/>
        </w:rPr>
        <w:t xml:space="preserve"> </w:t>
      </w:r>
      <w:r>
        <w:rPr>
          <w:rFonts w:ascii="Calibri"/>
        </w:rPr>
        <w:t>and</w:t>
      </w:r>
      <w:r>
        <w:rPr>
          <w:rFonts w:ascii="Calibri"/>
          <w:spacing w:val="-7"/>
        </w:rPr>
        <w:t xml:space="preserve"> </w:t>
      </w:r>
      <w:r>
        <w:rPr>
          <w:rFonts w:ascii="Calibri"/>
        </w:rPr>
        <w:t>Engineering,</w:t>
      </w:r>
      <w:r>
        <w:rPr>
          <w:rFonts w:ascii="Calibri"/>
          <w:spacing w:val="-9"/>
        </w:rPr>
        <w:t xml:space="preserve"> </w:t>
      </w:r>
      <w:r>
        <w:rPr>
          <w:rFonts w:ascii="Calibri"/>
        </w:rPr>
        <w:t>for</w:t>
      </w:r>
      <w:r>
        <w:rPr>
          <w:rFonts w:ascii="Calibri"/>
          <w:spacing w:val="-11"/>
        </w:rPr>
        <w:t xml:space="preserve"> </w:t>
      </w:r>
      <w:r>
        <w:rPr>
          <w:rFonts w:ascii="Calibri"/>
        </w:rPr>
        <w:t>his</w:t>
      </w:r>
      <w:r>
        <w:rPr>
          <w:rFonts w:ascii="Calibri"/>
          <w:spacing w:val="-7"/>
        </w:rPr>
        <w:t xml:space="preserve"> </w:t>
      </w:r>
      <w:r>
        <w:rPr>
          <w:rFonts w:ascii="Calibri"/>
        </w:rPr>
        <w:t>valuable suggestions throughout this project.</w:t>
      </w:r>
    </w:p>
    <w:p w14:paraId="7D0DBDD6" w14:textId="77777777" w:rsidR="001C26D9" w:rsidRDefault="001C26D9">
      <w:pPr>
        <w:pStyle w:val="BodyText"/>
        <w:spacing w:before="13"/>
        <w:rPr>
          <w:rFonts w:ascii="Calibri"/>
        </w:rPr>
      </w:pPr>
    </w:p>
    <w:p w14:paraId="1338A512" w14:textId="77777777" w:rsidR="001C26D9" w:rsidRDefault="00000000">
      <w:pPr>
        <w:pStyle w:val="BodyText"/>
        <w:spacing w:line="360" w:lineRule="auto"/>
        <w:ind w:left="372" w:right="509"/>
        <w:jc w:val="both"/>
        <w:rPr>
          <w:rFonts w:ascii="Calibri"/>
        </w:rPr>
      </w:pPr>
      <w:r>
        <w:rPr>
          <w:rFonts w:ascii="Calibri"/>
        </w:rPr>
        <w:t>We wish to extend our sincere thanks to all Faculty members of the Department</w:t>
      </w:r>
      <w:r>
        <w:rPr>
          <w:rFonts w:ascii="Calibri"/>
          <w:spacing w:val="40"/>
        </w:rPr>
        <w:t xml:space="preserve"> </w:t>
      </w:r>
      <w:r>
        <w:rPr>
          <w:rFonts w:ascii="Calibri"/>
        </w:rPr>
        <w:t>of Computer Science and Engineering for their valuable suggestions and their kind cooperation for the successful completion of our project.</w:t>
      </w:r>
    </w:p>
    <w:p w14:paraId="7F214D6C" w14:textId="77777777" w:rsidR="001C26D9" w:rsidRDefault="001C26D9">
      <w:pPr>
        <w:pStyle w:val="BodyText"/>
        <w:spacing w:before="17"/>
        <w:rPr>
          <w:rFonts w:ascii="Calibri"/>
        </w:rPr>
      </w:pPr>
    </w:p>
    <w:p w14:paraId="3BA416AE" w14:textId="77777777" w:rsidR="001C26D9" w:rsidRDefault="00000000">
      <w:pPr>
        <w:pStyle w:val="BodyText"/>
        <w:spacing w:line="360" w:lineRule="auto"/>
        <w:ind w:left="372" w:right="507"/>
        <w:jc w:val="both"/>
        <w:rPr>
          <w:rFonts w:ascii="Calibri"/>
        </w:rPr>
      </w:pPr>
      <w:r>
        <w:rPr>
          <w:rFonts w:ascii="Calibri"/>
        </w:rPr>
        <w:t>We</w:t>
      </w:r>
      <w:r>
        <w:rPr>
          <w:rFonts w:ascii="Calibri"/>
          <w:spacing w:val="-16"/>
        </w:rPr>
        <w:t xml:space="preserve"> </w:t>
      </w:r>
      <w:r>
        <w:rPr>
          <w:rFonts w:ascii="Calibri"/>
        </w:rPr>
        <w:t>wish</w:t>
      </w:r>
      <w:r>
        <w:rPr>
          <w:rFonts w:ascii="Calibri"/>
          <w:spacing w:val="-16"/>
        </w:rPr>
        <w:t xml:space="preserve"> </w:t>
      </w:r>
      <w:r>
        <w:rPr>
          <w:rFonts w:ascii="Calibri"/>
        </w:rPr>
        <w:t>to</w:t>
      </w:r>
      <w:r>
        <w:rPr>
          <w:rFonts w:ascii="Calibri"/>
          <w:spacing w:val="-16"/>
        </w:rPr>
        <w:t xml:space="preserve"> </w:t>
      </w:r>
      <w:r>
        <w:rPr>
          <w:rFonts w:ascii="Calibri"/>
        </w:rPr>
        <w:t>acknowledge</w:t>
      </w:r>
      <w:r>
        <w:rPr>
          <w:rFonts w:ascii="Calibri"/>
          <w:spacing w:val="-16"/>
        </w:rPr>
        <w:t xml:space="preserve"> </w:t>
      </w:r>
      <w:r>
        <w:rPr>
          <w:rFonts w:ascii="Calibri"/>
        </w:rPr>
        <w:t>the</w:t>
      </w:r>
      <w:r>
        <w:rPr>
          <w:rFonts w:ascii="Calibri"/>
          <w:spacing w:val="-16"/>
        </w:rPr>
        <w:t xml:space="preserve"> </w:t>
      </w:r>
      <w:r>
        <w:rPr>
          <w:rFonts w:ascii="Calibri"/>
        </w:rPr>
        <w:t>help</w:t>
      </w:r>
      <w:r>
        <w:rPr>
          <w:rFonts w:ascii="Calibri"/>
          <w:spacing w:val="-15"/>
        </w:rPr>
        <w:t xml:space="preserve"> </w:t>
      </w:r>
      <w:r>
        <w:rPr>
          <w:rFonts w:ascii="Calibri"/>
        </w:rPr>
        <w:t>received</w:t>
      </w:r>
      <w:r>
        <w:rPr>
          <w:rFonts w:ascii="Calibri"/>
          <w:spacing w:val="-16"/>
        </w:rPr>
        <w:t xml:space="preserve"> </w:t>
      </w:r>
      <w:r>
        <w:rPr>
          <w:rFonts w:ascii="Calibri"/>
        </w:rPr>
        <w:t>from</w:t>
      </w:r>
      <w:r>
        <w:rPr>
          <w:rFonts w:ascii="Calibri"/>
          <w:spacing w:val="-16"/>
        </w:rPr>
        <w:t xml:space="preserve"> </w:t>
      </w:r>
      <w:r>
        <w:rPr>
          <w:rFonts w:ascii="Calibri"/>
        </w:rPr>
        <w:t>the</w:t>
      </w:r>
      <w:r>
        <w:rPr>
          <w:rFonts w:ascii="Calibri"/>
          <w:spacing w:val="-16"/>
        </w:rPr>
        <w:t xml:space="preserve"> </w:t>
      </w:r>
      <w:r>
        <w:rPr>
          <w:rFonts w:ascii="Calibri"/>
          <w:b/>
        </w:rPr>
        <w:t>Lab</w:t>
      </w:r>
      <w:r>
        <w:rPr>
          <w:rFonts w:ascii="Calibri"/>
          <w:b/>
          <w:spacing w:val="-16"/>
        </w:rPr>
        <w:t xml:space="preserve"> </w:t>
      </w:r>
      <w:r>
        <w:rPr>
          <w:rFonts w:ascii="Calibri"/>
          <w:b/>
        </w:rPr>
        <w:t>Instructors</w:t>
      </w:r>
      <w:r>
        <w:rPr>
          <w:rFonts w:ascii="Calibri"/>
          <w:b/>
          <w:spacing w:val="-16"/>
        </w:rPr>
        <w:t xml:space="preserve"> </w:t>
      </w:r>
      <w:r>
        <w:rPr>
          <w:rFonts w:ascii="Calibri"/>
          <w:b/>
        </w:rPr>
        <w:t>of</w:t>
      </w:r>
      <w:r>
        <w:rPr>
          <w:rFonts w:ascii="Calibri"/>
          <w:b/>
          <w:spacing w:val="-15"/>
        </w:rPr>
        <w:t xml:space="preserve"> </w:t>
      </w:r>
      <w:r>
        <w:rPr>
          <w:rFonts w:ascii="Calibri"/>
          <w:b/>
        </w:rPr>
        <w:t>the</w:t>
      </w:r>
      <w:r>
        <w:rPr>
          <w:rFonts w:ascii="Calibri"/>
          <w:b/>
          <w:spacing w:val="-16"/>
        </w:rPr>
        <w:t xml:space="preserve"> </w:t>
      </w:r>
      <w:r>
        <w:rPr>
          <w:rFonts w:ascii="Calibri"/>
        </w:rPr>
        <w:t>Department of Computer Science and Engineering and others for providing valuable suggestions and for the successful completion of the project.</w:t>
      </w:r>
    </w:p>
    <w:p w14:paraId="2106E129" w14:textId="77777777" w:rsidR="001C26D9" w:rsidRDefault="001C26D9">
      <w:pPr>
        <w:pStyle w:val="BodyText"/>
        <w:spacing w:before="185"/>
        <w:rPr>
          <w:rFonts w:ascii="Calibri"/>
        </w:rPr>
      </w:pPr>
    </w:p>
    <w:p w14:paraId="1FF8B478" w14:textId="77777777" w:rsidR="001C26D9" w:rsidRDefault="00000000">
      <w:pPr>
        <w:tabs>
          <w:tab w:val="left" w:pos="6853"/>
        </w:tabs>
        <w:ind w:left="372"/>
        <w:jc w:val="both"/>
        <w:rPr>
          <w:b/>
          <w:sz w:val="28"/>
        </w:rPr>
      </w:pPr>
      <w:r>
        <w:rPr>
          <w:b/>
          <w:spacing w:val="-2"/>
          <w:sz w:val="28"/>
        </w:rPr>
        <w:t>NAME:</w:t>
      </w:r>
      <w:r>
        <w:rPr>
          <w:b/>
          <w:spacing w:val="-8"/>
          <w:sz w:val="28"/>
        </w:rPr>
        <w:t xml:space="preserve"> </w:t>
      </w:r>
      <w:r>
        <w:rPr>
          <w:b/>
          <w:spacing w:val="-2"/>
          <w:sz w:val="28"/>
        </w:rPr>
        <w:t>Azim</w:t>
      </w:r>
      <w:r>
        <w:rPr>
          <w:b/>
          <w:spacing w:val="-8"/>
          <w:sz w:val="28"/>
        </w:rPr>
        <w:t xml:space="preserve"> </w:t>
      </w:r>
      <w:r>
        <w:rPr>
          <w:b/>
          <w:spacing w:val="-2"/>
          <w:sz w:val="28"/>
        </w:rPr>
        <w:t>Mohideen</w:t>
      </w:r>
      <w:r>
        <w:rPr>
          <w:b/>
          <w:spacing w:val="-8"/>
          <w:sz w:val="28"/>
        </w:rPr>
        <w:t xml:space="preserve"> </w:t>
      </w:r>
      <w:r>
        <w:rPr>
          <w:b/>
          <w:spacing w:val="-10"/>
          <w:sz w:val="28"/>
        </w:rPr>
        <w:t>N</w:t>
      </w:r>
      <w:r>
        <w:rPr>
          <w:b/>
          <w:sz w:val="28"/>
        </w:rPr>
        <w:tab/>
      </w:r>
      <w:r>
        <w:rPr>
          <w:b/>
          <w:spacing w:val="-2"/>
          <w:sz w:val="28"/>
        </w:rPr>
        <w:t>REG.NO:</w:t>
      </w:r>
      <w:r>
        <w:rPr>
          <w:b/>
          <w:spacing w:val="-8"/>
          <w:sz w:val="28"/>
        </w:rPr>
        <w:t xml:space="preserve"> </w:t>
      </w:r>
      <w:r>
        <w:rPr>
          <w:b/>
          <w:spacing w:val="-2"/>
          <w:sz w:val="28"/>
        </w:rPr>
        <w:t>23CS014</w:t>
      </w:r>
    </w:p>
    <w:p w14:paraId="23301984" w14:textId="77777777" w:rsidR="001C26D9" w:rsidRDefault="001C26D9">
      <w:pPr>
        <w:jc w:val="both"/>
        <w:rPr>
          <w:b/>
          <w:sz w:val="28"/>
        </w:rPr>
        <w:sectPr w:rsidR="001C26D9">
          <w:pgSz w:w="11920" w:h="16850"/>
          <w:pgMar w:top="1400" w:right="566" w:bottom="280" w:left="708" w:header="720" w:footer="720" w:gutter="0"/>
          <w:cols w:space="720"/>
        </w:sectPr>
      </w:pPr>
    </w:p>
    <w:p w14:paraId="074FA018" w14:textId="77777777" w:rsidR="001C26D9" w:rsidRDefault="00000000">
      <w:pPr>
        <w:pStyle w:val="Heading1"/>
        <w:spacing w:before="59"/>
      </w:pPr>
      <w:r>
        <w:rPr>
          <w:spacing w:val="-2"/>
        </w:rPr>
        <w:lastRenderedPageBreak/>
        <w:t>PREFACE</w:t>
      </w:r>
    </w:p>
    <w:p w14:paraId="14BD629B" w14:textId="77777777" w:rsidR="001C26D9" w:rsidRDefault="001C26D9">
      <w:pPr>
        <w:pStyle w:val="BodyText"/>
        <w:spacing w:before="234"/>
        <w:rPr>
          <w:b/>
          <w:sz w:val="32"/>
        </w:rPr>
      </w:pPr>
    </w:p>
    <w:p w14:paraId="407C9C64" w14:textId="77777777" w:rsidR="001C26D9" w:rsidRDefault="00000000">
      <w:pPr>
        <w:pStyle w:val="BodyText"/>
        <w:spacing w:before="1" w:line="360" w:lineRule="auto"/>
        <w:ind w:left="372" w:right="506" w:firstLine="720"/>
        <w:jc w:val="both"/>
      </w:pPr>
      <w:r>
        <w:rPr>
          <w:color w:val="292929"/>
        </w:rPr>
        <w:t xml:space="preserve">I, a student in the Department of </w:t>
      </w:r>
      <w:r>
        <w:rPr>
          <w:rFonts w:ascii="Calibri" w:hAnsi="Calibri"/>
        </w:rPr>
        <w:t xml:space="preserve">Computer Science and Engineering </w:t>
      </w:r>
      <w:r>
        <w:rPr>
          <w:color w:val="292929"/>
        </w:rPr>
        <w:t>need to undertake</w:t>
      </w:r>
      <w:r>
        <w:rPr>
          <w:color w:val="292929"/>
          <w:spacing w:val="-10"/>
        </w:rPr>
        <w:t xml:space="preserve"> </w:t>
      </w:r>
      <w:r>
        <w:rPr>
          <w:color w:val="292929"/>
        </w:rPr>
        <w:t>a</w:t>
      </w:r>
      <w:r>
        <w:rPr>
          <w:color w:val="292929"/>
          <w:spacing w:val="-12"/>
        </w:rPr>
        <w:t xml:space="preserve"> </w:t>
      </w:r>
      <w:r>
        <w:rPr>
          <w:color w:val="292929"/>
        </w:rPr>
        <w:t>project</w:t>
      </w:r>
      <w:r>
        <w:rPr>
          <w:color w:val="292929"/>
          <w:spacing w:val="-10"/>
        </w:rPr>
        <w:t xml:space="preserve"> </w:t>
      </w:r>
      <w:r>
        <w:rPr>
          <w:color w:val="292929"/>
        </w:rPr>
        <w:t>to</w:t>
      </w:r>
      <w:r>
        <w:rPr>
          <w:color w:val="292929"/>
          <w:spacing w:val="-16"/>
        </w:rPr>
        <w:t xml:space="preserve"> </w:t>
      </w:r>
      <w:r>
        <w:rPr>
          <w:color w:val="292929"/>
        </w:rPr>
        <w:t>expand</w:t>
      </w:r>
      <w:r>
        <w:rPr>
          <w:color w:val="292929"/>
          <w:spacing w:val="-10"/>
        </w:rPr>
        <w:t xml:space="preserve"> </w:t>
      </w:r>
      <w:r>
        <w:rPr>
          <w:color w:val="292929"/>
        </w:rPr>
        <w:t>my</w:t>
      </w:r>
      <w:r>
        <w:rPr>
          <w:color w:val="292929"/>
          <w:spacing w:val="-11"/>
        </w:rPr>
        <w:t xml:space="preserve"> </w:t>
      </w:r>
      <w:r>
        <w:rPr>
          <w:color w:val="292929"/>
        </w:rPr>
        <w:t>knowledge.</w:t>
      </w:r>
      <w:r>
        <w:rPr>
          <w:color w:val="292929"/>
          <w:spacing w:val="-12"/>
        </w:rPr>
        <w:t xml:space="preserve"> </w:t>
      </w:r>
      <w:r>
        <w:rPr>
          <w:color w:val="292929"/>
        </w:rPr>
        <w:t>The</w:t>
      </w:r>
      <w:r>
        <w:rPr>
          <w:color w:val="292929"/>
          <w:spacing w:val="-12"/>
        </w:rPr>
        <w:t xml:space="preserve"> </w:t>
      </w:r>
      <w:r>
        <w:rPr>
          <w:color w:val="292929"/>
        </w:rPr>
        <w:t>main</w:t>
      </w:r>
      <w:r>
        <w:rPr>
          <w:color w:val="292929"/>
          <w:spacing w:val="-11"/>
        </w:rPr>
        <w:t xml:space="preserve"> </w:t>
      </w:r>
      <w:r>
        <w:rPr>
          <w:color w:val="292929"/>
        </w:rPr>
        <w:t>goal</w:t>
      </w:r>
      <w:r>
        <w:rPr>
          <w:color w:val="292929"/>
          <w:spacing w:val="-11"/>
        </w:rPr>
        <w:t xml:space="preserve"> </w:t>
      </w:r>
      <w:r>
        <w:rPr>
          <w:color w:val="292929"/>
        </w:rPr>
        <w:t>of</w:t>
      </w:r>
      <w:r>
        <w:rPr>
          <w:color w:val="292929"/>
          <w:spacing w:val="-12"/>
        </w:rPr>
        <w:t xml:space="preserve"> </w:t>
      </w:r>
      <w:r>
        <w:rPr>
          <w:color w:val="292929"/>
        </w:rPr>
        <w:t>my Core</w:t>
      </w:r>
      <w:r>
        <w:rPr>
          <w:color w:val="292929"/>
          <w:spacing w:val="-11"/>
        </w:rPr>
        <w:t xml:space="preserve"> </w:t>
      </w:r>
      <w:r>
        <w:rPr>
          <w:color w:val="292929"/>
        </w:rPr>
        <w:t>Course</w:t>
      </w:r>
      <w:r>
        <w:rPr>
          <w:color w:val="292929"/>
          <w:spacing w:val="-11"/>
        </w:rPr>
        <w:t xml:space="preserve"> </w:t>
      </w:r>
      <w:r>
        <w:rPr>
          <w:color w:val="292929"/>
        </w:rPr>
        <w:t>Project is to acquaint me with the practical application of the theoretical concepts I’ve learned during my course.</w:t>
      </w:r>
    </w:p>
    <w:p w14:paraId="07887821" w14:textId="77777777" w:rsidR="001C26D9" w:rsidRDefault="001C26D9">
      <w:pPr>
        <w:pStyle w:val="BodyText"/>
        <w:spacing w:before="160"/>
      </w:pPr>
    </w:p>
    <w:p w14:paraId="19754EA0" w14:textId="77777777" w:rsidR="001C26D9" w:rsidRDefault="00000000">
      <w:pPr>
        <w:pStyle w:val="BodyText"/>
        <w:spacing w:line="360" w:lineRule="auto"/>
        <w:ind w:left="372" w:right="502" w:firstLine="720"/>
        <w:jc w:val="both"/>
      </w:pPr>
      <w:r>
        <w:rPr>
          <w:color w:val="292929"/>
        </w:rPr>
        <w:t>It was a valuable opportunity to closely compare theoretical concepts with real- world applications. This report may depict deficiencies on my part but still it is an account of my effort.</w:t>
      </w:r>
    </w:p>
    <w:p w14:paraId="44561249" w14:textId="77777777" w:rsidR="001C26D9" w:rsidRDefault="001C26D9">
      <w:pPr>
        <w:pStyle w:val="BodyText"/>
        <w:spacing w:before="161"/>
      </w:pPr>
    </w:p>
    <w:p w14:paraId="35086345" w14:textId="77777777" w:rsidR="001C26D9" w:rsidRDefault="00000000">
      <w:pPr>
        <w:pStyle w:val="BodyText"/>
        <w:spacing w:line="360" w:lineRule="auto"/>
        <w:ind w:left="372" w:right="516" w:firstLine="720"/>
        <w:jc w:val="both"/>
      </w:pPr>
      <w:r>
        <w:rPr>
          <w:color w:val="292929"/>
        </w:rPr>
        <w:t xml:space="preserve">The results of my analysis are presented in the form of an industrial Project, and the report provides a detailed account of the sequence of these findings. This report is my </w:t>
      </w:r>
      <w:r>
        <w:t>Core</w:t>
      </w:r>
      <w:r>
        <w:rPr>
          <w:spacing w:val="-1"/>
        </w:rPr>
        <w:t xml:space="preserve"> </w:t>
      </w:r>
      <w:r>
        <w:t>Course Project</w:t>
      </w:r>
      <w:r>
        <w:rPr>
          <w:color w:val="292929"/>
        </w:rPr>
        <w:t>,</w:t>
      </w:r>
      <w:r>
        <w:rPr>
          <w:color w:val="292929"/>
          <w:spacing w:val="-1"/>
        </w:rPr>
        <w:t xml:space="preserve"> </w:t>
      </w:r>
      <w:r>
        <w:rPr>
          <w:color w:val="292929"/>
        </w:rPr>
        <w:t>developed as part of</w:t>
      </w:r>
      <w:r>
        <w:rPr>
          <w:color w:val="292929"/>
          <w:spacing w:val="-1"/>
        </w:rPr>
        <w:t xml:space="preserve"> </w:t>
      </w:r>
      <w:r>
        <w:rPr>
          <w:color w:val="292929"/>
        </w:rPr>
        <w:t xml:space="preserve">my </w:t>
      </w:r>
      <w:r>
        <w:t>2</w:t>
      </w:r>
      <w:r>
        <w:rPr>
          <w:vertAlign w:val="superscript"/>
        </w:rPr>
        <w:t>nd</w:t>
      </w:r>
      <w:r>
        <w:t xml:space="preserve"> year </w:t>
      </w:r>
      <w:r>
        <w:rPr>
          <w:color w:val="292929"/>
        </w:rPr>
        <w:t>project.</w:t>
      </w:r>
      <w:r>
        <w:rPr>
          <w:color w:val="292929"/>
          <w:spacing w:val="-1"/>
        </w:rPr>
        <w:t xml:space="preserve"> </w:t>
      </w:r>
      <w:r>
        <w:rPr>
          <w:color w:val="292929"/>
        </w:rPr>
        <w:t>As an engineer,</w:t>
      </w:r>
      <w:r>
        <w:rPr>
          <w:color w:val="292929"/>
          <w:spacing w:val="-1"/>
        </w:rPr>
        <w:t xml:space="preserve"> </w:t>
      </w:r>
      <w:r>
        <w:rPr>
          <w:color w:val="292929"/>
        </w:rPr>
        <w:t>it</w:t>
      </w:r>
      <w:r>
        <w:rPr>
          <w:color w:val="292929"/>
          <w:spacing w:val="-1"/>
        </w:rPr>
        <w:t xml:space="preserve"> </w:t>
      </w:r>
      <w:r>
        <w:rPr>
          <w:color w:val="292929"/>
        </w:rPr>
        <w:t>is my responsibility to contribute to society by applying my knowledge to create innovative solutions that address their changes.</w:t>
      </w:r>
    </w:p>
    <w:p w14:paraId="1DD5255C" w14:textId="77777777" w:rsidR="001C26D9" w:rsidRDefault="001C26D9">
      <w:pPr>
        <w:pStyle w:val="BodyText"/>
        <w:spacing w:line="360" w:lineRule="auto"/>
        <w:jc w:val="both"/>
        <w:sectPr w:rsidR="001C26D9">
          <w:pgSz w:w="11920" w:h="16850"/>
          <w:pgMar w:top="1360" w:right="566" w:bottom="280" w:left="708" w:header="720" w:footer="720" w:gutter="0"/>
          <w:cols w:space="720"/>
        </w:sectPr>
      </w:pPr>
    </w:p>
    <w:p w14:paraId="1507055A" w14:textId="77777777" w:rsidR="001C26D9" w:rsidRDefault="00000000">
      <w:pPr>
        <w:spacing w:before="59"/>
        <w:ind w:right="476"/>
        <w:jc w:val="center"/>
        <w:rPr>
          <w:b/>
          <w:sz w:val="52"/>
        </w:rPr>
      </w:pPr>
      <w:r>
        <w:rPr>
          <w:b/>
          <w:color w:val="282828"/>
          <w:spacing w:val="-2"/>
          <w:sz w:val="52"/>
        </w:rPr>
        <w:lastRenderedPageBreak/>
        <w:t>DECLARATION</w:t>
      </w:r>
    </w:p>
    <w:p w14:paraId="496519BF" w14:textId="77777777" w:rsidR="001C26D9" w:rsidRDefault="001C26D9">
      <w:pPr>
        <w:pStyle w:val="BodyText"/>
        <w:spacing w:before="170"/>
        <w:rPr>
          <w:b/>
          <w:sz w:val="52"/>
        </w:rPr>
      </w:pPr>
    </w:p>
    <w:p w14:paraId="46999C3D" w14:textId="77777777" w:rsidR="001C26D9" w:rsidRDefault="00000000">
      <w:pPr>
        <w:spacing w:line="364" w:lineRule="auto"/>
        <w:ind w:left="141" w:right="140"/>
        <w:jc w:val="both"/>
        <w:rPr>
          <w:rFonts w:ascii="Calibri"/>
          <w:sz w:val="26"/>
        </w:rPr>
      </w:pPr>
      <w:r>
        <w:rPr>
          <w:rFonts w:ascii="Calibri"/>
          <w:sz w:val="26"/>
        </w:rPr>
        <w:t>I</w:t>
      </w:r>
      <w:r>
        <w:rPr>
          <w:rFonts w:ascii="Calibri"/>
          <w:spacing w:val="-7"/>
          <w:sz w:val="26"/>
        </w:rPr>
        <w:t xml:space="preserve"> </w:t>
      </w:r>
      <w:r>
        <w:rPr>
          <w:rFonts w:ascii="Calibri"/>
          <w:sz w:val="26"/>
        </w:rPr>
        <w:t>hereby</w:t>
      </w:r>
      <w:r>
        <w:rPr>
          <w:rFonts w:ascii="Calibri"/>
          <w:spacing w:val="-5"/>
          <w:sz w:val="26"/>
        </w:rPr>
        <w:t xml:space="preserve"> </w:t>
      </w:r>
      <w:r>
        <w:rPr>
          <w:rFonts w:ascii="Calibri"/>
          <w:sz w:val="26"/>
        </w:rPr>
        <w:t>declare</w:t>
      </w:r>
      <w:r>
        <w:rPr>
          <w:rFonts w:ascii="Calibri"/>
          <w:spacing w:val="-5"/>
          <w:sz w:val="26"/>
        </w:rPr>
        <w:t xml:space="preserve"> </w:t>
      </w:r>
      <w:r>
        <w:rPr>
          <w:rFonts w:ascii="Calibri"/>
          <w:sz w:val="26"/>
        </w:rPr>
        <w:t>that</w:t>
      </w:r>
      <w:r>
        <w:rPr>
          <w:rFonts w:ascii="Calibri"/>
          <w:spacing w:val="-7"/>
          <w:sz w:val="26"/>
        </w:rPr>
        <w:t xml:space="preserve"> </w:t>
      </w:r>
      <w:r>
        <w:rPr>
          <w:rFonts w:ascii="Calibri"/>
          <w:sz w:val="26"/>
        </w:rPr>
        <w:t>this</w:t>
      </w:r>
      <w:r>
        <w:rPr>
          <w:rFonts w:ascii="Calibri"/>
          <w:spacing w:val="-7"/>
          <w:sz w:val="26"/>
        </w:rPr>
        <w:t xml:space="preserve"> </w:t>
      </w:r>
      <w:r>
        <w:rPr>
          <w:rFonts w:ascii="Calibri"/>
          <w:sz w:val="26"/>
        </w:rPr>
        <w:t>project,</w:t>
      </w:r>
      <w:r>
        <w:rPr>
          <w:rFonts w:ascii="Calibri"/>
          <w:spacing w:val="-4"/>
          <w:sz w:val="26"/>
        </w:rPr>
        <w:t xml:space="preserve"> </w:t>
      </w:r>
      <w:r>
        <w:rPr>
          <w:rFonts w:ascii="Calibri"/>
          <w:b/>
          <w:sz w:val="26"/>
        </w:rPr>
        <w:t>"AI</w:t>
      </w:r>
      <w:r>
        <w:rPr>
          <w:rFonts w:ascii="Calibri"/>
          <w:b/>
          <w:spacing w:val="-6"/>
          <w:sz w:val="26"/>
        </w:rPr>
        <w:t xml:space="preserve"> </w:t>
      </w:r>
      <w:r>
        <w:rPr>
          <w:rFonts w:ascii="Calibri"/>
          <w:b/>
          <w:sz w:val="26"/>
        </w:rPr>
        <w:t>Crop</w:t>
      </w:r>
      <w:r>
        <w:rPr>
          <w:rFonts w:ascii="Calibri"/>
          <w:b/>
          <w:spacing w:val="-6"/>
          <w:sz w:val="26"/>
        </w:rPr>
        <w:t xml:space="preserve"> </w:t>
      </w:r>
      <w:r>
        <w:rPr>
          <w:rFonts w:ascii="Calibri"/>
          <w:b/>
          <w:sz w:val="26"/>
        </w:rPr>
        <w:t>Price</w:t>
      </w:r>
      <w:r>
        <w:rPr>
          <w:rFonts w:ascii="Calibri"/>
          <w:b/>
          <w:spacing w:val="-7"/>
          <w:sz w:val="26"/>
        </w:rPr>
        <w:t xml:space="preserve"> </w:t>
      </w:r>
      <w:r>
        <w:rPr>
          <w:rFonts w:ascii="Calibri"/>
          <w:b/>
          <w:sz w:val="26"/>
        </w:rPr>
        <w:t>Prediction:</w:t>
      </w:r>
      <w:r>
        <w:rPr>
          <w:rFonts w:ascii="Calibri"/>
          <w:b/>
          <w:spacing w:val="-3"/>
          <w:sz w:val="26"/>
        </w:rPr>
        <w:t xml:space="preserve"> </w:t>
      </w:r>
      <w:r>
        <w:rPr>
          <w:rFonts w:ascii="Calibri"/>
          <w:b/>
          <w:sz w:val="26"/>
        </w:rPr>
        <w:t>Development</w:t>
      </w:r>
      <w:r>
        <w:rPr>
          <w:rFonts w:ascii="Calibri"/>
          <w:b/>
          <w:spacing w:val="-7"/>
          <w:sz w:val="26"/>
        </w:rPr>
        <w:t xml:space="preserve"> </w:t>
      </w:r>
      <w:r>
        <w:rPr>
          <w:rFonts w:ascii="Calibri"/>
          <w:b/>
          <w:sz w:val="26"/>
        </w:rPr>
        <w:t>of</w:t>
      </w:r>
      <w:r>
        <w:rPr>
          <w:rFonts w:ascii="Calibri"/>
          <w:b/>
          <w:spacing w:val="-5"/>
          <w:sz w:val="26"/>
        </w:rPr>
        <w:t xml:space="preserve"> </w:t>
      </w:r>
      <w:r>
        <w:rPr>
          <w:rFonts w:ascii="Calibri"/>
          <w:b/>
          <w:sz w:val="26"/>
        </w:rPr>
        <w:t>AI-ML</w:t>
      </w:r>
      <w:r>
        <w:rPr>
          <w:rFonts w:ascii="Calibri"/>
          <w:b/>
          <w:spacing w:val="-5"/>
          <w:sz w:val="26"/>
        </w:rPr>
        <w:t xml:space="preserve"> </w:t>
      </w:r>
      <w:r>
        <w:rPr>
          <w:rFonts w:ascii="Calibri"/>
          <w:b/>
          <w:sz w:val="26"/>
        </w:rPr>
        <w:t>Based</w:t>
      </w:r>
      <w:r>
        <w:rPr>
          <w:rFonts w:ascii="Calibri"/>
          <w:b/>
          <w:spacing w:val="-4"/>
          <w:sz w:val="26"/>
        </w:rPr>
        <w:t xml:space="preserve"> </w:t>
      </w:r>
      <w:r>
        <w:rPr>
          <w:rFonts w:ascii="Calibri"/>
          <w:b/>
          <w:sz w:val="26"/>
        </w:rPr>
        <w:t xml:space="preserve">Models for Predicting Prices of Agri-Horticultural Commodities," </w:t>
      </w:r>
      <w:r>
        <w:rPr>
          <w:rFonts w:ascii="Calibri"/>
          <w:sz w:val="26"/>
        </w:rPr>
        <w:t xml:space="preserve">is my original work. It has been completed in accordance with the guidelines provided by </w:t>
      </w:r>
      <w:r>
        <w:rPr>
          <w:rFonts w:ascii="Calibri"/>
          <w:b/>
          <w:sz w:val="26"/>
        </w:rPr>
        <w:t>Chennai Institute of Technology</w:t>
      </w:r>
      <w:r>
        <w:rPr>
          <w:rFonts w:ascii="Calibri"/>
          <w:sz w:val="26"/>
        </w:rPr>
        <w:t>. This project has not been submitted for any other degree or diploma, and all sources and references used in the preparation of this project have been appropriately acknowledged. I affirm that the ideas and expressions herein are my own and do not infringe upon the rights of any other author or researcher.</w:t>
      </w:r>
    </w:p>
    <w:p w14:paraId="0E0BA090" w14:textId="77777777" w:rsidR="001C26D9" w:rsidRDefault="001C26D9">
      <w:pPr>
        <w:pStyle w:val="BodyText"/>
        <w:spacing w:before="156"/>
        <w:rPr>
          <w:rFonts w:ascii="Calibri"/>
          <w:sz w:val="26"/>
        </w:rPr>
      </w:pPr>
    </w:p>
    <w:p w14:paraId="6F1B63F7" w14:textId="77777777" w:rsidR="001C26D9" w:rsidRDefault="00000000">
      <w:pPr>
        <w:spacing w:line="364" w:lineRule="auto"/>
        <w:ind w:left="141" w:right="141"/>
        <w:jc w:val="both"/>
        <w:rPr>
          <w:rFonts w:ascii="Calibri"/>
          <w:sz w:val="26"/>
        </w:rPr>
      </w:pPr>
      <w:r>
        <w:rPr>
          <w:rFonts w:ascii="Calibri"/>
          <w:sz w:val="26"/>
        </w:rPr>
        <w:t xml:space="preserve">This project represents my independent research and analysis. I confirm that the findings, conclusions, and recommendations contained within this document are based on my own work and insights. I have conducted thorough research and adhered to the highest standards of academic integrity throughout the process. This work is original and has not been previously published or submitted elsewhere. I take full responsibility for the content and quality of this </w:t>
      </w:r>
      <w:r>
        <w:rPr>
          <w:rFonts w:ascii="Calibri"/>
          <w:spacing w:val="-2"/>
          <w:sz w:val="26"/>
        </w:rPr>
        <w:t>project.</w:t>
      </w:r>
    </w:p>
    <w:p w14:paraId="08D6E8A7" w14:textId="77777777" w:rsidR="001C26D9" w:rsidRDefault="001C26D9">
      <w:pPr>
        <w:spacing w:line="364" w:lineRule="auto"/>
        <w:jc w:val="both"/>
        <w:rPr>
          <w:rFonts w:ascii="Calibri"/>
          <w:sz w:val="26"/>
        </w:rPr>
        <w:sectPr w:rsidR="001C26D9">
          <w:pgSz w:w="11920" w:h="16850"/>
          <w:pgMar w:top="1360" w:right="566" w:bottom="280" w:left="708" w:header="720" w:footer="720" w:gutter="0"/>
          <w:cols w:space="720"/>
        </w:sectPr>
      </w:pPr>
    </w:p>
    <w:p w14:paraId="37A81421" w14:textId="77777777" w:rsidR="001C26D9" w:rsidRDefault="00000000">
      <w:pPr>
        <w:pStyle w:val="Heading2"/>
        <w:spacing w:before="68"/>
        <w:ind w:right="953"/>
      </w:pPr>
      <w:r>
        <w:rPr>
          <w:spacing w:val="-2"/>
        </w:rPr>
        <w:lastRenderedPageBreak/>
        <w:t>Abstract</w:t>
      </w:r>
    </w:p>
    <w:p w14:paraId="4618F813" w14:textId="77777777" w:rsidR="001C26D9" w:rsidRDefault="001C26D9">
      <w:pPr>
        <w:pStyle w:val="BodyText"/>
        <w:rPr>
          <w:b/>
          <w:sz w:val="32"/>
        </w:rPr>
      </w:pPr>
    </w:p>
    <w:p w14:paraId="46F1D2AF" w14:textId="77777777" w:rsidR="001C26D9" w:rsidRDefault="001C26D9">
      <w:pPr>
        <w:pStyle w:val="BodyText"/>
        <w:spacing w:before="40"/>
        <w:rPr>
          <w:b/>
          <w:sz w:val="32"/>
        </w:rPr>
      </w:pPr>
    </w:p>
    <w:p w14:paraId="462C5EFD" w14:textId="77777777" w:rsidR="001C26D9" w:rsidRDefault="00000000">
      <w:pPr>
        <w:pStyle w:val="BodyText"/>
        <w:spacing w:line="360" w:lineRule="auto"/>
        <w:ind w:left="578" w:right="710"/>
        <w:jc w:val="both"/>
      </w:pPr>
      <w:r>
        <w:t>Accurate crop price prediction is vital in planning for agriculture, risk management, and guarantee market stability. As a result, the producers, traders, and policymakers are often shocked with volatile price movements, broadly determined by weather conditions, market conditions, and supply-demand fluctuations. Time series models (ARIMA) and basic linear regression</w:t>
      </w:r>
      <w:r>
        <w:rPr>
          <w:spacing w:val="-18"/>
        </w:rPr>
        <w:t xml:space="preserve"> </w:t>
      </w:r>
      <w:r>
        <w:t>are</w:t>
      </w:r>
      <w:r>
        <w:rPr>
          <w:spacing w:val="-17"/>
        </w:rPr>
        <w:t xml:space="preserve"> </w:t>
      </w:r>
      <w:r>
        <w:t>forecasting</w:t>
      </w:r>
      <w:r>
        <w:rPr>
          <w:spacing w:val="-18"/>
        </w:rPr>
        <w:t xml:space="preserve"> </w:t>
      </w:r>
      <w:r>
        <w:t>methods</w:t>
      </w:r>
      <w:r>
        <w:rPr>
          <w:spacing w:val="-17"/>
        </w:rPr>
        <w:t xml:space="preserve"> </w:t>
      </w:r>
      <w:r>
        <w:t>that</w:t>
      </w:r>
      <w:r>
        <w:rPr>
          <w:spacing w:val="-18"/>
        </w:rPr>
        <w:t xml:space="preserve"> </w:t>
      </w:r>
      <w:r>
        <w:t>miss</w:t>
      </w:r>
      <w:r>
        <w:rPr>
          <w:spacing w:val="-17"/>
        </w:rPr>
        <w:t xml:space="preserve"> </w:t>
      </w:r>
      <w:r>
        <w:t>non-linear</w:t>
      </w:r>
      <w:r>
        <w:rPr>
          <w:spacing w:val="-18"/>
        </w:rPr>
        <w:t xml:space="preserve"> </w:t>
      </w:r>
      <w:r>
        <w:t>trends</w:t>
      </w:r>
      <w:r>
        <w:rPr>
          <w:spacing w:val="-17"/>
        </w:rPr>
        <w:t xml:space="preserve"> </w:t>
      </w:r>
      <w:r>
        <w:t>and</w:t>
      </w:r>
      <w:r>
        <w:rPr>
          <w:spacing w:val="-18"/>
        </w:rPr>
        <w:t xml:space="preserve"> </w:t>
      </w:r>
      <w:r>
        <w:t>external</w:t>
      </w:r>
      <w:r>
        <w:rPr>
          <w:spacing w:val="-17"/>
        </w:rPr>
        <w:t xml:space="preserve"> </w:t>
      </w:r>
      <w:r>
        <w:t>shocks.</w:t>
      </w:r>
      <w:r>
        <w:rPr>
          <w:spacing w:val="-18"/>
        </w:rPr>
        <w:t xml:space="preserve"> </w:t>
      </w:r>
      <w:r>
        <w:t>This</w:t>
      </w:r>
      <w:r>
        <w:rPr>
          <w:spacing w:val="-17"/>
        </w:rPr>
        <w:t xml:space="preserve"> </w:t>
      </w:r>
      <w:r>
        <w:t>study proposes a machine-learning crop price forecasting model that uses historical price data, climatic variables (rainfall, rainfall deviation, flood indicators), and economic variables (Wholesale Price Index-WPI) to enhance forecasting accuracy.</w:t>
      </w:r>
    </w:p>
    <w:p w14:paraId="2F44DA77" w14:textId="77777777" w:rsidR="001C26D9" w:rsidRDefault="00000000">
      <w:pPr>
        <w:pStyle w:val="BodyText"/>
        <w:spacing w:before="280" w:line="360" w:lineRule="auto"/>
        <w:ind w:left="578" w:right="712"/>
        <w:jc w:val="both"/>
      </w:pPr>
      <w:r>
        <w:t>The proposed model is based on a Random Forest Regressor and gives an average accuracy of 97%, which is very much beyond common traditional statistical models. This research asserts that the commodities price variance such as environmental conditions, such as rains and floods, and calls for adopting climate-integrated economic forecasts. Processing speed would be considered excellent for out-of-the-box applications at 0.15 to 0.40 seconds per forecast, supporting stakeholders in making timely and sound choices. Graphical representations</w:t>
      </w:r>
      <w:r>
        <w:rPr>
          <w:spacing w:val="-12"/>
        </w:rPr>
        <w:t xml:space="preserve"> </w:t>
      </w:r>
      <w:r>
        <w:t>such</w:t>
      </w:r>
      <w:r>
        <w:rPr>
          <w:spacing w:val="-13"/>
        </w:rPr>
        <w:t xml:space="preserve"> </w:t>
      </w:r>
      <w:r>
        <w:t>as</w:t>
      </w:r>
      <w:r>
        <w:rPr>
          <w:spacing w:val="-14"/>
        </w:rPr>
        <w:t xml:space="preserve"> </w:t>
      </w:r>
      <w:r>
        <w:t>line</w:t>
      </w:r>
      <w:r>
        <w:rPr>
          <w:spacing w:val="-18"/>
        </w:rPr>
        <w:t xml:space="preserve"> </w:t>
      </w:r>
      <w:r>
        <w:t>graphs</w:t>
      </w:r>
      <w:r>
        <w:rPr>
          <w:spacing w:val="-15"/>
        </w:rPr>
        <w:t xml:space="preserve"> </w:t>
      </w:r>
      <w:r>
        <w:t>and</w:t>
      </w:r>
      <w:r>
        <w:rPr>
          <w:spacing w:val="-16"/>
        </w:rPr>
        <w:t xml:space="preserve"> </w:t>
      </w:r>
      <w:r>
        <w:t>scatterplots</w:t>
      </w:r>
      <w:r>
        <w:rPr>
          <w:spacing w:val="-5"/>
        </w:rPr>
        <w:t xml:space="preserve"> </w:t>
      </w:r>
      <w:r>
        <w:t>improve</w:t>
      </w:r>
      <w:r>
        <w:rPr>
          <w:spacing w:val="-5"/>
        </w:rPr>
        <w:t xml:space="preserve"> </w:t>
      </w:r>
      <w:r>
        <w:t>interpretability,</w:t>
      </w:r>
      <w:r>
        <w:rPr>
          <w:spacing w:val="-6"/>
        </w:rPr>
        <w:t xml:space="preserve"> </w:t>
      </w:r>
      <w:r>
        <w:t>helping</w:t>
      </w:r>
      <w:r>
        <w:rPr>
          <w:spacing w:val="-1"/>
        </w:rPr>
        <w:t xml:space="preserve"> </w:t>
      </w:r>
      <w:r>
        <w:t>farmers, traders, and policymakers visually analyze market trends and price behavior.</w:t>
      </w:r>
    </w:p>
    <w:p w14:paraId="7F7DD6CD" w14:textId="77777777" w:rsidR="001C26D9" w:rsidRDefault="00000000">
      <w:pPr>
        <w:pStyle w:val="BodyText"/>
        <w:spacing w:before="281" w:line="360" w:lineRule="auto"/>
        <w:ind w:left="578" w:right="708"/>
        <w:jc w:val="both"/>
      </w:pPr>
      <w:r>
        <w:t>Some key issues highlighted by the study entail external market trends leading to price instability for crops like Cotton and Ragi due to government intervention and international demand trends. Further, the study recommends the incorporation of real- time market information,</w:t>
      </w:r>
      <w:r>
        <w:rPr>
          <w:spacing w:val="-15"/>
        </w:rPr>
        <w:t xml:space="preserve"> </w:t>
      </w:r>
      <w:r>
        <w:t>cutting-edge</w:t>
      </w:r>
      <w:r>
        <w:rPr>
          <w:spacing w:val="-15"/>
        </w:rPr>
        <w:t xml:space="preserve"> </w:t>
      </w:r>
      <w:r>
        <w:t>deep</w:t>
      </w:r>
      <w:r>
        <w:rPr>
          <w:spacing w:val="-16"/>
        </w:rPr>
        <w:t xml:space="preserve"> </w:t>
      </w:r>
      <w:r>
        <w:t>learning</w:t>
      </w:r>
      <w:r>
        <w:rPr>
          <w:spacing w:val="-16"/>
        </w:rPr>
        <w:t xml:space="preserve"> </w:t>
      </w:r>
      <w:r>
        <w:t>models</w:t>
      </w:r>
      <w:r>
        <w:rPr>
          <w:spacing w:val="-14"/>
        </w:rPr>
        <w:t xml:space="preserve"> </w:t>
      </w:r>
      <w:r>
        <w:t>(LSTM,</w:t>
      </w:r>
      <w:r>
        <w:rPr>
          <w:spacing w:val="-18"/>
        </w:rPr>
        <w:t xml:space="preserve"> </w:t>
      </w:r>
      <w:r>
        <w:t>Transformer-</w:t>
      </w:r>
      <w:r>
        <w:rPr>
          <w:spacing w:val="-17"/>
        </w:rPr>
        <w:t xml:space="preserve"> </w:t>
      </w:r>
      <w:r>
        <w:t>based</w:t>
      </w:r>
      <w:r>
        <w:rPr>
          <w:spacing w:val="-16"/>
        </w:rPr>
        <w:t xml:space="preserve"> </w:t>
      </w:r>
      <w:r>
        <w:t>models),</w:t>
      </w:r>
      <w:r>
        <w:rPr>
          <w:spacing w:val="-15"/>
        </w:rPr>
        <w:t xml:space="preserve"> </w:t>
      </w:r>
      <w:r>
        <w:t>as</w:t>
      </w:r>
      <w:r>
        <w:rPr>
          <w:spacing w:val="-14"/>
        </w:rPr>
        <w:t xml:space="preserve"> </w:t>
      </w:r>
      <w:r>
        <w:t>well as macroeconomic variables such as inflation and foreign trade policies.</w:t>
      </w:r>
    </w:p>
    <w:p w14:paraId="2193E310" w14:textId="6E66A3D9" w:rsidR="001C26D9" w:rsidRDefault="00000000" w:rsidP="000D7C87">
      <w:pPr>
        <w:pStyle w:val="BodyText"/>
        <w:spacing w:before="281" w:line="360" w:lineRule="auto"/>
        <w:ind w:left="578" w:right="710"/>
        <w:jc w:val="both"/>
        <w:sectPr w:rsidR="001C26D9">
          <w:footerReference w:type="default" r:id="rId12"/>
          <w:pgSz w:w="11930" w:h="16860"/>
          <w:pgMar w:top="700" w:right="0" w:bottom="1160" w:left="283" w:header="0" w:footer="970" w:gutter="0"/>
          <w:pgNumType w:start="7"/>
          <w:cols w:space="720"/>
        </w:sectPr>
      </w:pPr>
      <w:r>
        <w:t>increase predictability further, creating a viable, flexible, and real-time price forecasting system for the advantage of farmers, traders, and policymakers.</w:t>
      </w:r>
    </w:p>
    <w:p w14:paraId="417AA50B" w14:textId="0217DD89" w:rsidR="001C26D9" w:rsidRDefault="001C26D9" w:rsidP="000D7C87">
      <w:pPr>
        <w:spacing w:before="67"/>
        <w:ind w:right="953"/>
        <w:rPr>
          <w:b/>
          <w:sz w:val="28"/>
        </w:rPr>
      </w:pPr>
    </w:p>
    <w:p w14:paraId="49A54159" w14:textId="77777777" w:rsidR="000D7C87" w:rsidRPr="0013181F" w:rsidRDefault="000D7C87" w:rsidP="000D7C87">
      <w:pPr>
        <w:spacing w:line="360" w:lineRule="auto"/>
        <w:ind w:right="425"/>
        <w:jc w:val="center"/>
        <w:rPr>
          <w:b/>
          <w:bCs/>
          <w:sz w:val="40"/>
          <w:szCs w:val="40"/>
          <w:lang w:val="en-IN"/>
        </w:rPr>
      </w:pPr>
      <w:r>
        <w:rPr>
          <w:b/>
          <w:sz w:val="20"/>
        </w:rPr>
        <w:br/>
      </w:r>
      <w:r w:rsidRPr="0013181F">
        <w:rPr>
          <w:b/>
          <w:bCs/>
          <w:sz w:val="40"/>
          <w:szCs w:val="40"/>
          <w:lang w:val="en-IN"/>
        </w:rPr>
        <w:t>TABLE OF CONTENTS</w:t>
      </w:r>
    </w:p>
    <w:tbl>
      <w:tblPr>
        <w:tblStyle w:val="Style1"/>
        <w:tblW w:w="0" w:type="auto"/>
        <w:tblLook w:val="04A0" w:firstRow="1" w:lastRow="0" w:firstColumn="1" w:lastColumn="0" w:noHBand="0" w:noVBand="1"/>
      </w:tblPr>
      <w:tblGrid>
        <w:gridCol w:w="2405"/>
        <w:gridCol w:w="5954"/>
        <w:gridCol w:w="1983"/>
      </w:tblGrid>
      <w:tr w:rsidR="000D7C87" w14:paraId="547C64CC" w14:textId="77777777" w:rsidTr="00D10B72">
        <w:tc>
          <w:tcPr>
            <w:tcW w:w="2405" w:type="dxa"/>
          </w:tcPr>
          <w:p w14:paraId="63C8DBB5" w14:textId="77777777" w:rsidR="000D7C87" w:rsidRPr="00A730FE" w:rsidRDefault="000D7C87" w:rsidP="00D10B72">
            <w:pPr>
              <w:spacing w:line="360" w:lineRule="auto"/>
              <w:ind w:right="425"/>
              <w:jc w:val="center"/>
              <w:rPr>
                <w:b/>
                <w:bCs/>
                <w:sz w:val="24"/>
                <w:szCs w:val="24"/>
                <w:lang w:val="en-IN"/>
              </w:rPr>
            </w:pPr>
            <w:r w:rsidRPr="00A730FE">
              <w:rPr>
                <w:b/>
                <w:bCs/>
                <w:sz w:val="24"/>
                <w:szCs w:val="24"/>
                <w:lang w:val="en-IN"/>
              </w:rPr>
              <w:t>C</w:t>
            </w:r>
            <w:r>
              <w:rPr>
                <w:b/>
                <w:bCs/>
                <w:sz w:val="24"/>
                <w:szCs w:val="24"/>
                <w:lang w:val="en-IN"/>
              </w:rPr>
              <w:t>HAPTER</w:t>
            </w:r>
          </w:p>
        </w:tc>
        <w:tc>
          <w:tcPr>
            <w:tcW w:w="5954" w:type="dxa"/>
          </w:tcPr>
          <w:p w14:paraId="2BA18992" w14:textId="77777777" w:rsidR="000D7C87" w:rsidRPr="00A730FE" w:rsidRDefault="000D7C87" w:rsidP="00D10B72">
            <w:pPr>
              <w:spacing w:line="360" w:lineRule="auto"/>
              <w:ind w:right="425"/>
              <w:jc w:val="center"/>
              <w:rPr>
                <w:b/>
                <w:bCs/>
                <w:sz w:val="24"/>
                <w:szCs w:val="24"/>
                <w:lang w:val="en-IN"/>
              </w:rPr>
            </w:pPr>
            <w:r>
              <w:rPr>
                <w:b/>
                <w:bCs/>
                <w:sz w:val="24"/>
                <w:szCs w:val="24"/>
                <w:lang w:val="en-IN"/>
              </w:rPr>
              <w:t>TITLE</w:t>
            </w:r>
          </w:p>
        </w:tc>
        <w:tc>
          <w:tcPr>
            <w:tcW w:w="1983" w:type="dxa"/>
          </w:tcPr>
          <w:p w14:paraId="6F275F35" w14:textId="77777777" w:rsidR="000D7C87" w:rsidRPr="00A730FE" w:rsidRDefault="000D7C87" w:rsidP="00D10B72">
            <w:pPr>
              <w:spacing w:line="360" w:lineRule="auto"/>
              <w:ind w:right="425"/>
              <w:jc w:val="center"/>
              <w:rPr>
                <w:b/>
                <w:bCs/>
                <w:sz w:val="24"/>
                <w:szCs w:val="24"/>
                <w:lang w:val="en-IN"/>
              </w:rPr>
            </w:pPr>
            <w:r>
              <w:rPr>
                <w:b/>
                <w:bCs/>
                <w:sz w:val="24"/>
                <w:szCs w:val="24"/>
                <w:lang w:val="en-IN"/>
              </w:rPr>
              <w:t>PAGE NO.</w:t>
            </w:r>
          </w:p>
        </w:tc>
      </w:tr>
      <w:tr w:rsidR="000D7C87" w14:paraId="0B334182" w14:textId="77777777" w:rsidTr="00D10B72">
        <w:tc>
          <w:tcPr>
            <w:tcW w:w="2405" w:type="dxa"/>
          </w:tcPr>
          <w:p w14:paraId="4333B95B" w14:textId="77777777" w:rsidR="000D7C87" w:rsidRPr="00495E6D" w:rsidRDefault="000D7C87" w:rsidP="00D10B72">
            <w:pPr>
              <w:spacing w:line="360" w:lineRule="auto"/>
              <w:ind w:right="425"/>
              <w:jc w:val="center"/>
              <w:rPr>
                <w:b/>
                <w:bCs/>
                <w:sz w:val="24"/>
                <w:szCs w:val="24"/>
                <w:lang w:val="en-IN"/>
              </w:rPr>
            </w:pPr>
          </w:p>
        </w:tc>
        <w:tc>
          <w:tcPr>
            <w:tcW w:w="5954" w:type="dxa"/>
          </w:tcPr>
          <w:p w14:paraId="325AAA55" w14:textId="77777777" w:rsidR="000D7C87" w:rsidRPr="00495E6D" w:rsidRDefault="000D7C87" w:rsidP="00D10B72">
            <w:pPr>
              <w:spacing w:line="360" w:lineRule="auto"/>
              <w:ind w:right="425"/>
              <w:jc w:val="both"/>
              <w:rPr>
                <w:b/>
                <w:bCs/>
                <w:sz w:val="24"/>
                <w:szCs w:val="24"/>
                <w:lang w:val="en-IN"/>
              </w:rPr>
            </w:pPr>
            <w:r w:rsidRPr="008D5E4E">
              <w:rPr>
                <w:b/>
                <w:bCs/>
                <w:sz w:val="24"/>
                <w:szCs w:val="24"/>
                <w:lang w:val="en-IN"/>
              </w:rPr>
              <w:t>LIST O</w:t>
            </w:r>
            <w:r>
              <w:rPr>
                <w:b/>
                <w:bCs/>
                <w:sz w:val="24"/>
                <w:szCs w:val="24"/>
                <w:lang w:val="en-IN"/>
              </w:rPr>
              <w:t xml:space="preserve">F </w:t>
            </w:r>
            <w:r w:rsidRPr="008D5E4E">
              <w:rPr>
                <w:b/>
                <w:bCs/>
                <w:sz w:val="24"/>
                <w:szCs w:val="24"/>
                <w:lang w:val="en-IN"/>
              </w:rPr>
              <w:t>FIGURES</w:t>
            </w:r>
          </w:p>
        </w:tc>
        <w:tc>
          <w:tcPr>
            <w:tcW w:w="1983" w:type="dxa"/>
          </w:tcPr>
          <w:p w14:paraId="5B454349" w14:textId="77777777" w:rsidR="000D7C87" w:rsidRPr="00495E6D" w:rsidRDefault="000D7C87" w:rsidP="00D10B72">
            <w:pPr>
              <w:spacing w:line="360" w:lineRule="auto"/>
              <w:ind w:right="425"/>
              <w:jc w:val="center"/>
              <w:rPr>
                <w:b/>
                <w:bCs/>
                <w:sz w:val="24"/>
                <w:szCs w:val="24"/>
                <w:lang w:val="en-IN"/>
              </w:rPr>
            </w:pPr>
            <w:r>
              <w:rPr>
                <w:b/>
                <w:bCs/>
                <w:sz w:val="24"/>
                <w:szCs w:val="24"/>
                <w:lang w:val="en-IN"/>
              </w:rPr>
              <w:t>12</w:t>
            </w:r>
          </w:p>
        </w:tc>
      </w:tr>
      <w:tr w:rsidR="000D7C87" w14:paraId="6C87781B" w14:textId="77777777" w:rsidTr="00D10B72">
        <w:tc>
          <w:tcPr>
            <w:tcW w:w="2405" w:type="dxa"/>
          </w:tcPr>
          <w:p w14:paraId="4864C09D" w14:textId="77777777" w:rsidR="000D7C87" w:rsidRPr="00495E6D" w:rsidRDefault="000D7C87" w:rsidP="00D10B72">
            <w:pPr>
              <w:spacing w:line="360" w:lineRule="auto"/>
              <w:ind w:right="425"/>
              <w:jc w:val="center"/>
              <w:rPr>
                <w:b/>
                <w:bCs/>
                <w:sz w:val="24"/>
                <w:szCs w:val="24"/>
                <w:lang w:val="en-IN"/>
              </w:rPr>
            </w:pPr>
          </w:p>
        </w:tc>
        <w:tc>
          <w:tcPr>
            <w:tcW w:w="5954" w:type="dxa"/>
          </w:tcPr>
          <w:p w14:paraId="5C3E1D34" w14:textId="77777777" w:rsidR="000D7C87" w:rsidRPr="00495E6D" w:rsidRDefault="000D7C87" w:rsidP="00D10B72">
            <w:pPr>
              <w:spacing w:line="360" w:lineRule="auto"/>
              <w:ind w:right="425"/>
              <w:jc w:val="both"/>
              <w:rPr>
                <w:b/>
                <w:bCs/>
                <w:sz w:val="24"/>
                <w:szCs w:val="24"/>
                <w:lang w:val="en-IN"/>
              </w:rPr>
            </w:pPr>
            <w:r w:rsidRPr="008D5E4E">
              <w:rPr>
                <w:b/>
                <w:bCs/>
                <w:sz w:val="24"/>
                <w:szCs w:val="24"/>
                <w:lang w:val="en-IN"/>
              </w:rPr>
              <w:t>LIST OF TABLES</w:t>
            </w:r>
          </w:p>
        </w:tc>
        <w:tc>
          <w:tcPr>
            <w:tcW w:w="1983" w:type="dxa"/>
          </w:tcPr>
          <w:p w14:paraId="55F32962" w14:textId="77777777" w:rsidR="000D7C87" w:rsidRPr="00495E6D" w:rsidRDefault="000D7C87" w:rsidP="00D10B72">
            <w:pPr>
              <w:spacing w:line="360" w:lineRule="auto"/>
              <w:ind w:right="425"/>
              <w:jc w:val="center"/>
              <w:rPr>
                <w:b/>
                <w:bCs/>
                <w:sz w:val="24"/>
                <w:szCs w:val="24"/>
                <w:lang w:val="en-IN"/>
              </w:rPr>
            </w:pPr>
            <w:r>
              <w:rPr>
                <w:b/>
                <w:bCs/>
                <w:sz w:val="24"/>
                <w:szCs w:val="24"/>
                <w:lang w:val="en-IN"/>
              </w:rPr>
              <w:t>12</w:t>
            </w:r>
          </w:p>
        </w:tc>
      </w:tr>
      <w:tr w:rsidR="000D7C87" w14:paraId="1C47E072" w14:textId="77777777" w:rsidTr="00D10B72">
        <w:tc>
          <w:tcPr>
            <w:tcW w:w="2405" w:type="dxa"/>
          </w:tcPr>
          <w:p w14:paraId="2417860B" w14:textId="77777777" w:rsidR="000D7C87" w:rsidRPr="00495E6D" w:rsidRDefault="000D7C87" w:rsidP="00D10B72">
            <w:pPr>
              <w:spacing w:line="360" w:lineRule="auto"/>
              <w:ind w:right="425"/>
              <w:jc w:val="center"/>
              <w:rPr>
                <w:b/>
                <w:bCs/>
                <w:sz w:val="24"/>
                <w:szCs w:val="24"/>
                <w:lang w:val="en-IN"/>
              </w:rPr>
            </w:pPr>
          </w:p>
        </w:tc>
        <w:tc>
          <w:tcPr>
            <w:tcW w:w="5954" w:type="dxa"/>
          </w:tcPr>
          <w:p w14:paraId="357E0C91" w14:textId="77777777" w:rsidR="000D7C87" w:rsidRPr="00495E6D" w:rsidRDefault="000D7C87" w:rsidP="00D10B72">
            <w:pPr>
              <w:spacing w:line="360" w:lineRule="auto"/>
              <w:ind w:right="425"/>
              <w:jc w:val="both"/>
              <w:rPr>
                <w:b/>
                <w:bCs/>
                <w:sz w:val="24"/>
                <w:szCs w:val="24"/>
                <w:lang w:val="en-IN"/>
              </w:rPr>
            </w:pPr>
            <w:r w:rsidRPr="008D5E4E">
              <w:rPr>
                <w:b/>
                <w:bCs/>
                <w:sz w:val="24"/>
                <w:szCs w:val="24"/>
                <w:lang w:val="en-IN"/>
              </w:rPr>
              <w:t>LIST OF</w:t>
            </w:r>
            <w:r>
              <w:rPr>
                <w:b/>
                <w:bCs/>
                <w:sz w:val="24"/>
                <w:szCs w:val="24"/>
                <w:lang w:val="en-IN"/>
              </w:rPr>
              <w:t xml:space="preserve"> </w:t>
            </w:r>
            <w:r w:rsidRPr="008D5E4E">
              <w:rPr>
                <w:b/>
                <w:bCs/>
                <w:sz w:val="24"/>
                <w:szCs w:val="24"/>
                <w:lang w:val="en-IN"/>
              </w:rPr>
              <w:t>ABBREVIATIONS</w:t>
            </w:r>
          </w:p>
        </w:tc>
        <w:tc>
          <w:tcPr>
            <w:tcW w:w="1983" w:type="dxa"/>
          </w:tcPr>
          <w:p w14:paraId="3FB4F5D6" w14:textId="77777777" w:rsidR="000D7C87" w:rsidRPr="00495E6D" w:rsidRDefault="000D7C87" w:rsidP="00D10B72">
            <w:pPr>
              <w:spacing w:line="360" w:lineRule="auto"/>
              <w:ind w:right="425"/>
              <w:jc w:val="center"/>
              <w:rPr>
                <w:b/>
                <w:bCs/>
                <w:sz w:val="24"/>
                <w:szCs w:val="24"/>
                <w:lang w:val="en-IN"/>
              </w:rPr>
            </w:pPr>
            <w:r>
              <w:rPr>
                <w:b/>
                <w:bCs/>
                <w:sz w:val="24"/>
                <w:szCs w:val="24"/>
                <w:lang w:val="en-IN"/>
              </w:rPr>
              <w:t>13</w:t>
            </w:r>
          </w:p>
        </w:tc>
      </w:tr>
      <w:tr w:rsidR="000D7C87" w14:paraId="4A941D91" w14:textId="77777777" w:rsidTr="00D10B72">
        <w:tc>
          <w:tcPr>
            <w:tcW w:w="2405" w:type="dxa"/>
          </w:tcPr>
          <w:p w14:paraId="0C7A36C1" w14:textId="77777777" w:rsidR="000D7C87" w:rsidRPr="00A730FE" w:rsidRDefault="000D7C87" w:rsidP="00D10B72">
            <w:pPr>
              <w:spacing w:line="360" w:lineRule="auto"/>
              <w:ind w:right="425"/>
              <w:jc w:val="center"/>
              <w:rPr>
                <w:sz w:val="24"/>
                <w:szCs w:val="24"/>
                <w:lang w:val="en-IN"/>
              </w:rPr>
            </w:pPr>
            <w:r w:rsidRPr="008D5E4E">
              <w:rPr>
                <w:b/>
                <w:bCs/>
                <w:sz w:val="24"/>
                <w:szCs w:val="24"/>
                <w:lang w:val="en-IN"/>
              </w:rPr>
              <w:t>1</w:t>
            </w:r>
          </w:p>
        </w:tc>
        <w:tc>
          <w:tcPr>
            <w:tcW w:w="5954" w:type="dxa"/>
          </w:tcPr>
          <w:p w14:paraId="47934C93" w14:textId="77777777" w:rsidR="000D7C87" w:rsidRPr="00A730FE" w:rsidRDefault="000D7C87" w:rsidP="00D10B72">
            <w:pPr>
              <w:spacing w:line="360" w:lineRule="auto"/>
              <w:ind w:right="425"/>
              <w:jc w:val="both"/>
              <w:rPr>
                <w:sz w:val="24"/>
                <w:szCs w:val="24"/>
                <w:lang w:val="en-IN"/>
              </w:rPr>
            </w:pPr>
            <w:r w:rsidRPr="008D5E4E">
              <w:rPr>
                <w:b/>
                <w:bCs/>
                <w:sz w:val="24"/>
                <w:szCs w:val="24"/>
                <w:lang w:val="en-IN"/>
              </w:rPr>
              <w:t>INTRODUCTION</w:t>
            </w:r>
          </w:p>
        </w:tc>
        <w:tc>
          <w:tcPr>
            <w:tcW w:w="1983" w:type="dxa"/>
          </w:tcPr>
          <w:p w14:paraId="78ED81A9" w14:textId="77777777" w:rsidR="000D7C87" w:rsidRPr="009A463B" w:rsidRDefault="000D7C87" w:rsidP="00D10B72">
            <w:pPr>
              <w:spacing w:line="360" w:lineRule="auto"/>
              <w:ind w:right="425"/>
              <w:jc w:val="center"/>
              <w:rPr>
                <w:b/>
                <w:bCs/>
                <w:sz w:val="24"/>
                <w:szCs w:val="24"/>
                <w:lang w:val="en-IN"/>
              </w:rPr>
            </w:pPr>
            <w:r w:rsidRPr="009A463B">
              <w:rPr>
                <w:b/>
                <w:bCs/>
                <w:sz w:val="24"/>
                <w:szCs w:val="24"/>
                <w:lang w:val="en-IN"/>
              </w:rPr>
              <w:t>14</w:t>
            </w:r>
          </w:p>
        </w:tc>
      </w:tr>
      <w:tr w:rsidR="000D7C87" w14:paraId="4A342B16" w14:textId="77777777" w:rsidTr="00D10B72">
        <w:tc>
          <w:tcPr>
            <w:tcW w:w="2405" w:type="dxa"/>
          </w:tcPr>
          <w:p w14:paraId="2F3F102E" w14:textId="77777777" w:rsidR="000D7C87" w:rsidRPr="00A730FE" w:rsidRDefault="000D7C87" w:rsidP="00D10B72">
            <w:pPr>
              <w:spacing w:line="360" w:lineRule="auto"/>
              <w:ind w:right="425"/>
              <w:jc w:val="center"/>
              <w:rPr>
                <w:sz w:val="24"/>
                <w:szCs w:val="24"/>
                <w:lang w:val="en-IN"/>
              </w:rPr>
            </w:pPr>
          </w:p>
        </w:tc>
        <w:tc>
          <w:tcPr>
            <w:tcW w:w="5954" w:type="dxa"/>
          </w:tcPr>
          <w:p w14:paraId="215C79A6" w14:textId="77777777" w:rsidR="000D7C87" w:rsidRPr="005C3965" w:rsidRDefault="000D7C87" w:rsidP="000D7C87">
            <w:pPr>
              <w:pStyle w:val="ListParagraph"/>
              <w:widowControl/>
              <w:numPr>
                <w:ilvl w:val="1"/>
                <w:numId w:val="27"/>
              </w:numPr>
              <w:autoSpaceDE/>
              <w:autoSpaceDN/>
              <w:spacing w:before="22" w:line="360" w:lineRule="auto"/>
              <w:ind w:right="425"/>
              <w:jc w:val="both"/>
              <w:rPr>
                <w:sz w:val="24"/>
                <w:szCs w:val="24"/>
                <w:lang w:val="en-IN"/>
              </w:rPr>
            </w:pPr>
            <w:r w:rsidRPr="005C3965">
              <w:rPr>
                <w:sz w:val="24"/>
                <w:szCs w:val="24"/>
                <w:lang w:val="en-IN"/>
              </w:rPr>
              <w:t>Background of Study</w:t>
            </w:r>
          </w:p>
        </w:tc>
        <w:tc>
          <w:tcPr>
            <w:tcW w:w="1983" w:type="dxa"/>
          </w:tcPr>
          <w:p w14:paraId="73B38CF9" w14:textId="77777777" w:rsidR="000D7C87" w:rsidRPr="00A730FE" w:rsidRDefault="000D7C87" w:rsidP="00D10B72">
            <w:pPr>
              <w:spacing w:line="360" w:lineRule="auto"/>
              <w:ind w:right="425"/>
              <w:jc w:val="center"/>
              <w:rPr>
                <w:sz w:val="24"/>
                <w:szCs w:val="24"/>
                <w:lang w:val="en-IN"/>
              </w:rPr>
            </w:pPr>
            <w:r>
              <w:rPr>
                <w:sz w:val="24"/>
                <w:szCs w:val="24"/>
                <w:lang w:val="en-IN"/>
              </w:rPr>
              <w:t>14</w:t>
            </w:r>
          </w:p>
        </w:tc>
      </w:tr>
      <w:tr w:rsidR="000D7C87" w14:paraId="6FEBB953" w14:textId="77777777" w:rsidTr="00D10B72">
        <w:tc>
          <w:tcPr>
            <w:tcW w:w="2405" w:type="dxa"/>
          </w:tcPr>
          <w:p w14:paraId="4E65C3EE" w14:textId="77777777" w:rsidR="000D7C87" w:rsidRDefault="000D7C87" w:rsidP="00D10B72">
            <w:pPr>
              <w:spacing w:line="360" w:lineRule="auto"/>
              <w:ind w:right="425"/>
              <w:jc w:val="center"/>
              <w:rPr>
                <w:sz w:val="24"/>
                <w:szCs w:val="24"/>
                <w:lang w:val="en-IN"/>
              </w:rPr>
            </w:pPr>
          </w:p>
        </w:tc>
        <w:tc>
          <w:tcPr>
            <w:tcW w:w="5954" w:type="dxa"/>
          </w:tcPr>
          <w:p w14:paraId="311A729B" w14:textId="77777777" w:rsidR="000D7C87" w:rsidRPr="005C3965" w:rsidRDefault="000D7C87" w:rsidP="000D7C87">
            <w:pPr>
              <w:pStyle w:val="ListParagraph"/>
              <w:widowControl/>
              <w:numPr>
                <w:ilvl w:val="1"/>
                <w:numId w:val="27"/>
              </w:numPr>
              <w:autoSpaceDE/>
              <w:autoSpaceDN/>
              <w:spacing w:before="22" w:line="360" w:lineRule="auto"/>
              <w:ind w:right="425"/>
              <w:jc w:val="both"/>
              <w:rPr>
                <w:sz w:val="24"/>
                <w:szCs w:val="24"/>
                <w:lang w:val="en-IN"/>
              </w:rPr>
            </w:pPr>
            <w:r w:rsidRPr="005C3965">
              <w:rPr>
                <w:sz w:val="24"/>
                <w:szCs w:val="24"/>
                <w:lang w:val="en-IN"/>
              </w:rPr>
              <w:t>Research Problem</w:t>
            </w:r>
          </w:p>
        </w:tc>
        <w:tc>
          <w:tcPr>
            <w:tcW w:w="1983" w:type="dxa"/>
          </w:tcPr>
          <w:p w14:paraId="5EAB626C" w14:textId="77777777" w:rsidR="000D7C87" w:rsidRPr="00A730FE" w:rsidRDefault="000D7C87" w:rsidP="00D10B72">
            <w:pPr>
              <w:spacing w:line="360" w:lineRule="auto"/>
              <w:ind w:right="425"/>
              <w:jc w:val="center"/>
              <w:rPr>
                <w:sz w:val="24"/>
                <w:szCs w:val="24"/>
                <w:lang w:val="en-IN"/>
              </w:rPr>
            </w:pPr>
            <w:r>
              <w:rPr>
                <w:sz w:val="24"/>
                <w:szCs w:val="24"/>
                <w:lang w:val="en-IN"/>
              </w:rPr>
              <w:t>15</w:t>
            </w:r>
          </w:p>
        </w:tc>
      </w:tr>
      <w:tr w:rsidR="000D7C87" w14:paraId="21115CB2" w14:textId="77777777" w:rsidTr="00D10B72">
        <w:tc>
          <w:tcPr>
            <w:tcW w:w="2405" w:type="dxa"/>
          </w:tcPr>
          <w:p w14:paraId="41319B2A" w14:textId="77777777" w:rsidR="000D7C87" w:rsidRDefault="000D7C87" w:rsidP="00D10B72">
            <w:pPr>
              <w:spacing w:line="360" w:lineRule="auto"/>
              <w:ind w:right="425"/>
              <w:jc w:val="center"/>
              <w:rPr>
                <w:sz w:val="24"/>
                <w:szCs w:val="24"/>
                <w:lang w:val="en-IN"/>
              </w:rPr>
            </w:pPr>
          </w:p>
        </w:tc>
        <w:tc>
          <w:tcPr>
            <w:tcW w:w="5954" w:type="dxa"/>
          </w:tcPr>
          <w:p w14:paraId="271A7765" w14:textId="77777777" w:rsidR="000D7C87" w:rsidRPr="005C3965" w:rsidRDefault="000D7C87" w:rsidP="000D7C87">
            <w:pPr>
              <w:pStyle w:val="ListParagraph"/>
              <w:widowControl/>
              <w:numPr>
                <w:ilvl w:val="1"/>
                <w:numId w:val="27"/>
              </w:numPr>
              <w:autoSpaceDE/>
              <w:autoSpaceDN/>
              <w:spacing w:before="22" w:line="360" w:lineRule="auto"/>
              <w:ind w:right="425"/>
              <w:jc w:val="both"/>
              <w:rPr>
                <w:sz w:val="24"/>
                <w:szCs w:val="24"/>
                <w:lang w:val="en-IN"/>
              </w:rPr>
            </w:pPr>
            <w:r w:rsidRPr="005C3965">
              <w:rPr>
                <w:sz w:val="24"/>
                <w:szCs w:val="24"/>
                <w:lang w:val="en-IN"/>
              </w:rPr>
              <w:t>Research Questions/ Objectives</w:t>
            </w:r>
          </w:p>
        </w:tc>
        <w:tc>
          <w:tcPr>
            <w:tcW w:w="1983" w:type="dxa"/>
          </w:tcPr>
          <w:p w14:paraId="3D632F10" w14:textId="77777777" w:rsidR="000D7C87" w:rsidRPr="00A730FE" w:rsidRDefault="000D7C87" w:rsidP="00D10B72">
            <w:pPr>
              <w:spacing w:line="360" w:lineRule="auto"/>
              <w:ind w:right="425"/>
              <w:jc w:val="center"/>
              <w:rPr>
                <w:sz w:val="24"/>
                <w:szCs w:val="24"/>
                <w:lang w:val="en-IN"/>
              </w:rPr>
            </w:pPr>
            <w:r>
              <w:rPr>
                <w:sz w:val="24"/>
                <w:szCs w:val="24"/>
                <w:lang w:val="en-IN"/>
              </w:rPr>
              <w:t>16</w:t>
            </w:r>
          </w:p>
        </w:tc>
      </w:tr>
      <w:tr w:rsidR="000D7C87" w14:paraId="604AB57B" w14:textId="77777777" w:rsidTr="00D10B72">
        <w:tc>
          <w:tcPr>
            <w:tcW w:w="2405" w:type="dxa"/>
          </w:tcPr>
          <w:p w14:paraId="321DD103" w14:textId="77777777" w:rsidR="000D7C87" w:rsidRDefault="000D7C87" w:rsidP="00D10B72">
            <w:pPr>
              <w:spacing w:line="360" w:lineRule="auto"/>
              <w:ind w:right="425"/>
              <w:jc w:val="center"/>
              <w:rPr>
                <w:sz w:val="24"/>
                <w:szCs w:val="24"/>
                <w:lang w:val="en-IN"/>
              </w:rPr>
            </w:pPr>
          </w:p>
        </w:tc>
        <w:tc>
          <w:tcPr>
            <w:tcW w:w="5954" w:type="dxa"/>
          </w:tcPr>
          <w:p w14:paraId="3CE82A58" w14:textId="77777777" w:rsidR="000D7C87" w:rsidRPr="005C3965" w:rsidRDefault="000D7C87" w:rsidP="000D7C87">
            <w:pPr>
              <w:pStyle w:val="ListParagraph"/>
              <w:widowControl/>
              <w:numPr>
                <w:ilvl w:val="1"/>
                <w:numId w:val="27"/>
              </w:numPr>
              <w:autoSpaceDE/>
              <w:autoSpaceDN/>
              <w:spacing w:before="22" w:line="360" w:lineRule="auto"/>
              <w:ind w:right="425"/>
              <w:jc w:val="both"/>
              <w:rPr>
                <w:sz w:val="24"/>
                <w:szCs w:val="24"/>
                <w:lang w:val="en-IN"/>
              </w:rPr>
            </w:pPr>
            <w:r w:rsidRPr="005C3965">
              <w:rPr>
                <w:sz w:val="24"/>
                <w:szCs w:val="24"/>
                <w:lang w:val="en-IN"/>
              </w:rPr>
              <w:t>Importance of the Study</w:t>
            </w:r>
          </w:p>
        </w:tc>
        <w:tc>
          <w:tcPr>
            <w:tcW w:w="1983" w:type="dxa"/>
          </w:tcPr>
          <w:p w14:paraId="31AD4C09" w14:textId="77777777" w:rsidR="000D7C87" w:rsidRPr="00A730FE" w:rsidRDefault="000D7C87" w:rsidP="00D10B72">
            <w:pPr>
              <w:spacing w:line="360" w:lineRule="auto"/>
              <w:ind w:right="425"/>
              <w:jc w:val="center"/>
              <w:rPr>
                <w:sz w:val="24"/>
                <w:szCs w:val="24"/>
                <w:lang w:val="en-IN"/>
              </w:rPr>
            </w:pPr>
            <w:r>
              <w:rPr>
                <w:sz w:val="24"/>
                <w:szCs w:val="24"/>
                <w:lang w:val="en-IN"/>
              </w:rPr>
              <w:t>16</w:t>
            </w:r>
          </w:p>
        </w:tc>
      </w:tr>
      <w:tr w:rsidR="000D7C87" w14:paraId="0D5BF084" w14:textId="77777777" w:rsidTr="00D10B72">
        <w:tc>
          <w:tcPr>
            <w:tcW w:w="2405" w:type="dxa"/>
          </w:tcPr>
          <w:p w14:paraId="2D212313" w14:textId="77777777" w:rsidR="000D7C87" w:rsidRDefault="000D7C87" w:rsidP="00D10B72">
            <w:pPr>
              <w:spacing w:line="360" w:lineRule="auto"/>
              <w:ind w:right="425"/>
              <w:jc w:val="center"/>
              <w:rPr>
                <w:sz w:val="24"/>
                <w:szCs w:val="24"/>
                <w:lang w:val="en-IN"/>
              </w:rPr>
            </w:pPr>
          </w:p>
        </w:tc>
        <w:tc>
          <w:tcPr>
            <w:tcW w:w="5954" w:type="dxa"/>
          </w:tcPr>
          <w:p w14:paraId="6B4B5F40" w14:textId="77777777" w:rsidR="000D7C87" w:rsidRPr="005C3965" w:rsidRDefault="000D7C87" w:rsidP="000D7C87">
            <w:pPr>
              <w:pStyle w:val="ListParagraph"/>
              <w:widowControl/>
              <w:numPr>
                <w:ilvl w:val="1"/>
                <w:numId w:val="27"/>
              </w:numPr>
              <w:autoSpaceDE/>
              <w:autoSpaceDN/>
              <w:spacing w:before="22" w:line="360" w:lineRule="auto"/>
              <w:ind w:right="425"/>
              <w:jc w:val="both"/>
              <w:rPr>
                <w:sz w:val="24"/>
                <w:szCs w:val="24"/>
                <w:lang w:val="en-IN"/>
              </w:rPr>
            </w:pPr>
            <w:r w:rsidRPr="005C3965">
              <w:rPr>
                <w:sz w:val="24"/>
                <w:szCs w:val="24"/>
                <w:lang w:val="en-IN"/>
              </w:rPr>
              <w:t>Scope of the Study</w:t>
            </w:r>
          </w:p>
        </w:tc>
        <w:tc>
          <w:tcPr>
            <w:tcW w:w="1983" w:type="dxa"/>
          </w:tcPr>
          <w:p w14:paraId="459201CD" w14:textId="77777777" w:rsidR="000D7C87" w:rsidRPr="00A730FE" w:rsidRDefault="000D7C87" w:rsidP="00D10B72">
            <w:pPr>
              <w:spacing w:line="360" w:lineRule="auto"/>
              <w:ind w:right="425"/>
              <w:jc w:val="center"/>
              <w:rPr>
                <w:sz w:val="24"/>
                <w:szCs w:val="24"/>
                <w:lang w:val="en-IN"/>
              </w:rPr>
            </w:pPr>
            <w:r>
              <w:rPr>
                <w:sz w:val="24"/>
                <w:szCs w:val="24"/>
                <w:lang w:val="en-IN"/>
              </w:rPr>
              <w:t>17</w:t>
            </w:r>
          </w:p>
        </w:tc>
      </w:tr>
      <w:tr w:rsidR="000D7C87" w14:paraId="01B954EB" w14:textId="77777777" w:rsidTr="00D10B72">
        <w:tc>
          <w:tcPr>
            <w:tcW w:w="2405" w:type="dxa"/>
          </w:tcPr>
          <w:p w14:paraId="1B269FAB" w14:textId="77777777" w:rsidR="000D7C87" w:rsidRDefault="000D7C87" w:rsidP="00D10B72">
            <w:pPr>
              <w:spacing w:line="360" w:lineRule="auto"/>
              <w:ind w:right="425"/>
              <w:jc w:val="center"/>
              <w:rPr>
                <w:sz w:val="24"/>
                <w:szCs w:val="24"/>
                <w:lang w:val="en-IN"/>
              </w:rPr>
            </w:pPr>
          </w:p>
        </w:tc>
        <w:tc>
          <w:tcPr>
            <w:tcW w:w="5954" w:type="dxa"/>
          </w:tcPr>
          <w:p w14:paraId="33C820F0" w14:textId="77777777" w:rsidR="000D7C87" w:rsidRPr="005C3965" w:rsidRDefault="000D7C87" w:rsidP="000D7C87">
            <w:pPr>
              <w:pStyle w:val="ListParagraph"/>
              <w:widowControl/>
              <w:numPr>
                <w:ilvl w:val="1"/>
                <w:numId w:val="27"/>
              </w:numPr>
              <w:autoSpaceDE/>
              <w:autoSpaceDN/>
              <w:spacing w:before="22" w:line="360" w:lineRule="auto"/>
              <w:ind w:right="425"/>
              <w:jc w:val="both"/>
              <w:rPr>
                <w:sz w:val="24"/>
                <w:szCs w:val="24"/>
                <w:lang w:val="en-IN"/>
              </w:rPr>
            </w:pPr>
            <w:r w:rsidRPr="005C3965">
              <w:rPr>
                <w:sz w:val="24"/>
                <w:szCs w:val="24"/>
                <w:lang w:val="en-IN"/>
              </w:rPr>
              <w:t>Thesis Organisation</w:t>
            </w:r>
          </w:p>
        </w:tc>
        <w:tc>
          <w:tcPr>
            <w:tcW w:w="1983" w:type="dxa"/>
          </w:tcPr>
          <w:p w14:paraId="1FA46B69" w14:textId="77777777" w:rsidR="000D7C87" w:rsidRPr="00A730FE" w:rsidRDefault="000D7C87" w:rsidP="00D10B72">
            <w:pPr>
              <w:spacing w:line="360" w:lineRule="auto"/>
              <w:ind w:right="425"/>
              <w:jc w:val="center"/>
              <w:rPr>
                <w:sz w:val="24"/>
                <w:szCs w:val="24"/>
                <w:lang w:val="en-IN"/>
              </w:rPr>
            </w:pPr>
            <w:r>
              <w:rPr>
                <w:sz w:val="24"/>
                <w:szCs w:val="24"/>
                <w:lang w:val="en-IN"/>
              </w:rPr>
              <w:t>18</w:t>
            </w:r>
          </w:p>
        </w:tc>
      </w:tr>
      <w:tr w:rsidR="000D7C87" w14:paraId="52D89AE0" w14:textId="77777777" w:rsidTr="00D10B72">
        <w:tc>
          <w:tcPr>
            <w:tcW w:w="2405" w:type="dxa"/>
          </w:tcPr>
          <w:p w14:paraId="3DFB7092" w14:textId="77777777" w:rsidR="000D7C87" w:rsidRDefault="000D7C87" w:rsidP="00D10B72">
            <w:pPr>
              <w:spacing w:line="360" w:lineRule="auto"/>
              <w:ind w:right="425"/>
              <w:jc w:val="center"/>
              <w:rPr>
                <w:sz w:val="24"/>
                <w:szCs w:val="24"/>
                <w:lang w:val="en-IN"/>
              </w:rPr>
            </w:pPr>
            <w:r w:rsidRPr="008D5E4E">
              <w:rPr>
                <w:b/>
                <w:bCs/>
                <w:sz w:val="24"/>
                <w:szCs w:val="24"/>
                <w:lang w:val="en-IN"/>
              </w:rPr>
              <w:t>2</w:t>
            </w:r>
          </w:p>
        </w:tc>
        <w:tc>
          <w:tcPr>
            <w:tcW w:w="5954" w:type="dxa"/>
          </w:tcPr>
          <w:p w14:paraId="721A6987" w14:textId="77777777" w:rsidR="000D7C87" w:rsidRPr="008D5E4E" w:rsidRDefault="000D7C87" w:rsidP="00D10B72">
            <w:pPr>
              <w:spacing w:line="360" w:lineRule="auto"/>
              <w:ind w:right="425"/>
              <w:jc w:val="both"/>
              <w:rPr>
                <w:sz w:val="24"/>
                <w:szCs w:val="24"/>
                <w:lang w:val="en-IN"/>
              </w:rPr>
            </w:pPr>
            <w:r w:rsidRPr="008D5E4E">
              <w:rPr>
                <w:b/>
                <w:bCs/>
                <w:sz w:val="24"/>
                <w:szCs w:val="24"/>
                <w:lang w:val="en-IN"/>
              </w:rPr>
              <w:t>LITERATURE REVIEW</w:t>
            </w:r>
          </w:p>
        </w:tc>
        <w:tc>
          <w:tcPr>
            <w:tcW w:w="1983" w:type="dxa"/>
          </w:tcPr>
          <w:p w14:paraId="7A4F64BD" w14:textId="77777777" w:rsidR="000D7C87" w:rsidRPr="003F4A95" w:rsidRDefault="000D7C87" w:rsidP="00D10B72">
            <w:pPr>
              <w:spacing w:line="360" w:lineRule="auto"/>
              <w:ind w:right="425"/>
              <w:jc w:val="center"/>
              <w:rPr>
                <w:b/>
                <w:bCs/>
                <w:sz w:val="24"/>
                <w:szCs w:val="24"/>
                <w:lang w:val="en-IN"/>
              </w:rPr>
            </w:pPr>
            <w:r w:rsidRPr="003F4A95">
              <w:rPr>
                <w:b/>
                <w:bCs/>
                <w:sz w:val="24"/>
                <w:szCs w:val="24"/>
                <w:lang w:val="en-IN"/>
              </w:rPr>
              <w:t>2</w:t>
            </w:r>
            <w:r>
              <w:rPr>
                <w:b/>
                <w:bCs/>
                <w:sz w:val="24"/>
                <w:szCs w:val="24"/>
                <w:lang w:val="en-IN"/>
              </w:rPr>
              <w:t>0</w:t>
            </w:r>
          </w:p>
        </w:tc>
      </w:tr>
      <w:tr w:rsidR="00D5511A" w14:paraId="4FF20001" w14:textId="77777777" w:rsidTr="00D10B72">
        <w:tc>
          <w:tcPr>
            <w:tcW w:w="2405" w:type="dxa"/>
          </w:tcPr>
          <w:p w14:paraId="55467979" w14:textId="77777777" w:rsidR="00D5511A" w:rsidRPr="008D5E4E" w:rsidRDefault="00D5511A" w:rsidP="00D10B72">
            <w:pPr>
              <w:spacing w:line="360" w:lineRule="auto"/>
              <w:ind w:right="425"/>
              <w:jc w:val="center"/>
              <w:rPr>
                <w:b/>
                <w:bCs/>
                <w:sz w:val="24"/>
                <w:szCs w:val="24"/>
                <w:lang w:val="en-IN"/>
              </w:rPr>
            </w:pPr>
          </w:p>
        </w:tc>
        <w:tc>
          <w:tcPr>
            <w:tcW w:w="5954" w:type="dxa"/>
          </w:tcPr>
          <w:p w14:paraId="0BAEF85E" w14:textId="11F6F411" w:rsidR="00D5511A" w:rsidRPr="008D5E4E" w:rsidRDefault="00D5511A" w:rsidP="00D10B72">
            <w:pPr>
              <w:spacing w:line="360" w:lineRule="auto"/>
              <w:ind w:right="425"/>
              <w:jc w:val="both"/>
              <w:rPr>
                <w:b/>
                <w:bCs/>
                <w:sz w:val="24"/>
                <w:szCs w:val="24"/>
                <w:lang w:val="en-IN"/>
              </w:rPr>
            </w:pPr>
            <w:r>
              <w:rPr>
                <w:sz w:val="24"/>
                <w:szCs w:val="24"/>
                <w:lang w:val="en-IN"/>
              </w:rPr>
              <w:t>2.1. Review of Relevant Previous Work</w:t>
            </w:r>
          </w:p>
        </w:tc>
        <w:tc>
          <w:tcPr>
            <w:tcW w:w="1983" w:type="dxa"/>
          </w:tcPr>
          <w:p w14:paraId="527AE6B8" w14:textId="77777777" w:rsidR="00D5511A" w:rsidRPr="003F4A95" w:rsidRDefault="00D5511A" w:rsidP="00D10B72">
            <w:pPr>
              <w:spacing w:line="360" w:lineRule="auto"/>
              <w:ind w:right="425"/>
              <w:jc w:val="center"/>
              <w:rPr>
                <w:b/>
                <w:bCs/>
                <w:sz w:val="24"/>
                <w:szCs w:val="24"/>
                <w:lang w:val="en-IN"/>
              </w:rPr>
            </w:pPr>
          </w:p>
        </w:tc>
      </w:tr>
      <w:tr w:rsidR="00D5511A" w14:paraId="7A57D020" w14:textId="77777777" w:rsidTr="00D10B72">
        <w:tc>
          <w:tcPr>
            <w:tcW w:w="2405" w:type="dxa"/>
          </w:tcPr>
          <w:p w14:paraId="7AC81B5F" w14:textId="77777777" w:rsidR="00D5511A" w:rsidRPr="008D5E4E" w:rsidRDefault="00D5511A" w:rsidP="00D10B72">
            <w:pPr>
              <w:spacing w:line="360" w:lineRule="auto"/>
              <w:ind w:right="425"/>
              <w:jc w:val="center"/>
              <w:rPr>
                <w:b/>
                <w:bCs/>
                <w:sz w:val="24"/>
                <w:szCs w:val="24"/>
                <w:lang w:val="en-IN"/>
              </w:rPr>
            </w:pPr>
          </w:p>
        </w:tc>
        <w:tc>
          <w:tcPr>
            <w:tcW w:w="5954" w:type="dxa"/>
          </w:tcPr>
          <w:p w14:paraId="69CEFE4D" w14:textId="6F43C284" w:rsidR="00D5511A" w:rsidRDefault="00D5511A" w:rsidP="00D10B72">
            <w:pPr>
              <w:spacing w:line="360" w:lineRule="auto"/>
              <w:ind w:right="425"/>
              <w:jc w:val="both"/>
              <w:rPr>
                <w:sz w:val="24"/>
                <w:szCs w:val="24"/>
                <w:lang w:val="en-IN"/>
              </w:rPr>
            </w:pPr>
            <w:r>
              <w:rPr>
                <w:sz w:val="24"/>
                <w:szCs w:val="24"/>
                <w:lang w:val="en-IN"/>
              </w:rPr>
              <w:t xml:space="preserve">         2.1.1 </w:t>
            </w:r>
            <w:r w:rsidRPr="00D5511A">
              <w:rPr>
                <w:sz w:val="24"/>
                <w:szCs w:val="24"/>
                <w:lang w:val="en-IN"/>
              </w:rPr>
              <w:t>Traditional Approaches of Crop Price Forecasting</w:t>
            </w:r>
          </w:p>
        </w:tc>
        <w:tc>
          <w:tcPr>
            <w:tcW w:w="1983" w:type="dxa"/>
          </w:tcPr>
          <w:p w14:paraId="44FEB44D" w14:textId="77777777" w:rsidR="00D5511A" w:rsidRPr="003F4A95" w:rsidRDefault="00D5511A" w:rsidP="00D10B72">
            <w:pPr>
              <w:spacing w:line="360" w:lineRule="auto"/>
              <w:ind w:right="425"/>
              <w:jc w:val="center"/>
              <w:rPr>
                <w:b/>
                <w:bCs/>
                <w:sz w:val="24"/>
                <w:szCs w:val="24"/>
                <w:lang w:val="en-IN"/>
              </w:rPr>
            </w:pPr>
          </w:p>
        </w:tc>
      </w:tr>
      <w:tr w:rsidR="00D5511A" w14:paraId="07A68D55" w14:textId="77777777" w:rsidTr="00D10B72">
        <w:tc>
          <w:tcPr>
            <w:tcW w:w="2405" w:type="dxa"/>
          </w:tcPr>
          <w:p w14:paraId="63E3EB61" w14:textId="77777777" w:rsidR="00D5511A" w:rsidRPr="008D5E4E" w:rsidRDefault="00D5511A" w:rsidP="00D10B72">
            <w:pPr>
              <w:spacing w:line="360" w:lineRule="auto"/>
              <w:ind w:right="425"/>
              <w:jc w:val="center"/>
              <w:rPr>
                <w:b/>
                <w:bCs/>
                <w:sz w:val="24"/>
                <w:szCs w:val="24"/>
                <w:lang w:val="en-IN"/>
              </w:rPr>
            </w:pPr>
          </w:p>
        </w:tc>
        <w:tc>
          <w:tcPr>
            <w:tcW w:w="5954" w:type="dxa"/>
          </w:tcPr>
          <w:p w14:paraId="39C9C5AD" w14:textId="31245731" w:rsidR="00D5511A" w:rsidRDefault="00D5511A" w:rsidP="00D10B72">
            <w:pPr>
              <w:spacing w:line="360" w:lineRule="auto"/>
              <w:ind w:right="425"/>
              <w:jc w:val="both"/>
              <w:rPr>
                <w:sz w:val="24"/>
                <w:szCs w:val="24"/>
                <w:lang w:val="en-IN"/>
              </w:rPr>
            </w:pPr>
            <w:r>
              <w:rPr>
                <w:sz w:val="24"/>
                <w:szCs w:val="24"/>
                <w:lang w:val="en-IN"/>
              </w:rPr>
              <w:t xml:space="preserve">          </w:t>
            </w:r>
            <w:proofErr w:type="gramStart"/>
            <w:r>
              <w:rPr>
                <w:sz w:val="24"/>
                <w:szCs w:val="24"/>
                <w:lang w:val="en-IN"/>
              </w:rPr>
              <w:t xml:space="preserve">2.1.2  </w:t>
            </w:r>
            <w:r w:rsidR="002E5905" w:rsidRPr="002E5905">
              <w:rPr>
                <w:sz w:val="24"/>
                <w:szCs w:val="24"/>
                <w:lang w:val="en-IN"/>
              </w:rPr>
              <w:t>Crop</w:t>
            </w:r>
            <w:proofErr w:type="gramEnd"/>
            <w:r w:rsidR="002E5905" w:rsidRPr="002E5905">
              <w:rPr>
                <w:sz w:val="24"/>
                <w:szCs w:val="24"/>
                <w:lang w:val="en-IN"/>
              </w:rPr>
              <w:t xml:space="preserve"> Price Forecasting Machine Learning Methods</w:t>
            </w:r>
          </w:p>
        </w:tc>
        <w:tc>
          <w:tcPr>
            <w:tcW w:w="1983" w:type="dxa"/>
          </w:tcPr>
          <w:p w14:paraId="0CB144BC" w14:textId="77777777" w:rsidR="00D5511A" w:rsidRPr="003F4A95" w:rsidRDefault="00D5511A" w:rsidP="00D10B72">
            <w:pPr>
              <w:spacing w:line="360" w:lineRule="auto"/>
              <w:ind w:right="425"/>
              <w:jc w:val="center"/>
              <w:rPr>
                <w:b/>
                <w:bCs/>
                <w:sz w:val="24"/>
                <w:szCs w:val="24"/>
                <w:lang w:val="en-IN"/>
              </w:rPr>
            </w:pPr>
          </w:p>
        </w:tc>
      </w:tr>
      <w:tr w:rsidR="002E5905" w14:paraId="28CEDF46" w14:textId="77777777" w:rsidTr="00D10B72">
        <w:tc>
          <w:tcPr>
            <w:tcW w:w="2405" w:type="dxa"/>
          </w:tcPr>
          <w:p w14:paraId="1F6B3FBA" w14:textId="77777777" w:rsidR="002E5905" w:rsidRPr="008D5E4E" w:rsidRDefault="002E5905" w:rsidP="00D10B72">
            <w:pPr>
              <w:spacing w:line="360" w:lineRule="auto"/>
              <w:ind w:right="425"/>
              <w:jc w:val="center"/>
              <w:rPr>
                <w:b/>
                <w:bCs/>
                <w:sz w:val="24"/>
                <w:szCs w:val="24"/>
                <w:lang w:val="en-IN"/>
              </w:rPr>
            </w:pPr>
          </w:p>
        </w:tc>
        <w:tc>
          <w:tcPr>
            <w:tcW w:w="5954" w:type="dxa"/>
          </w:tcPr>
          <w:p w14:paraId="70788E18" w14:textId="4A5660FE" w:rsidR="002E5905" w:rsidRDefault="00C440FC" w:rsidP="00D10B72">
            <w:pPr>
              <w:spacing w:line="360" w:lineRule="auto"/>
              <w:ind w:right="425"/>
              <w:jc w:val="both"/>
              <w:rPr>
                <w:sz w:val="24"/>
                <w:szCs w:val="24"/>
                <w:lang w:val="en-IN"/>
              </w:rPr>
            </w:pPr>
            <w:r>
              <w:rPr>
                <w:sz w:val="24"/>
                <w:szCs w:val="24"/>
                <w:lang w:val="en-IN"/>
              </w:rPr>
              <w:t xml:space="preserve">          2.1.3</w:t>
            </w:r>
            <w:r>
              <w:t xml:space="preserve"> </w:t>
            </w:r>
            <w:r w:rsidRPr="00C440FC">
              <w:rPr>
                <w:sz w:val="24"/>
                <w:szCs w:val="24"/>
              </w:rPr>
              <w:t>The</w:t>
            </w:r>
            <w:r w:rsidRPr="00C440FC">
              <w:rPr>
                <w:spacing w:val="-20"/>
                <w:sz w:val="24"/>
                <w:szCs w:val="24"/>
              </w:rPr>
              <w:t xml:space="preserve"> </w:t>
            </w:r>
            <w:r w:rsidRPr="00C440FC">
              <w:rPr>
                <w:sz w:val="24"/>
                <w:szCs w:val="24"/>
              </w:rPr>
              <w:t>Role</w:t>
            </w:r>
            <w:r w:rsidRPr="00C440FC">
              <w:rPr>
                <w:spacing w:val="-13"/>
                <w:sz w:val="24"/>
                <w:szCs w:val="24"/>
              </w:rPr>
              <w:t xml:space="preserve"> </w:t>
            </w:r>
            <w:r w:rsidRPr="00C440FC">
              <w:rPr>
                <w:sz w:val="24"/>
                <w:szCs w:val="24"/>
              </w:rPr>
              <w:t>of</w:t>
            </w:r>
            <w:r w:rsidRPr="00C440FC">
              <w:rPr>
                <w:spacing w:val="-16"/>
                <w:sz w:val="24"/>
                <w:szCs w:val="24"/>
              </w:rPr>
              <w:t xml:space="preserve"> </w:t>
            </w:r>
            <w:r w:rsidRPr="00C440FC">
              <w:rPr>
                <w:sz w:val="24"/>
                <w:szCs w:val="24"/>
              </w:rPr>
              <w:t>Climate</w:t>
            </w:r>
            <w:r w:rsidRPr="00C440FC">
              <w:rPr>
                <w:spacing w:val="-15"/>
                <w:sz w:val="24"/>
                <w:szCs w:val="24"/>
              </w:rPr>
              <w:t xml:space="preserve"> </w:t>
            </w:r>
            <w:r w:rsidRPr="00C440FC">
              <w:rPr>
                <w:sz w:val="24"/>
                <w:szCs w:val="24"/>
              </w:rPr>
              <w:t>and</w:t>
            </w:r>
            <w:r w:rsidRPr="00C440FC">
              <w:rPr>
                <w:spacing w:val="-10"/>
                <w:sz w:val="24"/>
                <w:szCs w:val="24"/>
              </w:rPr>
              <w:t xml:space="preserve"> </w:t>
            </w:r>
            <w:r w:rsidRPr="00C440FC">
              <w:rPr>
                <w:sz w:val="24"/>
                <w:szCs w:val="24"/>
              </w:rPr>
              <w:t>Economic</w:t>
            </w:r>
            <w:r w:rsidRPr="00C440FC">
              <w:rPr>
                <w:spacing w:val="-13"/>
                <w:sz w:val="24"/>
                <w:szCs w:val="24"/>
              </w:rPr>
              <w:t xml:space="preserve"> </w:t>
            </w:r>
            <w:r w:rsidRPr="00C440FC">
              <w:rPr>
                <w:sz w:val="24"/>
                <w:szCs w:val="24"/>
              </w:rPr>
              <w:t>Indicators</w:t>
            </w:r>
            <w:r w:rsidRPr="00C440FC">
              <w:rPr>
                <w:spacing w:val="-11"/>
                <w:sz w:val="24"/>
                <w:szCs w:val="24"/>
              </w:rPr>
              <w:t xml:space="preserve"> </w:t>
            </w:r>
            <w:r w:rsidRPr="00C440FC">
              <w:rPr>
                <w:sz w:val="24"/>
                <w:szCs w:val="24"/>
              </w:rPr>
              <w:t>in</w:t>
            </w:r>
            <w:r w:rsidRPr="00C440FC">
              <w:rPr>
                <w:spacing w:val="-18"/>
                <w:sz w:val="24"/>
                <w:szCs w:val="24"/>
              </w:rPr>
              <w:t xml:space="preserve"> </w:t>
            </w:r>
            <w:r w:rsidRPr="00C440FC">
              <w:rPr>
                <w:sz w:val="24"/>
                <w:szCs w:val="24"/>
              </w:rPr>
              <w:t>Price</w:t>
            </w:r>
            <w:r w:rsidRPr="00C440FC">
              <w:rPr>
                <w:spacing w:val="-11"/>
                <w:sz w:val="24"/>
                <w:szCs w:val="24"/>
              </w:rPr>
              <w:t xml:space="preserve"> </w:t>
            </w:r>
            <w:r w:rsidRPr="00C440FC">
              <w:rPr>
                <w:spacing w:val="-2"/>
                <w:sz w:val="24"/>
                <w:szCs w:val="24"/>
              </w:rPr>
              <w:t>Forecasting</w:t>
            </w:r>
          </w:p>
        </w:tc>
        <w:tc>
          <w:tcPr>
            <w:tcW w:w="1983" w:type="dxa"/>
          </w:tcPr>
          <w:p w14:paraId="5BF03284" w14:textId="77777777" w:rsidR="002E5905" w:rsidRPr="003F4A95" w:rsidRDefault="002E5905" w:rsidP="00D10B72">
            <w:pPr>
              <w:spacing w:line="360" w:lineRule="auto"/>
              <w:ind w:right="425"/>
              <w:jc w:val="center"/>
              <w:rPr>
                <w:b/>
                <w:bCs/>
                <w:sz w:val="24"/>
                <w:szCs w:val="24"/>
                <w:lang w:val="en-IN"/>
              </w:rPr>
            </w:pPr>
          </w:p>
        </w:tc>
      </w:tr>
      <w:tr w:rsidR="000D7C87" w14:paraId="2BF0FA80" w14:textId="77777777" w:rsidTr="00D10B72">
        <w:tc>
          <w:tcPr>
            <w:tcW w:w="2405" w:type="dxa"/>
          </w:tcPr>
          <w:p w14:paraId="7865C1F0" w14:textId="77777777" w:rsidR="000D7C87" w:rsidRDefault="000D7C87" w:rsidP="00D10B72">
            <w:pPr>
              <w:spacing w:line="360" w:lineRule="auto"/>
              <w:ind w:right="425"/>
              <w:jc w:val="center"/>
              <w:rPr>
                <w:sz w:val="24"/>
                <w:szCs w:val="24"/>
                <w:lang w:val="en-IN"/>
              </w:rPr>
            </w:pPr>
          </w:p>
        </w:tc>
        <w:tc>
          <w:tcPr>
            <w:tcW w:w="5954" w:type="dxa"/>
          </w:tcPr>
          <w:p w14:paraId="72CE0E05" w14:textId="5DC42B34" w:rsidR="000D7C87" w:rsidRPr="008D5E4E" w:rsidRDefault="000D7C87" w:rsidP="00D10B72">
            <w:pPr>
              <w:spacing w:line="360" w:lineRule="auto"/>
              <w:ind w:right="425"/>
              <w:jc w:val="both"/>
              <w:rPr>
                <w:sz w:val="24"/>
                <w:szCs w:val="24"/>
                <w:lang w:val="en-IN"/>
              </w:rPr>
            </w:pPr>
            <w:r>
              <w:rPr>
                <w:sz w:val="24"/>
                <w:szCs w:val="24"/>
                <w:lang w:val="en-IN"/>
              </w:rPr>
              <w:t xml:space="preserve">2.2. </w:t>
            </w:r>
            <w:r w:rsidR="00DA2D67">
              <w:rPr>
                <w:sz w:val="24"/>
                <w:szCs w:val="24"/>
                <w:lang w:val="en-IN"/>
              </w:rPr>
              <w:t>Gapes in the Literature</w:t>
            </w:r>
          </w:p>
        </w:tc>
        <w:tc>
          <w:tcPr>
            <w:tcW w:w="1983" w:type="dxa"/>
          </w:tcPr>
          <w:p w14:paraId="65FCBD24" w14:textId="77777777" w:rsidR="000D7C87" w:rsidRPr="00A730FE" w:rsidRDefault="000D7C87" w:rsidP="00D10B72">
            <w:pPr>
              <w:spacing w:line="360" w:lineRule="auto"/>
              <w:ind w:right="425"/>
              <w:jc w:val="center"/>
              <w:rPr>
                <w:sz w:val="24"/>
                <w:szCs w:val="24"/>
                <w:lang w:val="en-IN"/>
              </w:rPr>
            </w:pPr>
            <w:r>
              <w:rPr>
                <w:sz w:val="24"/>
                <w:szCs w:val="24"/>
                <w:lang w:val="en-IN"/>
              </w:rPr>
              <w:t>21</w:t>
            </w:r>
          </w:p>
        </w:tc>
      </w:tr>
      <w:tr w:rsidR="00991448" w14:paraId="735599ED" w14:textId="77777777" w:rsidTr="00D10B72">
        <w:tc>
          <w:tcPr>
            <w:tcW w:w="2405" w:type="dxa"/>
          </w:tcPr>
          <w:p w14:paraId="7CBA3325" w14:textId="77777777" w:rsidR="00991448" w:rsidRDefault="00991448" w:rsidP="00D10B72">
            <w:pPr>
              <w:spacing w:line="360" w:lineRule="auto"/>
              <w:ind w:right="425"/>
              <w:jc w:val="center"/>
              <w:rPr>
                <w:sz w:val="24"/>
                <w:szCs w:val="24"/>
                <w:lang w:val="en-IN"/>
              </w:rPr>
            </w:pPr>
          </w:p>
        </w:tc>
        <w:tc>
          <w:tcPr>
            <w:tcW w:w="5954" w:type="dxa"/>
          </w:tcPr>
          <w:p w14:paraId="0E48FDBE" w14:textId="7DE3EA8A" w:rsidR="00991448" w:rsidRDefault="00991448" w:rsidP="00D10B72">
            <w:pPr>
              <w:spacing w:line="360" w:lineRule="auto"/>
              <w:ind w:right="425"/>
              <w:jc w:val="both"/>
              <w:rPr>
                <w:sz w:val="24"/>
                <w:szCs w:val="24"/>
                <w:lang w:val="en-IN"/>
              </w:rPr>
            </w:pPr>
            <w:r>
              <w:rPr>
                <w:sz w:val="24"/>
                <w:szCs w:val="24"/>
                <w:lang w:val="en-IN"/>
              </w:rPr>
              <w:t xml:space="preserve">           </w:t>
            </w:r>
            <w:r w:rsidRPr="00991448">
              <w:rPr>
                <w:sz w:val="24"/>
                <w:szCs w:val="24"/>
                <w:lang w:val="en-IN"/>
              </w:rPr>
              <w:t>2.2.1</w:t>
            </w:r>
            <w:r>
              <w:rPr>
                <w:sz w:val="24"/>
                <w:szCs w:val="24"/>
                <w:lang w:val="en-IN"/>
              </w:rPr>
              <w:t xml:space="preserve"> </w:t>
            </w:r>
            <w:r w:rsidRPr="00991448">
              <w:rPr>
                <w:sz w:val="24"/>
                <w:szCs w:val="24"/>
                <w:lang w:val="en-IN"/>
              </w:rPr>
              <w:t>Contribution of This Study</w:t>
            </w:r>
          </w:p>
        </w:tc>
        <w:tc>
          <w:tcPr>
            <w:tcW w:w="1983" w:type="dxa"/>
          </w:tcPr>
          <w:p w14:paraId="213B19B3" w14:textId="77777777" w:rsidR="00991448" w:rsidRDefault="00991448" w:rsidP="00D10B72">
            <w:pPr>
              <w:spacing w:line="360" w:lineRule="auto"/>
              <w:ind w:right="425"/>
              <w:jc w:val="center"/>
              <w:rPr>
                <w:sz w:val="24"/>
                <w:szCs w:val="24"/>
                <w:lang w:val="en-IN"/>
              </w:rPr>
            </w:pPr>
          </w:p>
        </w:tc>
      </w:tr>
      <w:tr w:rsidR="000D7C87" w14:paraId="5401D610" w14:textId="77777777" w:rsidTr="00D10B72">
        <w:tc>
          <w:tcPr>
            <w:tcW w:w="2405" w:type="dxa"/>
          </w:tcPr>
          <w:p w14:paraId="56C6D3F8" w14:textId="77777777" w:rsidR="000D7C87" w:rsidRDefault="000D7C87" w:rsidP="00D10B72">
            <w:pPr>
              <w:spacing w:line="360" w:lineRule="auto"/>
              <w:ind w:right="425"/>
              <w:jc w:val="center"/>
              <w:rPr>
                <w:sz w:val="24"/>
                <w:szCs w:val="24"/>
                <w:lang w:val="en-IN"/>
              </w:rPr>
            </w:pPr>
          </w:p>
        </w:tc>
        <w:tc>
          <w:tcPr>
            <w:tcW w:w="5954" w:type="dxa"/>
          </w:tcPr>
          <w:p w14:paraId="24BEB846" w14:textId="049B51D3" w:rsidR="000D7C87" w:rsidRPr="008D5E4E" w:rsidRDefault="000D7C87" w:rsidP="00D10B72">
            <w:pPr>
              <w:spacing w:line="360" w:lineRule="auto"/>
              <w:ind w:right="425"/>
              <w:jc w:val="both"/>
              <w:rPr>
                <w:sz w:val="24"/>
                <w:szCs w:val="24"/>
                <w:lang w:val="en-IN"/>
              </w:rPr>
            </w:pPr>
            <w:r>
              <w:rPr>
                <w:sz w:val="24"/>
                <w:szCs w:val="24"/>
                <w:lang w:val="en-IN"/>
              </w:rPr>
              <w:t xml:space="preserve">2.3. </w:t>
            </w:r>
            <w:r w:rsidR="00CF74E2">
              <w:rPr>
                <w:sz w:val="24"/>
                <w:szCs w:val="24"/>
                <w:lang w:val="en-IN"/>
              </w:rPr>
              <w:t>Theoretical</w:t>
            </w:r>
            <w:r w:rsidR="00DA2D67">
              <w:rPr>
                <w:sz w:val="24"/>
                <w:szCs w:val="24"/>
                <w:lang w:val="en-IN"/>
              </w:rPr>
              <w:t xml:space="preserve"> </w:t>
            </w:r>
            <w:r w:rsidR="00CF74E2">
              <w:rPr>
                <w:sz w:val="24"/>
                <w:szCs w:val="24"/>
                <w:lang w:val="en-IN"/>
              </w:rPr>
              <w:t>Foundations</w:t>
            </w:r>
          </w:p>
        </w:tc>
        <w:tc>
          <w:tcPr>
            <w:tcW w:w="1983" w:type="dxa"/>
          </w:tcPr>
          <w:p w14:paraId="43B00D7A" w14:textId="77777777" w:rsidR="000D7C87" w:rsidRPr="00A730FE" w:rsidRDefault="000D7C87" w:rsidP="00D10B72">
            <w:pPr>
              <w:spacing w:line="360" w:lineRule="auto"/>
              <w:ind w:right="425"/>
              <w:jc w:val="center"/>
              <w:rPr>
                <w:sz w:val="24"/>
                <w:szCs w:val="24"/>
                <w:lang w:val="en-IN"/>
              </w:rPr>
            </w:pPr>
            <w:r>
              <w:rPr>
                <w:sz w:val="24"/>
                <w:szCs w:val="24"/>
                <w:lang w:val="en-IN"/>
              </w:rPr>
              <w:t>21</w:t>
            </w:r>
          </w:p>
        </w:tc>
      </w:tr>
      <w:tr w:rsidR="00991448" w14:paraId="7A3C3852" w14:textId="77777777" w:rsidTr="00D10B72">
        <w:tc>
          <w:tcPr>
            <w:tcW w:w="2405" w:type="dxa"/>
          </w:tcPr>
          <w:p w14:paraId="36EFBF7D" w14:textId="77777777" w:rsidR="00991448" w:rsidRDefault="00991448" w:rsidP="00D10B72">
            <w:pPr>
              <w:spacing w:line="360" w:lineRule="auto"/>
              <w:ind w:right="425"/>
              <w:jc w:val="center"/>
              <w:rPr>
                <w:sz w:val="24"/>
                <w:szCs w:val="24"/>
                <w:lang w:val="en-IN"/>
              </w:rPr>
            </w:pPr>
          </w:p>
        </w:tc>
        <w:tc>
          <w:tcPr>
            <w:tcW w:w="5954" w:type="dxa"/>
          </w:tcPr>
          <w:p w14:paraId="2691EDD6" w14:textId="01CEABC8" w:rsidR="00991448" w:rsidRDefault="00991448" w:rsidP="00D10B72">
            <w:pPr>
              <w:spacing w:line="360" w:lineRule="auto"/>
              <w:ind w:right="425"/>
              <w:jc w:val="both"/>
              <w:rPr>
                <w:sz w:val="24"/>
                <w:szCs w:val="24"/>
                <w:lang w:val="en-IN"/>
              </w:rPr>
            </w:pPr>
            <w:r>
              <w:rPr>
                <w:sz w:val="24"/>
                <w:szCs w:val="24"/>
                <w:lang w:val="en-IN"/>
              </w:rPr>
              <w:t xml:space="preserve">      2.3.1 </w:t>
            </w:r>
            <w:r w:rsidRPr="00991448">
              <w:rPr>
                <w:sz w:val="24"/>
                <w:szCs w:val="24"/>
                <w:lang w:val="en-IN"/>
              </w:rPr>
              <w:t>Supply and Demand Theory</w:t>
            </w:r>
          </w:p>
        </w:tc>
        <w:tc>
          <w:tcPr>
            <w:tcW w:w="1983" w:type="dxa"/>
          </w:tcPr>
          <w:p w14:paraId="475DF2E6" w14:textId="77777777" w:rsidR="00991448" w:rsidRDefault="00991448" w:rsidP="00D10B72">
            <w:pPr>
              <w:spacing w:line="360" w:lineRule="auto"/>
              <w:ind w:right="425"/>
              <w:jc w:val="center"/>
              <w:rPr>
                <w:sz w:val="24"/>
                <w:szCs w:val="24"/>
                <w:lang w:val="en-IN"/>
              </w:rPr>
            </w:pPr>
          </w:p>
        </w:tc>
      </w:tr>
      <w:tr w:rsidR="00991448" w14:paraId="2BDF98B9" w14:textId="77777777" w:rsidTr="00D10B72">
        <w:tc>
          <w:tcPr>
            <w:tcW w:w="2405" w:type="dxa"/>
          </w:tcPr>
          <w:p w14:paraId="28426BD2" w14:textId="77777777" w:rsidR="00991448" w:rsidRPr="00991448" w:rsidRDefault="00991448" w:rsidP="00D10B72">
            <w:pPr>
              <w:spacing w:line="360" w:lineRule="auto"/>
              <w:ind w:right="425"/>
              <w:jc w:val="center"/>
              <w:rPr>
                <w:sz w:val="24"/>
                <w:szCs w:val="24"/>
                <w:lang w:val="en-IN"/>
              </w:rPr>
            </w:pPr>
          </w:p>
        </w:tc>
        <w:tc>
          <w:tcPr>
            <w:tcW w:w="5954" w:type="dxa"/>
          </w:tcPr>
          <w:p w14:paraId="172F2E6F" w14:textId="268EACB1" w:rsidR="00991448" w:rsidRPr="00991448" w:rsidRDefault="00991448" w:rsidP="00D10B72">
            <w:pPr>
              <w:spacing w:line="360" w:lineRule="auto"/>
              <w:ind w:right="425"/>
              <w:jc w:val="both"/>
              <w:rPr>
                <w:sz w:val="24"/>
                <w:szCs w:val="24"/>
                <w:lang w:val="en-IN"/>
              </w:rPr>
            </w:pPr>
            <w:r>
              <w:rPr>
                <w:spacing w:val="-2"/>
                <w:sz w:val="24"/>
                <w:szCs w:val="24"/>
              </w:rPr>
              <w:t xml:space="preserve">      2.3.2 </w:t>
            </w:r>
            <w:r w:rsidRPr="00991448">
              <w:rPr>
                <w:spacing w:val="-2"/>
                <w:sz w:val="24"/>
                <w:szCs w:val="24"/>
              </w:rPr>
              <w:t>Time</w:t>
            </w:r>
            <w:r w:rsidRPr="00991448">
              <w:rPr>
                <w:spacing w:val="-10"/>
                <w:sz w:val="24"/>
                <w:szCs w:val="24"/>
              </w:rPr>
              <w:t xml:space="preserve"> </w:t>
            </w:r>
            <w:r w:rsidRPr="00991448">
              <w:rPr>
                <w:spacing w:val="-2"/>
                <w:sz w:val="24"/>
                <w:szCs w:val="24"/>
              </w:rPr>
              <w:t>Series</w:t>
            </w:r>
            <w:r w:rsidRPr="00991448">
              <w:rPr>
                <w:spacing w:val="-7"/>
                <w:sz w:val="24"/>
                <w:szCs w:val="24"/>
              </w:rPr>
              <w:t xml:space="preserve"> </w:t>
            </w:r>
            <w:r w:rsidRPr="00991448">
              <w:rPr>
                <w:spacing w:val="-2"/>
                <w:sz w:val="24"/>
                <w:szCs w:val="24"/>
              </w:rPr>
              <w:t>Analysis</w:t>
            </w:r>
          </w:p>
        </w:tc>
        <w:tc>
          <w:tcPr>
            <w:tcW w:w="1983" w:type="dxa"/>
          </w:tcPr>
          <w:p w14:paraId="08151552" w14:textId="77777777" w:rsidR="00991448" w:rsidRDefault="00991448" w:rsidP="00D10B72">
            <w:pPr>
              <w:spacing w:line="360" w:lineRule="auto"/>
              <w:ind w:right="425"/>
              <w:jc w:val="center"/>
              <w:rPr>
                <w:sz w:val="24"/>
                <w:szCs w:val="24"/>
                <w:lang w:val="en-IN"/>
              </w:rPr>
            </w:pPr>
          </w:p>
        </w:tc>
      </w:tr>
      <w:tr w:rsidR="00991448" w14:paraId="18D31979" w14:textId="77777777" w:rsidTr="00D10B72">
        <w:tc>
          <w:tcPr>
            <w:tcW w:w="2405" w:type="dxa"/>
          </w:tcPr>
          <w:p w14:paraId="34DE6C8E" w14:textId="77777777" w:rsidR="00991448" w:rsidRPr="00991448" w:rsidRDefault="00991448" w:rsidP="00D10B72">
            <w:pPr>
              <w:spacing w:line="360" w:lineRule="auto"/>
              <w:ind w:right="425"/>
              <w:jc w:val="center"/>
              <w:rPr>
                <w:sz w:val="24"/>
                <w:szCs w:val="24"/>
                <w:lang w:val="en-IN"/>
              </w:rPr>
            </w:pPr>
          </w:p>
        </w:tc>
        <w:tc>
          <w:tcPr>
            <w:tcW w:w="5954" w:type="dxa"/>
          </w:tcPr>
          <w:p w14:paraId="53F75E19" w14:textId="2125B8E6" w:rsidR="00991448" w:rsidRDefault="00991448" w:rsidP="00D10B72">
            <w:pPr>
              <w:spacing w:line="360" w:lineRule="auto"/>
              <w:ind w:right="425"/>
              <w:jc w:val="both"/>
              <w:rPr>
                <w:spacing w:val="-2"/>
                <w:sz w:val="24"/>
                <w:szCs w:val="24"/>
              </w:rPr>
            </w:pPr>
            <w:r>
              <w:rPr>
                <w:spacing w:val="-2"/>
                <w:sz w:val="24"/>
                <w:szCs w:val="24"/>
              </w:rPr>
              <w:t xml:space="preserve">      </w:t>
            </w:r>
            <w:r w:rsidRPr="00991448">
              <w:rPr>
                <w:spacing w:val="-2"/>
                <w:sz w:val="24"/>
                <w:szCs w:val="24"/>
              </w:rPr>
              <w:t>2.3.3</w:t>
            </w:r>
            <w:r>
              <w:rPr>
                <w:spacing w:val="-2"/>
                <w:sz w:val="24"/>
                <w:szCs w:val="24"/>
              </w:rPr>
              <w:t xml:space="preserve"> </w:t>
            </w:r>
            <w:r w:rsidRPr="00991448">
              <w:rPr>
                <w:spacing w:val="-2"/>
                <w:sz w:val="24"/>
                <w:szCs w:val="24"/>
              </w:rPr>
              <w:t>Machine Learning and Predictive Modeling</w:t>
            </w:r>
          </w:p>
        </w:tc>
        <w:tc>
          <w:tcPr>
            <w:tcW w:w="1983" w:type="dxa"/>
          </w:tcPr>
          <w:p w14:paraId="53E1CF1B" w14:textId="77777777" w:rsidR="00991448" w:rsidRDefault="00991448" w:rsidP="00D10B72">
            <w:pPr>
              <w:spacing w:line="360" w:lineRule="auto"/>
              <w:ind w:right="425"/>
              <w:jc w:val="center"/>
              <w:rPr>
                <w:sz w:val="24"/>
                <w:szCs w:val="24"/>
                <w:lang w:val="en-IN"/>
              </w:rPr>
            </w:pPr>
          </w:p>
        </w:tc>
      </w:tr>
      <w:tr w:rsidR="00991448" w14:paraId="5A0CD6C3" w14:textId="77777777" w:rsidTr="00D10B72">
        <w:tc>
          <w:tcPr>
            <w:tcW w:w="2405" w:type="dxa"/>
          </w:tcPr>
          <w:p w14:paraId="5AC05863" w14:textId="14604598" w:rsidR="00991448" w:rsidRPr="00991448" w:rsidRDefault="00C43173" w:rsidP="00D10B72">
            <w:pPr>
              <w:spacing w:line="360" w:lineRule="auto"/>
              <w:ind w:right="425"/>
              <w:jc w:val="center"/>
              <w:rPr>
                <w:sz w:val="24"/>
                <w:szCs w:val="24"/>
                <w:lang w:val="en-IN"/>
              </w:rPr>
            </w:pPr>
            <w:r>
              <w:rPr>
                <w:sz w:val="24"/>
                <w:szCs w:val="24"/>
                <w:lang w:val="en-IN"/>
              </w:rPr>
              <w:t xml:space="preserve"> </w:t>
            </w:r>
          </w:p>
        </w:tc>
        <w:tc>
          <w:tcPr>
            <w:tcW w:w="5954" w:type="dxa"/>
          </w:tcPr>
          <w:p w14:paraId="200BB777" w14:textId="4D1E8D8C" w:rsidR="00991448" w:rsidRDefault="00C43173" w:rsidP="00D10B72">
            <w:pPr>
              <w:spacing w:line="360" w:lineRule="auto"/>
              <w:ind w:right="425"/>
              <w:jc w:val="both"/>
              <w:rPr>
                <w:spacing w:val="-2"/>
                <w:sz w:val="24"/>
                <w:szCs w:val="24"/>
              </w:rPr>
            </w:pPr>
            <w:r>
              <w:rPr>
                <w:spacing w:val="-2"/>
                <w:sz w:val="24"/>
                <w:szCs w:val="24"/>
              </w:rPr>
              <w:t xml:space="preserve">      </w:t>
            </w:r>
            <w:r w:rsidRPr="00C43173">
              <w:rPr>
                <w:spacing w:val="-2"/>
                <w:sz w:val="24"/>
                <w:szCs w:val="24"/>
              </w:rPr>
              <w:t>2.3.4</w:t>
            </w:r>
            <w:r>
              <w:rPr>
                <w:spacing w:val="-2"/>
                <w:sz w:val="24"/>
                <w:szCs w:val="24"/>
              </w:rPr>
              <w:t xml:space="preserve"> </w:t>
            </w:r>
            <w:r w:rsidRPr="00C43173">
              <w:rPr>
                <w:spacing w:val="-2"/>
                <w:sz w:val="24"/>
                <w:szCs w:val="24"/>
              </w:rPr>
              <w:t>Impacts of Climate Indicators</w:t>
            </w:r>
          </w:p>
        </w:tc>
        <w:tc>
          <w:tcPr>
            <w:tcW w:w="1983" w:type="dxa"/>
          </w:tcPr>
          <w:p w14:paraId="7C8A207A" w14:textId="77777777" w:rsidR="00991448" w:rsidRDefault="00991448" w:rsidP="00D10B72">
            <w:pPr>
              <w:spacing w:line="360" w:lineRule="auto"/>
              <w:ind w:right="425"/>
              <w:jc w:val="center"/>
              <w:rPr>
                <w:sz w:val="24"/>
                <w:szCs w:val="24"/>
                <w:lang w:val="en-IN"/>
              </w:rPr>
            </w:pPr>
          </w:p>
        </w:tc>
      </w:tr>
      <w:tr w:rsidR="000D7C87" w14:paraId="03EC8515" w14:textId="77777777" w:rsidTr="00D10B72">
        <w:tc>
          <w:tcPr>
            <w:tcW w:w="2405" w:type="dxa"/>
          </w:tcPr>
          <w:p w14:paraId="657E0E5C" w14:textId="77777777" w:rsidR="000D7C87" w:rsidRDefault="000D7C87" w:rsidP="00D10B72">
            <w:pPr>
              <w:spacing w:line="360" w:lineRule="auto"/>
              <w:ind w:right="425"/>
              <w:jc w:val="center"/>
              <w:rPr>
                <w:sz w:val="24"/>
                <w:szCs w:val="24"/>
                <w:lang w:val="en-IN"/>
              </w:rPr>
            </w:pPr>
          </w:p>
        </w:tc>
        <w:tc>
          <w:tcPr>
            <w:tcW w:w="5954" w:type="dxa"/>
          </w:tcPr>
          <w:p w14:paraId="2FF9C480" w14:textId="06946090" w:rsidR="00E93F4A" w:rsidRPr="008D5E4E" w:rsidRDefault="000D7C87" w:rsidP="00D10B72">
            <w:pPr>
              <w:spacing w:line="360" w:lineRule="auto"/>
              <w:ind w:right="425"/>
              <w:jc w:val="both"/>
              <w:rPr>
                <w:sz w:val="24"/>
                <w:szCs w:val="24"/>
                <w:lang w:val="en-IN"/>
              </w:rPr>
            </w:pPr>
            <w:r>
              <w:rPr>
                <w:sz w:val="24"/>
                <w:szCs w:val="24"/>
                <w:lang w:val="en-IN"/>
              </w:rPr>
              <w:t xml:space="preserve">2.4. </w:t>
            </w:r>
            <w:r w:rsidRPr="008D5E4E">
              <w:rPr>
                <w:sz w:val="24"/>
                <w:szCs w:val="24"/>
                <w:lang w:val="en-IN"/>
              </w:rPr>
              <w:t>Hypothesis or Research Framework</w:t>
            </w:r>
          </w:p>
        </w:tc>
        <w:tc>
          <w:tcPr>
            <w:tcW w:w="1983" w:type="dxa"/>
          </w:tcPr>
          <w:p w14:paraId="1BF43D9E" w14:textId="77777777" w:rsidR="000D7C87" w:rsidRPr="00A730FE" w:rsidRDefault="000D7C87" w:rsidP="00D10B72">
            <w:pPr>
              <w:spacing w:line="360" w:lineRule="auto"/>
              <w:ind w:right="425"/>
              <w:jc w:val="center"/>
              <w:rPr>
                <w:sz w:val="24"/>
                <w:szCs w:val="24"/>
                <w:lang w:val="en-IN"/>
              </w:rPr>
            </w:pPr>
            <w:r>
              <w:rPr>
                <w:sz w:val="24"/>
                <w:szCs w:val="24"/>
                <w:lang w:val="en-IN"/>
              </w:rPr>
              <w:t>22</w:t>
            </w:r>
          </w:p>
        </w:tc>
      </w:tr>
      <w:tr w:rsidR="000D7C87" w14:paraId="03B426F6" w14:textId="77777777" w:rsidTr="00D10B72">
        <w:tc>
          <w:tcPr>
            <w:tcW w:w="2405" w:type="dxa"/>
          </w:tcPr>
          <w:p w14:paraId="23BA3053" w14:textId="77777777" w:rsidR="000D7C87" w:rsidRDefault="000D7C87" w:rsidP="00D10B72">
            <w:pPr>
              <w:spacing w:line="360" w:lineRule="auto"/>
              <w:ind w:right="425"/>
              <w:jc w:val="center"/>
              <w:rPr>
                <w:sz w:val="24"/>
                <w:szCs w:val="24"/>
                <w:lang w:val="en-IN"/>
              </w:rPr>
            </w:pPr>
            <w:r w:rsidRPr="008D5E4E">
              <w:rPr>
                <w:b/>
                <w:bCs/>
                <w:sz w:val="24"/>
                <w:szCs w:val="24"/>
                <w:lang w:val="en-IN"/>
              </w:rPr>
              <w:t>3</w:t>
            </w:r>
          </w:p>
        </w:tc>
        <w:tc>
          <w:tcPr>
            <w:tcW w:w="5954" w:type="dxa"/>
          </w:tcPr>
          <w:p w14:paraId="38DCB4BF" w14:textId="77777777" w:rsidR="000D7C87" w:rsidRPr="008D5E4E" w:rsidRDefault="000D7C87" w:rsidP="00D10B72">
            <w:pPr>
              <w:spacing w:line="360" w:lineRule="auto"/>
              <w:ind w:right="425"/>
              <w:jc w:val="both"/>
              <w:rPr>
                <w:sz w:val="24"/>
                <w:szCs w:val="24"/>
                <w:lang w:val="en-IN"/>
              </w:rPr>
            </w:pPr>
            <w:r w:rsidRPr="008D5E4E">
              <w:rPr>
                <w:b/>
                <w:bCs/>
                <w:sz w:val="24"/>
                <w:szCs w:val="24"/>
                <w:lang w:val="en-IN"/>
              </w:rPr>
              <w:t>METHODOLOGY</w:t>
            </w:r>
          </w:p>
        </w:tc>
        <w:tc>
          <w:tcPr>
            <w:tcW w:w="1983" w:type="dxa"/>
          </w:tcPr>
          <w:p w14:paraId="060EE000" w14:textId="77777777" w:rsidR="000D7C87" w:rsidRPr="003F4A95" w:rsidRDefault="000D7C87" w:rsidP="00D10B72">
            <w:pPr>
              <w:spacing w:line="360" w:lineRule="auto"/>
              <w:ind w:right="425"/>
              <w:jc w:val="center"/>
              <w:rPr>
                <w:b/>
                <w:bCs/>
                <w:sz w:val="24"/>
                <w:szCs w:val="24"/>
                <w:lang w:val="en-IN"/>
              </w:rPr>
            </w:pPr>
            <w:r w:rsidRPr="003F4A95">
              <w:rPr>
                <w:b/>
                <w:bCs/>
                <w:sz w:val="24"/>
                <w:szCs w:val="24"/>
                <w:lang w:val="en-IN"/>
              </w:rPr>
              <w:t>2</w:t>
            </w:r>
            <w:r>
              <w:rPr>
                <w:b/>
                <w:bCs/>
                <w:sz w:val="24"/>
                <w:szCs w:val="24"/>
                <w:lang w:val="en-IN"/>
              </w:rPr>
              <w:t>3</w:t>
            </w:r>
          </w:p>
        </w:tc>
      </w:tr>
      <w:tr w:rsidR="000D7C87" w14:paraId="71C9073C" w14:textId="77777777" w:rsidTr="00D10B72">
        <w:tc>
          <w:tcPr>
            <w:tcW w:w="2405" w:type="dxa"/>
          </w:tcPr>
          <w:p w14:paraId="31475F5E" w14:textId="77777777" w:rsidR="000D7C87" w:rsidRDefault="000D7C87" w:rsidP="00D10B72">
            <w:pPr>
              <w:spacing w:line="360" w:lineRule="auto"/>
              <w:ind w:right="425"/>
              <w:jc w:val="center"/>
              <w:rPr>
                <w:sz w:val="24"/>
                <w:szCs w:val="24"/>
                <w:lang w:val="en-IN"/>
              </w:rPr>
            </w:pPr>
          </w:p>
        </w:tc>
        <w:tc>
          <w:tcPr>
            <w:tcW w:w="5954" w:type="dxa"/>
          </w:tcPr>
          <w:p w14:paraId="1A22753D" w14:textId="77777777" w:rsidR="000D7C87" w:rsidRPr="008D5E4E" w:rsidRDefault="000D7C87" w:rsidP="00D10B72">
            <w:pPr>
              <w:spacing w:line="360" w:lineRule="auto"/>
              <w:ind w:right="425"/>
              <w:jc w:val="both"/>
              <w:rPr>
                <w:sz w:val="24"/>
                <w:szCs w:val="24"/>
                <w:lang w:val="en-IN"/>
              </w:rPr>
            </w:pPr>
            <w:r>
              <w:rPr>
                <w:sz w:val="24"/>
                <w:szCs w:val="24"/>
                <w:lang w:val="en-IN"/>
              </w:rPr>
              <w:t xml:space="preserve">3.1. </w:t>
            </w:r>
            <w:r w:rsidRPr="008D5E4E">
              <w:rPr>
                <w:sz w:val="24"/>
                <w:szCs w:val="24"/>
                <w:lang w:val="en-IN"/>
              </w:rPr>
              <w:t xml:space="preserve">Research Design </w:t>
            </w:r>
          </w:p>
        </w:tc>
        <w:tc>
          <w:tcPr>
            <w:tcW w:w="1983" w:type="dxa"/>
          </w:tcPr>
          <w:p w14:paraId="36F861B4" w14:textId="77777777" w:rsidR="000D7C87" w:rsidRPr="00A730FE" w:rsidRDefault="000D7C87" w:rsidP="00D10B72">
            <w:pPr>
              <w:spacing w:line="360" w:lineRule="auto"/>
              <w:ind w:right="425"/>
              <w:jc w:val="center"/>
              <w:rPr>
                <w:sz w:val="24"/>
                <w:szCs w:val="24"/>
                <w:lang w:val="en-IN"/>
              </w:rPr>
            </w:pPr>
            <w:r>
              <w:rPr>
                <w:sz w:val="24"/>
                <w:szCs w:val="24"/>
                <w:lang w:val="en-IN"/>
              </w:rPr>
              <w:t>23</w:t>
            </w:r>
          </w:p>
        </w:tc>
      </w:tr>
      <w:tr w:rsidR="00A115E7" w14:paraId="040724DC" w14:textId="77777777" w:rsidTr="00D10B72">
        <w:tc>
          <w:tcPr>
            <w:tcW w:w="2405" w:type="dxa"/>
          </w:tcPr>
          <w:p w14:paraId="1D0CE689" w14:textId="77777777" w:rsidR="00A115E7" w:rsidRDefault="00A115E7" w:rsidP="00D10B72">
            <w:pPr>
              <w:spacing w:line="360" w:lineRule="auto"/>
              <w:ind w:right="425"/>
              <w:jc w:val="center"/>
              <w:rPr>
                <w:sz w:val="24"/>
                <w:szCs w:val="24"/>
                <w:lang w:val="en-IN"/>
              </w:rPr>
            </w:pPr>
          </w:p>
        </w:tc>
        <w:tc>
          <w:tcPr>
            <w:tcW w:w="5954" w:type="dxa"/>
          </w:tcPr>
          <w:p w14:paraId="12F4E86B" w14:textId="38642E53" w:rsidR="00A115E7" w:rsidRDefault="00A115E7" w:rsidP="00D10B72">
            <w:pPr>
              <w:spacing w:line="360" w:lineRule="auto"/>
              <w:ind w:right="425"/>
              <w:jc w:val="both"/>
              <w:rPr>
                <w:sz w:val="24"/>
                <w:szCs w:val="24"/>
                <w:lang w:val="en-IN"/>
              </w:rPr>
            </w:pPr>
            <w:r>
              <w:rPr>
                <w:sz w:val="24"/>
                <w:szCs w:val="24"/>
                <w:lang w:val="en-IN"/>
              </w:rPr>
              <w:t xml:space="preserve">          </w:t>
            </w:r>
            <w:proofErr w:type="gramStart"/>
            <w:r w:rsidRPr="00A115E7">
              <w:rPr>
                <w:sz w:val="24"/>
                <w:szCs w:val="24"/>
                <w:lang w:val="en-IN"/>
              </w:rPr>
              <w:t>3.1.1</w:t>
            </w:r>
            <w:r>
              <w:rPr>
                <w:sz w:val="24"/>
                <w:szCs w:val="24"/>
                <w:lang w:val="en-IN"/>
              </w:rPr>
              <w:t xml:space="preserve">  </w:t>
            </w:r>
            <w:r w:rsidRPr="00A115E7">
              <w:rPr>
                <w:sz w:val="24"/>
                <w:szCs w:val="24"/>
                <w:lang w:val="en-IN"/>
              </w:rPr>
              <w:t>System</w:t>
            </w:r>
            <w:proofErr w:type="gramEnd"/>
            <w:r w:rsidRPr="00A115E7">
              <w:rPr>
                <w:sz w:val="24"/>
                <w:szCs w:val="24"/>
                <w:lang w:val="en-IN"/>
              </w:rPr>
              <w:t xml:space="preserve"> Workflow</w:t>
            </w:r>
          </w:p>
        </w:tc>
        <w:tc>
          <w:tcPr>
            <w:tcW w:w="1983" w:type="dxa"/>
          </w:tcPr>
          <w:p w14:paraId="588511C2" w14:textId="77777777" w:rsidR="00A115E7" w:rsidRDefault="00A115E7" w:rsidP="00D10B72">
            <w:pPr>
              <w:spacing w:line="360" w:lineRule="auto"/>
              <w:ind w:right="425"/>
              <w:jc w:val="center"/>
              <w:rPr>
                <w:sz w:val="24"/>
                <w:szCs w:val="24"/>
                <w:lang w:val="en-IN"/>
              </w:rPr>
            </w:pPr>
          </w:p>
        </w:tc>
      </w:tr>
      <w:tr w:rsidR="000D7C87" w14:paraId="590A2B5E" w14:textId="77777777" w:rsidTr="00D10B72">
        <w:tc>
          <w:tcPr>
            <w:tcW w:w="2405" w:type="dxa"/>
          </w:tcPr>
          <w:p w14:paraId="482788A0" w14:textId="77777777" w:rsidR="000D7C87" w:rsidRDefault="000D7C87" w:rsidP="00D10B72">
            <w:pPr>
              <w:spacing w:line="360" w:lineRule="auto"/>
              <w:ind w:right="425"/>
              <w:jc w:val="center"/>
              <w:rPr>
                <w:sz w:val="24"/>
                <w:szCs w:val="24"/>
                <w:lang w:val="en-IN"/>
              </w:rPr>
            </w:pPr>
          </w:p>
        </w:tc>
        <w:tc>
          <w:tcPr>
            <w:tcW w:w="5954" w:type="dxa"/>
          </w:tcPr>
          <w:p w14:paraId="2FB13778" w14:textId="77777777" w:rsidR="000D7C87" w:rsidRPr="008D5E4E" w:rsidRDefault="000D7C87" w:rsidP="00D10B72">
            <w:pPr>
              <w:spacing w:line="360" w:lineRule="auto"/>
              <w:ind w:right="425"/>
              <w:jc w:val="both"/>
              <w:rPr>
                <w:sz w:val="24"/>
                <w:szCs w:val="24"/>
                <w:lang w:val="en-IN"/>
              </w:rPr>
            </w:pPr>
            <w:r>
              <w:rPr>
                <w:sz w:val="24"/>
                <w:szCs w:val="24"/>
                <w:lang w:val="en-IN"/>
              </w:rPr>
              <w:t xml:space="preserve">3.2. </w:t>
            </w:r>
            <w:r w:rsidRPr="008D5E4E">
              <w:rPr>
                <w:sz w:val="24"/>
                <w:szCs w:val="24"/>
                <w:lang w:val="en-IN"/>
              </w:rPr>
              <w:t>Data Collection Methods</w:t>
            </w:r>
          </w:p>
        </w:tc>
        <w:tc>
          <w:tcPr>
            <w:tcW w:w="1983" w:type="dxa"/>
          </w:tcPr>
          <w:p w14:paraId="3CA9CC2A" w14:textId="77777777" w:rsidR="000D7C87" w:rsidRPr="00A730FE" w:rsidRDefault="000D7C87" w:rsidP="00D10B72">
            <w:pPr>
              <w:spacing w:line="360" w:lineRule="auto"/>
              <w:ind w:right="425"/>
              <w:jc w:val="center"/>
              <w:rPr>
                <w:sz w:val="24"/>
                <w:szCs w:val="24"/>
                <w:lang w:val="en-IN"/>
              </w:rPr>
            </w:pPr>
            <w:r>
              <w:rPr>
                <w:sz w:val="24"/>
                <w:szCs w:val="24"/>
                <w:lang w:val="en-IN"/>
              </w:rPr>
              <w:t>24</w:t>
            </w:r>
          </w:p>
        </w:tc>
      </w:tr>
      <w:tr w:rsidR="000D7C87" w14:paraId="77536A0B" w14:textId="77777777" w:rsidTr="00D10B72">
        <w:tc>
          <w:tcPr>
            <w:tcW w:w="2405" w:type="dxa"/>
          </w:tcPr>
          <w:p w14:paraId="762E9341" w14:textId="77777777" w:rsidR="000D7C87" w:rsidRDefault="000D7C87" w:rsidP="00D10B72">
            <w:pPr>
              <w:spacing w:line="360" w:lineRule="auto"/>
              <w:ind w:right="425"/>
              <w:jc w:val="center"/>
              <w:rPr>
                <w:sz w:val="24"/>
                <w:szCs w:val="24"/>
                <w:lang w:val="en-IN"/>
              </w:rPr>
            </w:pPr>
          </w:p>
        </w:tc>
        <w:tc>
          <w:tcPr>
            <w:tcW w:w="5954" w:type="dxa"/>
          </w:tcPr>
          <w:p w14:paraId="73D42A35" w14:textId="77777777" w:rsidR="000D7C87" w:rsidRPr="008D5E4E" w:rsidRDefault="000D7C87" w:rsidP="00D10B72">
            <w:pPr>
              <w:spacing w:line="360" w:lineRule="auto"/>
              <w:ind w:right="425"/>
              <w:jc w:val="both"/>
              <w:rPr>
                <w:sz w:val="24"/>
                <w:szCs w:val="24"/>
                <w:lang w:val="en-IN"/>
              </w:rPr>
            </w:pPr>
            <w:r>
              <w:rPr>
                <w:sz w:val="24"/>
                <w:szCs w:val="24"/>
                <w:lang w:val="en-IN"/>
              </w:rPr>
              <w:t xml:space="preserve">       3.2.1. </w:t>
            </w:r>
            <w:r w:rsidRPr="008D5E4E">
              <w:rPr>
                <w:sz w:val="24"/>
                <w:szCs w:val="24"/>
                <w:lang w:val="en-IN"/>
              </w:rPr>
              <w:t>Qualitative Data Collection</w:t>
            </w:r>
          </w:p>
        </w:tc>
        <w:tc>
          <w:tcPr>
            <w:tcW w:w="1983" w:type="dxa"/>
          </w:tcPr>
          <w:p w14:paraId="2D642E5D" w14:textId="77777777" w:rsidR="000D7C87" w:rsidRPr="00A730FE" w:rsidRDefault="000D7C87" w:rsidP="00D10B72">
            <w:pPr>
              <w:spacing w:line="360" w:lineRule="auto"/>
              <w:ind w:right="425"/>
              <w:jc w:val="center"/>
              <w:rPr>
                <w:sz w:val="24"/>
                <w:szCs w:val="24"/>
                <w:lang w:val="en-IN"/>
              </w:rPr>
            </w:pPr>
            <w:r>
              <w:rPr>
                <w:sz w:val="24"/>
                <w:szCs w:val="24"/>
                <w:lang w:val="en-IN"/>
              </w:rPr>
              <w:t>24</w:t>
            </w:r>
          </w:p>
        </w:tc>
      </w:tr>
      <w:tr w:rsidR="000D7C87" w14:paraId="4F7369FC" w14:textId="77777777" w:rsidTr="00D10B72">
        <w:tc>
          <w:tcPr>
            <w:tcW w:w="2405" w:type="dxa"/>
          </w:tcPr>
          <w:p w14:paraId="5618140B" w14:textId="77777777" w:rsidR="000D7C87" w:rsidRDefault="000D7C87" w:rsidP="00D10B72">
            <w:pPr>
              <w:spacing w:line="360" w:lineRule="auto"/>
              <w:ind w:right="425"/>
              <w:jc w:val="center"/>
              <w:rPr>
                <w:sz w:val="24"/>
                <w:szCs w:val="24"/>
                <w:lang w:val="en-IN"/>
              </w:rPr>
            </w:pPr>
          </w:p>
        </w:tc>
        <w:tc>
          <w:tcPr>
            <w:tcW w:w="5954" w:type="dxa"/>
          </w:tcPr>
          <w:p w14:paraId="74C5C123" w14:textId="77777777" w:rsidR="000D7C87" w:rsidRPr="008D5E4E" w:rsidRDefault="000D7C87" w:rsidP="00D10B72">
            <w:pPr>
              <w:spacing w:line="360" w:lineRule="auto"/>
              <w:ind w:right="425"/>
              <w:jc w:val="both"/>
              <w:rPr>
                <w:sz w:val="24"/>
                <w:szCs w:val="24"/>
                <w:lang w:val="en-IN"/>
              </w:rPr>
            </w:pPr>
            <w:r>
              <w:rPr>
                <w:sz w:val="24"/>
                <w:szCs w:val="24"/>
                <w:lang w:val="en-IN"/>
              </w:rPr>
              <w:t xml:space="preserve">       3.2.2. </w:t>
            </w:r>
            <w:r w:rsidRPr="008D5E4E">
              <w:rPr>
                <w:sz w:val="24"/>
                <w:szCs w:val="24"/>
                <w:lang w:val="en-IN"/>
              </w:rPr>
              <w:t>Quantitative Data Collection</w:t>
            </w:r>
          </w:p>
        </w:tc>
        <w:tc>
          <w:tcPr>
            <w:tcW w:w="1983" w:type="dxa"/>
          </w:tcPr>
          <w:p w14:paraId="618F3F11" w14:textId="77777777" w:rsidR="000D7C87" w:rsidRPr="00A730FE" w:rsidRDefault="000D7C87" w:rsidP="00D10B72">
            <w:pPr>
              <w:spacing w:line="360" w:lineRule="auto"/>
              <w:ind w:right="425"/>
              <w:jc w:val="center"/>
              <w:rPr>
                <w:sz w:val="24"/>
                <w:szCs w:val="24"/>
                <w:lang w:val="en-IN"/>
              </w:rPr>
            </w:pPr>
            <w:r>
              <w:rPr>
                <w:sz w:val="24"/>
                <w:szCs w:val="24"/>
                <w:lang w:val="en-IN"/>
              </w:rPr>
              <w:t>25</w:t>
            </w:r>
          </w:p>
        </w:tc>
      </w:tr>
      <w:tr w:rsidR="000D7C87" w14:paraId="46C5B152" w14:textId="77777777" w:rsidTr="00D10B72">
        <w:tc>
          <w:tcPr>
            <w:tcW w:w="2405" w:type="dxa"/>
          </w:tcPr>
          <w:p w14:paraId="19B5B739" w14:textId="77777777" w:rsidR="000D7C87" w:rsidRDefault="000D7C87" w:rsidP="00D10B72">
            <w:pPr>
              <w:spacing w:line="360" w:lineRule="auto"/>
              <w:ind w:right="425"/>
              <w:jc w:val="center"/>
              <w:rPr>
                <w:sz w:val="24"/>
                <w:szCs w:val="24"/>
                <w:lang w:val="en-IN"/>
              </w:rPr>
            </w:pPr>
          </w:p>
        </w:tc>
        <w:tc>
          <w:tcPr>
            <w:tcW w:w="5954" w:type="dxa"/>
          </w:tcPr>
          <w:p w14:paraId="6B42D4E7" w14:textId="77777777" w:rsidR="000D7C87" w:rsidRPr="008D5E4E" w:rsidRDefault="000D7C87" w:rsidP="00D10B72">
            <w:pPr>
              <w:spacing w:line="360" w:lineRule="auto"/>
              <w:ind w:right="425"/>
              <w:jc w:val="both"/>
              <w:rPr>
                <w:sz w:val="24"/>
                <w:szCs w:val="24"/>
                <w:lang w:val="en-IN"/>
              </w:rPr>
            </w:pPr>
            <w:r>
              <w:rPr>
                <w:sz w:val="24"/>
                <w:szCs w:val="24"/>
                <w:lang w:val="en-IN"/>
              </w:rPr>
              <w:t xml:space="preserve">3.3. </w:t>
            </w:r>
            <w:r w:rsidRPr="008D5E4E">
              <w:rPr>
                <w:sz w:val="24"/>
                <w:szCs w:val="24"/>
                <w:lang w:val="en-IN"/>
              </w:rPr>
              <w:t>Tools and Technologies</w:t>
            </w:r>
          </w:p>
        </w:tc>
        <w:tc>
          <w:tcPr>
            <w:tcW w:w="1983" w:type="dxa"/>
          </w:tcPr>
          <w:p w14:paraId="7DEEA1E4" w14:textId="77777777" w:rsidR="000D7C87" w:rsidRPr="00A730FE" w:rsidRDefault="000D7C87" w:rsidP="00D10B72">
            <w:pPr>
              <w:spacing w:line="360" w:lineRule="auto"/>
              <w:ind w:right="425"/>
              <w:jc w:val="center"/>
              <w:rPr>
                <w:sz w:val="24"/>
                <w:szCs w:val="24"/>
                <w:lang w:val="en-IN"/>
              </w:rPr>
            </w:pPr>
            <w:r>
              <w:rPr>
                <w:sz w:val="24"/>
                <w:szCs w:val="24"/>
                <w:lang w:val="en-IN"/>
              </w:rPr>
              <w:t>27</w:t>
            </w:r>
          </w:p>
        </w:tc>
      </w:tr>
      <w:tr w:rsidR="000D7C87" w14:paraId="6C82572F" w14:textId="77777777" w:rsidTr="00D10B72">
        <w:tc>
          <w:tcPr>
            <w:tcW w:w="2405" w:type="dxa"/>
          </w:tcPr>
          <w:p w14:paraId="29307C9E" w14:textId="77777777" w:rsidR="000D7C87" w:rsidRDefault="000D7C87" w:rsidP="00D10B72">
            <w:pPr>
              <w:spacing w:line="360" w:lineRule="auto"/>
              <w:ind w:right="425"/>
              <w:jc w:val="center"/>
              <w:rPr>
                <w:sz w:val="24"/>
                <w:szCs w:val="24"/>
                <w:lang w:val="en-IN"/>
              </w:rPr>
            </w:pPr>
          </w:p>
        </w:tc>
        <w:tc>
          <w:tcPr>
            <w:tcW w:w="5954" w:type="dxa"/>
          </w:tcPr>
          <w:p w14:paraId="44298D78" w14:textId="77777777" w:rsidR="000D7C87" w:rsidRPr="008D5E4E" w:rsidRDefault="000D7C87" w:rsidP="00D10B72">
            <w:pPr>
              <w:spacing w:line="360" w:lineRule="auto"/>
              <w:ind w:right="425"/>
              <w:jc w:val="both"/>
              <w:rPr>
                <w:sz w:val="24"/>
                <w:szCs w:val="24"/>
                <w:lang w:val="en-IN"/>
              </w:rPr>
            </w:pPr>
            <w:r>
              <w:rPr>
                <w:sz w:val="24"/>
                <w:szCs w:val="24"/>
                <w:lang w:val="en-IN"/>
              </w:rPr>
              <w:t xml:space="preserve">       3.3.1. </w:t>
            </w:r>
            <w:proofErr w:type="spellStart"/>
            <w:r w:rsidRPr="008D5E4E">
              <w:rPr>
                <w:sz w:val="24"/>
                <w:szCs w:val="24"/>
                <w:lang w:val="en-IN"/>
              </w:rPr>
              <w:t>Softwares</w:t>
            </w:r>
            <w:proofErr w:type="spellEnd"/>
            <w:r w:rsidRPr="008D5E4E">
              <w:rPr>
                <w:sz w:val="24"/>
                <w:szCs w:val="24"/>
                <w:lang w:val="en-IN"/>
              </w:rPr>
              <w:t xml:space="preserve"> and Libraries</w:t>
            </w:r>
          </w:p>
        </w:tc>
        <w:tc>
          <w:tcPr>
            <w:tcW w:w="1983" w:type="dxa"/>
          </w:tcPr>
          <w:p w14:paraId="092506CB" w14:textId="77777777" w:rsidR="000D7C87" w:rsidRPr="00A730FE" w:rsidRDefault="000D7C87" w:rsidP="00D10B72">
            <w:pPr>
              <w:spacing w:line="360" w:lineRule="auto"/>
              <w:ind w:right="425"/>
              <w:jc w:val="center"/>
              <w:rPr>
                <w:sz w:val="24"/>
                <w:szCs w:val="24"/>
                <w:lang w:val="en-IN"/>
              </w:rPr>
            </w:pPr>
            <w:r>
              <w:rPr>
                <w:sz w:val="24"/>
                <w:szCs w:val="24"/>
                <w:lang w:val="en-IN"/>
              </w:rPr>
              <w:t>27</w:t>
            </w:r>
          </w:p>
        </w:tc>
      </w:tr>
      <w:tr w:rsidR="000D7C87" w14:paraId="1F3D9734" w14:textId="77777777" w:rsidTr="00D10B72">
        <w:tc>
          <w:tcPr>
            <w:tcW w:w="2405" w:type="dxa"/>
          </w:tcPr>
          <w:p w14:paraId="5F57A42D" w14:textId="77777777" w:rsidR="000D7C87" w:rsidRDefault="000D7C87" w:rsidP="00D10B72">
            <w:pPr>
              <w:spacing w:line="360" w:lineRule="auto"/>
              <w:ind w:right="425"/>
              <w:jc w:val="center"/>
              <w:rPr>
                <w:sz w:val="24"/>
                <w:szCs w:val="24"/>
                <w:lang w:val="en-IN"/>
              </w:rPr>
            </w:pPr>
          </w:p>
        </w:tc>
        <w:tc>
          <w:tcPr>
            <w:tcW w:w="5954" w:type="dxa"/>
          </w:tcPr>
          <w:p w14:paraId="40424729" w14:textId="77777777" w:rsidR="000D7C87" w:rsidRPr="008D5E4E" w:rsidRDefault="000D7C87" w:rsidP="00D10B72">
            <w:pPr>
              <w:spacing w:line="360" w:lineRule="auto"/>
              <w:ind w:right="425"/>
              <w:jc w:val="both"/>
              <w:rPr>
                <w:sz w:val="24"/>
                <w:szCs w:val="24"/>
                <w:lang w:val="en-IN"/>
              </w:rPr>
            </w:pPr>
            <w:r>
              <w:rPr>
                <w:sz w:val="24"/>
                <w:szCs w:val="24"/>
                <w:lang w:val="en-IN"/>
              </w:rPr>
              <w:t xml:space="preserve">       3.3.2. </w:t>
            </w:r>
            <w:r w:rsidRPr="008D5E4E">
              <w:rPr>
                <w:sz w:val="24"/>
                <w:szCs w:val="24"/>
                <w:lang w:val="en-IN"/>
              </w:rPr>
              <w:t>Development Tools</w:t>
            </w:r>
          </w:p>
        </w:tc>
        <w:tc>
          <w:tcPr>
            <w:tcW w:w="1983" w:type="dxa"/>
          </w:tcPr>
          <w:p w14:paraId="49B0D08D" w14:textId="77777777" w:rsidR="000D7C87" w:rsidRPr="00A730FE" w:rsidRDefault="000D7C87" w:rsidP="00D10B72">
            <w:pPr>
              <w:spacing w:line="360" w:lineRule="auto"/>
              <w:ind w:right="425"/>
              <w:jc w:val="center"/>
              <w:rPr>
                <w:sz w:val="24"/>
                <w:szCs w:val="24"/>
                <w:lang w:val="en-IN"/>
              </w:rPr>
            </w:pPr>
            <w:r>
              <w:rPr>
                <w:sz w:val="24"/>
                <w:szCs w:val="24"/>
                <w:lang w:val="en-IN"/>
              </w:rPr>
              <w:t>28</w:t>
            </w:r>
          </w:p>
        </w:tc>
      </w:tr>
      <w:tr w:rsidR="000D7C87" w14:paraId="004E908B" w14:textId="77777777" w:rsidTr="00D10B72">
        <w:tc>
          <w:tcPr>
            <w:tcW w:w="2405" w:type="dxa"/>
          </w:tcPr>
          <w:p w14:paraId="18DE6189" w14:textId="77777777" w:rsidR="000D7C87" w:rsidRDefault="000D7C87" w:rsidP="00D10B72">
            <w:pPr>
              <w:spacing w:line="360" w:lineRule="auto"/>
              <w:ind w:right="425"/>
              <w:jc w:val="center"/>
              <w:rPr>
                <w:sz w:val="24"/>
                <w:szCs w:val="24"/>
                <w:lang w:val="en-IN"/>
              </w:rPr>
            </w:pPr>
          </w:p>
        </w:tc>
        <w:tc>
          <w:tcPr>
            <w:tcW w:w="5954" w:type="dxa"/>
          </w:tcPr>
          <w:p w14:paraId="26508EBA" w14:textId="77777777" w:rsidR="000D7C87" w:rsidRDefault="000D7C87" w:rsidP="00D10B72">
            <w:pPr>
              <w:spacing w:line="360" w:lineRule="auto"/>
              <w:ind w:right="425"/>
              <w:jc w:val="both"/>
              <w:rPr>
                <w:sz w:val="24"/>
                <w:szCs w:val="24"/>
                <w:lang w:val="en-IN"/>
              </w:rPr>
            </w:pPr>
            <w:r>
              <w:rPr>
                <w:sz w:val="24"/>
                <w:szCs w:val="24"/>
                <w:lang w:val="en-IN"/>
              </w:rPr>
              <w:t xml:space="preserve">       3.3.3. Procedures</w:t>
            </w:r>
          </w:p>
        </w:tc>
        <w:tc>
          <w:tcPr>
            <w:tcW w:w="1983" w:type="dxa"/>
          </w:tcPr>
          <w:p w14:paraId="7B8033C2" w14:textId="77777777" w:rsidR="000D7C87" w:rsidRDefault="000D7C87" w:rsidP="00D10B72">
            <w:pPr>
              <w:spacing w:line="360" w:lineRule="auto"/>
              <w:ind w:right="425"/>
              <w:jc w:val="center"/>
              <w:rPr>
                <w:sz w:val="24"/>
                <w:szCs w:val="24"/>
                <w:lang w:val="en-IN"/>
              </w:rPr>
            </w:pPr>
            <w:r>
              <w:rPr>
                <w:sz w:val="24"/>
                <w:szCs w:val="24"/>
                <w:lang w:val="en-IN"/>
              </w:rPr>
              <w:t>30</w:t>
            </w:r>
          </w:p>
        </w:tc>
      </w:tr>
      <w:tr w:rsidR="000D7C87" w14:paraId="39E25C1C" w14:textId="77777777" w:rsidTr="00D10B72">
        <w:tc>
          <w:tcPr>
            <w:tcW w:w="2405" w:type="dxa"/>
          </w:tcPr>
          <w:p w14:paraId="610BC9BC" w14:textId="77777777" w:rsidR="000D7C87" w:rsidRDefault="000D7C87" w:rsidP="00D10B72">
            <w:pPr>
              <w:spacing w:line="360" w:lineRule="auto"/>
              <w:ind w:right="425"/>
              <w:jc w:val="center"/>
              <w:rPr>
                <w:sz w:val="24"/>
                <w:szCs w:val="24"/>
                <w:lang w:val="en-IN"/>
              </w:rPr>
            </w:pPr>
          </w:p>
        </w:tc>
        <w:tc>
          <w:tcPr>
            <w:tcW w:w="5954" w:type="dxa"/>
          </w:tcPr>
          <w:p w14:paraId="1C4715B4" w14:textId="77777777" w:rsidR="000D7C87" w:rsidRDefault="000D7C87" w:rsidP="00D10B72">
            <w:pPr>
              <w:spacing w:line="360" w:lineRule="auto"/>
              <w:ind w:right="425"/>
              <w:jc w:val="both"/>
              <w:rPr>
                <w:sz w:val="24"/>
                <w:szCs w:val="24"/>
                <w:lang w:val="en-IN"/>
              </w:rPr>
            </w:pPr>
            <w:r>
              <w:rPr>
                <w:sz w:val="24"/>
                <w:szCs w:val="24"/>
                <w:lang w:val="en-IN"/>
              </w:rPr>
              <w:t xml:space="preserve">3.4. </w:t>
            </w:r>
            <w:r w:rsidRPr="008D5E4E">
              <w:rPr>
                <w:sz w:val="24"/>
                <w:szCs w:val="24"/>
                <w:lang w:val="en-IN"/>
              </w:rPr>
              <w:t>Data Analysis</w:t>
            </w:r>
          </w:p>
        </w:tc>
        <w:tc>
          <w:tcPr>
            <w:tcW w:w="1983" w:type="dxa"/>
          </w:tcPr>
          <w:p w14:paraId="6E186B89" w14:textId="77777777" w:rsidR="000D7C87" w:rsidRDefault="000D7C87" w:rsidP="00D10B72">
            <w:pPr>
              <w:spacing w:line="360" w:lineRule="auto"/>
              <w:ind w:right="425"/>
              <w:jc w:val="center"/>
              <w:rPr>
                <w:sz w:val="24"/>
                <w:szCs w:val="24"/>
                <w:lang w:val="en-IN"/>
              </w:rPr>
            </w:pPr>
            <w:r>
              <w:rPr>
                <w:sz w:val="24"/>
                <w:szCs w:val="24"/>
                <w:lang w:val="en-IN"/>
              </w:rPr>
              <w:t>30</w:t>
            </w:r>
          </w:p>
        </w:tc>
      </w:tr>
      <w:tr w:rsidR="000D7C87" w14:paraId="72B732E2" w14:textId="77777777" w:rsidTr="00D10B72">
        <w:tc>
          <w:tcPr>
            <w:tcW w:w="2405" w:type="dxa"/>
          </w:tcPr>
          <w:p w14:paraId="3BF46308" w14:textId="77777777" w:rsidR="000D7C87" w:rsidRDefault="000D7C87" w:rsidP="00D10B72">
            <w:pPr>
              <w:spacing w:line="360" w:lineRule="auto"/>
              <w:ind w:right="425"/>
              <w:jc w:val="center"/>
              <w:rPr>
                <w:sz w:val="24"/>
                <w:szCs w:val="24"/>
                <w:lang w:val="en-IN"/>
              </w:rPr>
            </w:pPr>
          </w:p>
        </w:tc>
        <w:tc>
          <w:tcPr>
            <w:tcW w:w="5954" w:type="dxa"/>
          </w:tcPr>
          <w:p w14:paraId="298800FA" w14:textId="77777777" w:rsidR="000D7C87" w:rsidRDefault="000D7C87" w:rsidP="00D10B72">
            <w:pPr>
              <w:spacing w:line="360" w:lineRule="auto"/>
              <w:ind w:right="425"/>
              <w:jc w:val="both"/>
              <w:rPr>
                <w:sz w:val="24"/>
                <w:szCs w:val="24"/>
                <w:lang w:val="en-IN"/>
              </w:rPr>
            </w:pPr>
            <w:r>
              <w:rPr>
                <w:sz w:val="24"/>
                <w:szCs w:val="24"/>
                <w:lang w:val="en-IN"/>
              </w:rPr>
              <w:t xml:space="preserve">       3.4.1. </w:t>
            </w:r>
            <w:r w:rsidRPr="008D5E4E">
              <w:rPr>
                <w:sz w:val="24"/>
                <w:szCs w:val="24"/>
                <w:lang w:val="en-IN"/>
              </w:rPr>
              <w:t xml:space="preserve">Accuracy of </w:t>
            </w:r>
            <w:proofErr w:type="spellStart"/>
            <w:r w:rsidRPr="008D5E4E">
              <w:rPr>
                <w:sz w:val="24"/>
                <w:szCs w:val="24"/>
                <w:lang w:val="en-IN"/>
              </w:rPr>
              <w:t>EasyOCR</w:t>
            </w:r>
            <w:proofErr w:type="spellEnd"/>
            <w:r w:rsidRPr="008D5E4E">
              <w:rPr>
                <w:sz w:val="24"/>
                <w:szCs w:val="24"/>
                <w:lang w:val="en-IN"/>
              </w:rPr>
              <w:t xml:space="preserve"> in Text Recognition </w:t>
            </w:r>
            <w:r>
              <w:rPr>
                <w:sz w:val="24"/>
                <w:szCs w:val="24"/>
                <w:lang w:val="en-IN"/>
              </w:rPr>
              <w:t xml:space="preserve">                  </w:t>
            </w:r>
            <w:r w:rsidRPr="008D5E4E">
              <w:rPr>
                <w:sz w:val="24"/>
                <w:szCs w:val="24"/>
                <w:lang w:val="en-IN"/>
              </w:rPr>
              <w:t>from Prescription Images</w:t>
            </w:r>
          </w:p>
        </w:tc>
        <w:tc>
          <w:tcPr>
            <w:tcW w:w="1983" w:type="dxa"/>
          </w:tcPr>
          <w:p w14:paraId="619A2CD8" w14:textId="77777777" w:rsidR="000D7C87" w:rsidRDefault="000D7C87" w:rsidP="00D10B72">
            <w:pPr>
              <w:spacing w:line="360" w:lineRule="auto"/>
              <w:ind w:right="425"/>
              <w:jc w:val="center"/>
              <w:rPr>
                <w:sz w:val="24"/>
                <w:szCs w:val="24"/>
                <w:lang w:val="en-IN"/>
              </w:rPr>
            </w:pPr>
            <w:r>
              <w:rPr>
                <w:sz w:val="24"/>
                <w:szCs w:val="24"/>
                <w:lang w:val="en-IN"/>
              </w:rPr>
              <w:t>30</w:t>
            </w:r>
          </w:p>
        </w:tc>
      </w:tr>
      <w:tr w:rsidR="000D7C87" w14:paraId="07AB19F3" w14:textId="77777777" w:rsidTr="00D10B72">
        <w:tc>
          <w:tcPr>
            <w:tcW w:w="2405" w:type="dxa"/>
          </w:tcPr>
          <w:p w14:paraId="7927EED3" w14:textId="77777777" w:rsidR="000D7C87" w:rsidRDefault="000D7C87" w:rsidP="00D10B72">
            <w:pPr>
              <w:spacing w:line="360" w:lineRule="auto"/>
              <w:ind w:right="425"/>
              <w:jc w:val="center"/>
              <w:rPr>
                <w:sz w:val="24"/>
                <w:szCs w:val="24"/>
                <w:lang w:val="en-IN"/>
              </w:rPr>
            </w:pPr>
          </w:p>
        </w:tc>
        <w:tc>
          <w:tcPr>
            <w:tcW w:w="5954" w:type="dxa"/>
          </w:tcPr>
          <w:p w14:paraId="0C02160F" w14:textId="77777777" w:rsidR="000D7C87" w:rsidRDefault="000D7C87" w:rsidP="00D10B72">
            <w:pPr>
              <w:spacing w:line="360" w:lineRule="auto"/>
              <w:ind w:right="425"/>
              <w:jc w:val="both"/>
              <w:rPr>
                <w:sz w:val="24"/>
                <w:szCs w:val="24"/>
                <w:lang w:val="en-IN"/>
              </w:rPr>
            </w:pPr>
            <w:r>
              <w:rPr>
                <w:sz w:val="24"/>
                <w:szCs w:val="24"/>
                <w:lang w:val="en-IN"/>
              </w:rPr>
              <w:t xml:space="preserve">       3.4.2. </w:t>
            </w:r>
            <w:r w:rsidRPr="008D5E4E">
              <w:rPr>
                <w:sz w:val="24"/>
                <w:szCs w:val="24"/>
                <w:lang w:val="en-IN"/>
              </w:rPr>
              <w:t>Medicine Recognition Accuracy</w:t>
            </w:r>
          </w:p>
        </w:tc>
        <w:tc>
          <w:tcPr>
            <w:tcW w:w="1983" w:type="dxa"/>
          </w:tcPr>
          <w:p w14:paraId="4714E53C" w14:textId="77777777" w:rsidR="000D7C87" w:rsidRDefault="000D7C87" w:rsidP="00D10B72">
            <w:pPr>
              <w:spacing w:line="360" w:lineRule="auto"/>
              <w:ind w:right="425"/>
              <w:jc w:val="center"/>
              <w:rPr>
                <w:sz w:val="24"/>
                <w:szCs w:val="24"/>
                <w:lang w:val="en-IN"/>
              </w:rPr>
            </w:pPr>
            <w:r>
              <w:rPr>
                <w:sz w:val="24"/>
                <w:szCs w:val="24"/>
                <w:lang w:val="en-IN"/>
              </w:rPr>
              <w:t>31</w:t>
            </w:r>
          </w:p>
        </w:tc>
      </w:tr>
      <w:tr w:rsidR="000D7C87" w14:paraId="5C724702" w14:textId="77777777" w:rsidTr="00D10B72">
        <w:tc>
          <w:tcPr>
            <w:tcW w:w="2405" w:type="dxa"/>
          </w:tcPr>
          <w:p w14:paraId="4A0F2903" w14:textId="77777777" w:rsidR="000D7C87" w:rsidRDefault="000D7C87" w:rsidP="00D10B72">
            <w:pPr>
              <w:spacing w:line="360" w:lineRule="auto"/>
              <w:ind w:right="425"/>
              <w:jc w:val="center"/>
              <w:rPr>
                <w:sz w:val="24"/>
                <w:szCs w:val="24"/>
                <w:lang w:val="en-IN"/>
              </w:rPr>
            </w:pPr>
          </w:p>
        </w:tc>
        <w:tc>
          <w:tcPr>
            <w:tcW w:w="5954" w:type="dxa"/>
          </w:tcPr>
          <w:p w14:paraId="42A53899" w14:textId="77777777" w:rsidR="000D7C87" w:rsidRDefault="000D7C87" w:rsidP="00D10B72">
            <w:pPr>
              <w:spacing w:line="360" w:lineRule="auto"/>
              <w:ind w:right="425"/>
              <w:jc w:val="both"/>
              <w:rPr>
                <w:sz w:val="24"/>
                <w:szCs w:val="24"/>
                <w:lang w:val="en-IN"/>
              </w:rPr>
            </w:pPr>
            <w:r>
              <w:rPr>
                <w:sz w:val="24"/>
                <w:szCs w:val="24"/>
                <w:lang w:val="en-IN"/>
              </w:rPr>
              <w:t xml:space="preserve">       3.4.3. </w:t>
            </w:r>
            <w:r w:rsidRPr="008D5E4E">
              <w:rPr>
                <w:sz w:val="24"/>
                <w:szCs w:val="24"/>
                <w:lang w:val="en-IN"/>
              </w:rPr>
              <w:t>Pharmacy Choice and Location Precision</w:t>
            </w:r>
          </w:p>
        </w:tc>
        <w:tc>
          <w:tcPr>
            <w:tcW w:w="1983" w:type="dxa"/>
          </w:tcPr>
          <w:p w14:paraId="57791D9F" w14:textId="77777777" w:rsidR="000D7C87" w:rsidRDefault="000D7C87" w:rsidP="00D10B72">
            <w:pPr>
              <w:spacing w:line="360" w:lineRule="auto"/>
              <w:ind w:right="425"/>
              <w:jc w:val="center"/>
              <w:rPr>
                <w:sz w:val="24"/>
                <w:szCs w:val="24"/>
                <w:lang w:val="en-IN"/>
              </w:rPr>
            </w:pPr>
            <w:r>
              <w:rPr>
                <w:sz w:val="24"/>
                <w:szCs w:val="24"/>
                <w:lang w:val="en-IN"/>
              </w:rPr>
              <w:t>31</w:t>
            </w:r>
          </w:p>
        </w:tc>
      </w:tr>
      <w:tr w:rsidR="000D7C87" w14:paraId="4963163C" w14:textId="77777777" w:rsidTr="00D10B72">
        <w:tc>
          <w:tcPr>
            <w:tcW w:w="2405" w:type="dxa"/>
          </w:tcPr>
          <w:p w14:paraId="271B074C" w14:textId="77777777" w:rsidR="000D7C87" w:rsidRDefault="000D7C87" w:rsidP="00D10B72">
            <w:pPr>
              <w:spacing w:line="360" w:lineRule="auto"/>
              <w:ind w:right="425"/>
              <w:jc w:val="center"/>
              <w:rPr>
                <w:sz w:val="24"/>
                <w:szCs w:val="24"/>
                <w:lang w:val="en-IN"/>
              </w:rPr>
            </w:pPr>
          </w:p>
        </w:tc>
        <w:tc>
          <w:tcPr>
            <w:tcW w:w="5954" w:type="dxa"/>
          </w:tcPr>
          <w:p w14:paraId="52F3B3D8" w14:textId="77777777" w:rsidR="000D7C87" w:rsidRDefault="000D7C87" w:rsidP="00D10B72">
            <w:pPr>
              <w:spacing w:line="360" w:lineRule="auto"/>
              <w:ind w:right="425"/>
              <w:jc w:val="both"/>
              <w:rPr>
                <w:sz w:val="24"/>
                <w:szCs w:val="24"/>
                <w:lang w:val="en-IN"/>
              </w:rPr>
            </w:pPr>
            <w:r>
              <w:rPr>
                <w:sz w:val="24"/>
                <w:szCs w:val="24"/>
                <w:lang w:val="en-IN"/>
              </w:rPr>
              <w:t xml:space="preserve">       3.4.4. </w:t>
            </w:r>
            <w:r w:rsidRPr="008D5E4E">
              <w:rPr>
                <w:sz w:val="24"/>
                <w:szCs w:val="24"/>
                <w:lang w:val="en-IN"/>
              </w:rPr>
              <w:t>User Feedback and System Usability</w:t>
            </w:r>
          </w:p>
        </w:tc>
        <w:tc>
          <w:tcPr>
            <w:tcW w:w="1983" w:type="dxa"/>
          </w:tcPr>
          <w:p w14:paraId="6A473903" w14:textId="77777777" w:rsidR="000D7C87" w:rsidRDefault="000D7C87" w:rsidP="00D10B72">
            <w:pPr>
              <w:spacing w:line="360" w:lineRule="auto"/>
              <w:ind w:right="425"/>
              <w:jc w:val="center"/>
              <w:rPr>
                <w:sz w:val="24"/>
                <w:szCs w:val="24"/>
                <w:lang w:val="en-IN"/>
              </w:rPr>
            </w:pPr>
            <w:r>
              <w:rPr>
                <w:sz w:val="24"/>
                <w:szCs w:val="24"/>
                <w:lang w:val="en-IN"/>
              </w:rPr>
              <w:t>32</w:t>
            </w:r>
          </w:p>
        </w:tc>
      </w:tr>
      <w:tr w:rsidR="000D7C87" w14:paraId="68F3A100" w14:textId="77777777" w:rsidTr="00D10B72">
        <w:tc>
          <w:tcPr>
            <w:tcW w:w="2405" w:type="dxa"/>
          </w:tcPr>
          <w:p w14:paraId="7958D615" w14:textId="77777777" w:rsidR="000D7C87" w:rsidRDefault="000D7C87" w:rsidP="00D10B72">
            <w:pPr>
              <w:spacing w:line="360" w:lineRule="auto"/>
              <w:ind w:right="425"/>
              <w:jc w:val="center"/>
              <w:rPr>
                <w:sz w:val="24"/>
                <w:szCs w:val="24"/>
                <w:lang w:val="en-IN"/>
              </w:rPr>
            </w:pPr>
          </w:p>
        </w:tc>
        <w:tc>
          <w:tcPr>
            <w:tcW w:w="5954" w:type="dxa"/>
          </w:tcPr>
          <w:p w14:paraId="6019DF1C" w14:textId="77777777" w:rsidR="000D7C87" w:rsidRDefault="000D7C87" w:rsidP="00D10B72">
            <w:pPr>
              <w:spacing w:line="360" w:lineRule="auto"/>
              <w:ind w:right="425"/>
              <w:jc w:val="both"/>
              <w:rPr>
                <w:sz w:val="24"/>
                <w:szCs w:val="24"/>
                <w:lang w:val="en-IN"/>
              </w:rPr>
            </w:pPr>
            <w:r>
              <w:rPr>
                <w:sz w:val="24"/>
                <w:szCs w:val="24"/>
                <w:lang w:val="en-IN"/>
              </w:rPr>
              <w:t>3.5. Pseudocode</w:t>
            </w:r>
          </w:p>
        </w:tc>
        <w:tc>
          <w:tcPr>
            <w:tcW w:w="1983" w:type="dxa"/>
          </w:tcPr>
          <w:p w14:paraId="5B911C32" w14:textId="77777777" w:rsidR="000D7C87" w:rsidRDefault="000D7C87" w:rsidP="00D10B72">
            <w:pPr>
              <w:spacing w:line="360" w:lineRule="auto"/>
              <w:ind w:right="425"/>
              <w:jc w:val="center"/>
              <w:rPr>
                <w:sz w:val="24"/>
                <w:szCs w:val="24"/>
                <w:lang w:val="en-IN"/>
              </w:rPr>
            </w:pPr>
            <w:r>
              <w:rPr>
                <w:sz w:val="24"/>
                <w:szCs w:val="24"/>
                <w:lang w:val="en-IN"/>
              </w:rPr>
              <w:t>37</w:t>
            </w:r>
          </w:p>
        </w:tc>
      </w:tr>
      <w:tr w:rsidR="000D7C87" w14:paraId="67050E50" w14:textId="77777777" w:rsidTr="00D10B72">
        <w:tc>
          <w:tcPr>
            <w:tcW w:w="2405" w:type="dxa"/>
          </w:tcPr>
          <w:p w14:paraId="657459FC" w14:textId="77777777" w:rsidR="000D7C87" w:rsidRDefault="000D7C87" w:rsidP="00D10B72">
            <w:pPr>
              <w:spacing w:line="360" w:lineRule="auto"/>
              <w:ind w:right="425"/>
              <w:jc w:val="center"/>
              <w:rPr>
                <w:sz w:val="24"/>
                <w:szCs w:val="24"/>
                <w:lang w:val="en-IN"/>
              </w:rPr>
            </w:pPr>
          </w:p>
        </w:tc>
        <w:tc>
          <w:tcPr>
            <w:tcW w:w="5954" w:type="dxa"/>
          </w:tcPr>
          <w:p w14:paraId="3BAD0259" w14:textId="77777777" w:rsidR="000D7C87" w:rsidRDefault="000D7C87" w:rsidP="00D10B72">
            <w:pPr>
              <w:spacing w:line="360" w:lineRule="auto"/>
              <w:ind w:right="425"/>
              <w:jc w:val="both"/>
              <w:rPr>
                <w:sz w:val="24"/>
                <w:szCs w:val="24"/>
                <w:lang w:val="en-IN"/>
              </w:rPr>
            </w:pPr>
            <w:r>
              <w:rPr>
                <w:sz w:val="24"/>
                <w:szCs w:val="24"/>
                <w:lang w:val="en-IN"/>
              </w:rPr>
              <w:t xml:space="preserve">3.6. </w:t>
            </w:r>
            <w:r w:rsidRPr="008D5E4E">
              <w:rPr>
                <w:sz w:val="24"/>
                <w:szCs w:val="24"/>
                <w:lang w:val="en-IN"/>
              </w:rPr>
              <w:t>Ethical Considerations</w:t>
            </w:r>
          </w:p>
        </w:tc>
        <w:tc>
          <w:tcPr>
            <w:tcW w:w="1983" w:type="dxa"/>
          </w:tcPr>
          <w:p w14:paraId="773FD616" w14:textId="77777777" w:rsidR="000D7C87" w:rsidRDefault="000D7C87" w:rsidP="00D10B72">
            <w:pPr>
              <w:spacing w:line="360" w:lineRule="auto"/>
              <w:ind w:right="425"/>
              <w:jc w:val="center"/>
              <w:rPr>
                <w:sz w:val="24"/>
                <w:szCs w:val="24"/>
                <w:lang w:val="en-IN"/>
              </w:rPr>
            </w:pPr>
            <w:r>
              <w:rPr>
                <w:sz w:val="24"/>
                <w:szCs w:val="24"/>
                <w:lang w:val="en-IN"/>
              </w:rPr>
              <w:t>37</w:t>
            </w:r>
          </w:p>
        </w:tc>
      </w:tr>
      <w:tr w:rsidR="000D7C87" w14:paraId="644716AB" w14:textId="77777777" w:rsidTr="00D10B72">
        <w:tc>
          <w:tcPr>
            <w:tcW w:w="2405" w:type="dxa"/>
          </w:tcPr>
          <w:p w14:paraId="2BB92BE3" w14:textId="77777777" w:rsidR="000D7C87" w:rsidRDefault="000D7C87" w:rsidP="00D10B72">
            <w:pPr>
              <w:spacing w:line="360" w:lineRule="auto"/>
              <w:ind w:right="425"/>
              <w:jc w:val="center"/>
              <w:rPr>
                <w:sz w:val="24"/>
                <w:szCs w:val="24"/>
                <w:lang w:val="en-IN"/>
              </w:rPr>
            </w:pPr>
          </w:p>
        </w:tc>
        <w:tc>
          <w:tcPr>
            <w:tcW w:w="5954" w:type="dxa"/>
          </w:tcPr>
          <w:p w14:paraId="79D5756F" w14:textId="77777777" w:rsidR="000D7C87" w:rsidRDefault="000D7C87" w:rsidP="00D10B72">
            <w:pPr>
              <w:spacing w:line="360" w:lineRule="auto"/>
              <w:ind w:right="425"/>
              <w:jc w:val="both"/>
              <w:rPr>
                <w:sz w:val="24"/>
                <w:szCs w:val="24"/>
                <w:lang w:val="en-IN"/>
              </w:rPr>
            </w:pPr>
            <w:r>
              <w:rPr>
                <w:sz w:val="24"/>
                <w:szCs w:val="24"/>
                <w:lang w:val="en-IN"/>
              </w:rPr>
              <w:t xml:space="preserve">       3.6.1. </w:t>
            </w:r>
            <w:r w:rsidRPr="008D5E4E">
              <w:rPr>
                <w:sz w:val="24"/>
                <w:szCs w:val="24"/>
                <w:lang w:val="en-IN"/>
              </w:rPr>
              <w:t>Patient Data Privacy and Security</w:t>
            </w:r>
          </w:p>
        </w:tc>
        <w:tc>
          <w:tcPr>
            <w:tcW w:w="1983" w:type="dxa"/>
          </w:tcPr>
          <w:p w14:paraId="0D071897" w14:textId="77777777" w:rsidR="000D7C87" w:rsidRDefault="000D7C87" w:rsidP="00D10B72">
            <w:pPr>
              <w:spacing w:line="360" w:lineRule="auto"/>
              <w:ind w:right="425"/>
              <w:jc w:val="center"/>
              <w:rPr>
                <w:sz w:val="24"/>
                <w:szCs w:val="24"/>
                <w:lang w:val="en-IN"/>
              </w:rPr>
            </w:pPr>
            <w:r>
              <w:rPr>
                <w:sz w:val="24"/>
                <w:szCs w:val="24"/>
                <w:lang w:val="en-IN"/>
              </w:rPr>
              <w:t>37</w:t>
            </w:r>
          </w:p>
        </w:tc>
      </w:tr>
      <w:tr w:rsidR="000D7C87" w14:paraId="541FAC03" w14:textId="77777777" w:rsidTr="00D10B72">
        <w:tc>
          <w:tcPr>
            <w:tcW w:w="2405" w:type="dxa"/>
          </w:tcPr>
          <w:p w14:paraId="163D98B5" w14:textId="77777777" w:rsidR="000D7C87" w:rsidRDefault="000D7C87" w:rsidP="00D10B72">
            <w:pPr>
              <w:spacing w:line="360" w:lineRule="auto"/>
              <w:ind w:right="425"/>
              <w:jc w:val="center"/>
              <w:rPr>
                <w:sz w:val="24"/>
                <w:szCs w:val="24"/>
                <w:lang w:val="en-IN"/>
              </w:rPr>
            </w:pPr>
          </w:p>
        </w:tc>
        <w:tc>
          <w:tcPr>
            <w:tcW w:w="5954" w:type="dxa"/>
          </w:tcPr>
          <w:p w14:paraId="54181186" w14:textId="77777777" w:rsidR="000D7C87" w:rsidRDefault="000D7C87" w:rsidP="00D10B72">
            <w:pPr>
              <w:spacing w:line="360" w:lineRule="auto"/>
              <w:ind w:right="425"/>
              <w:jc w:val="both"/>
              <w:rPr>
                <w:sz w:val="24"/>
                <w:szCs w:val="24"/>
                <w:lang w:val="en-IN"/>
              </w:rPr>
            </w:pPr>
            <w:r>
              <w:rPr>
                <w:sz w:val="24"/>
                <w:szCs w:val="24"/>
                <w:lang w:val="en-IN"/>
              </w:rPr>
              <w:t xml:space="preserve">      3.6.2. </w:t>
            </w:r>
            <w:r w:rsidRPr="008D5E4E">
              <w:rPr>
                <w:sz w:val="24"/>
                <w:szCs w:val="24"/>
                <w:lang w:val="en-IN"/>
              </w:rPr>
              <w:t>Accuracy and Reliability</w:t>
            </w:r>
          </w:p>
        </w:tc>
        <w:tc>
          <w:tcPr>
            <w:tcW w:w="1983" w:type="dxa"/>
          </w:tcPr>
          <w:p w14:paraId="3A651D3E" w14:textId="77777777" w:rsidR="000D7C87" w:rsidRDefault="000D7C87" w:rsidP="00D10B72">
            <w:pPr>
              <w:spacing w:line="360" w:lineRule="auto"/>
              <w:ind w:right="425"/>
              <w:jc w:val="center"/>
              <w:rPr>
                <w:sz w:val="24"/>
                <w:szCs w:val="24"/>
                <w:lang w:val="en-IN"/>
              </w:rPr>
            </w:pPr>
            <w:r>
              <w:rPr>
                <w:sz w:val="24"/>
                <w:szCs w:val="24"/>
                <w:lang w:val="en-IN"/>
              </w:rPr>
              <w:t>37</w:t>
            </w:r>
          </w:p>
        </w:tc>
      </w:tr>
      <w:tr w:rsidR="000D7C87" w14:paraId="27C21DFC" w14:textId="77777777" w:rsidTr="00D10B72">
        <w:tc>
          <w:tcPr>
            <w:tcW w:w="2405" w:type="dxa"/>
          </w:tcPr>
          <w:p w14:paraId="5E16DCC9" w14:textId="77777777" w:rsidR="000D7C87" w:rsidRDefault="000D7C87" w:rsidP="00D10B72">
            <w:pPr>
              <w:spacing w:line="360" w:lineRule="auto"/>
              <w:ind w:right="425"/>
              <w:jc w:val="center"/>
              <w:rPr>
                <w:sz w:val="24"/>
                <w:szCs w:val="24"/>
                <w:lang w:val="en-IN"/>
              </w:rPr>
            </w:pPr>
          </w:p>
        </w:tc>
        <w:tc>
          <w:tcPr>
            <w:tcW w:w="5954" w:type="dxa"/>
          </w:tcPr>
          <w:p w14:paraId="2E20E1DD" w14:textId="77777777" w:rsidR="000D7C87" w:rsidRDefault="000D7C87" w:rsidP="00D10B72">
            <w:pPr>
              <w:spacing w:line="360" w:lineRule="auto"/>
              <w:ind w:right="425"/>
              <w:jc w:val="both"/>
              <w:rPr>
                <w:sz w:val="24"/>
                <w:szCs w:val="24"/>
                <w:lang w:val="en-IN"/>
              </w:rPr>
            </w:pPr>
            <w:r>
              <w:rPr>
                <w:sz w:val="24"/>
                <w:szCs w:val="24"/>
                <w:lang w:val="en-IN"/>
              </w:rPr>
              <w:t xml:space="preserve">      3.6.3. </w:t>
            </w:r>
            <w:r w:rsidRPr="008D5E4E">
              <w:rPr>
                <w:sz w:val="24"/>
                <w:szCs w:val="24"/>
                <w:lang w:val="en-IN"/>
              </w:rPr>
              <w:t>User Consent and Transparency</w:t>
            </w:r>
          </w:p>
        </w:tc>
        <w:tc>
          <w:tcPr>
            <w:tcW w:w="1983" w:type="dxa"/>
          </w:tcPr>
          <w:p w14:paraId="3E85A2C4" w14:textId="77777777" w:rsidR="000D7C87" w:rsidRDefault="000D7C87" w:rsidP="00D10B72">
            <w:pPr>
              <w:spacing w:line="360" w:lineRule="auto"/>
              <w:ind w:right="425"/>
              <w:jc w:val="center"/>
              <w:rPr>
                <w:sz w:val="24"/>
                <w:szCs w:val="24"/>
                <w:lang w:val="en-IN"/>
              </w:rPr>
            </w:pPr>
            <w:r>
              <w:rPr>
                <w:sz w:val="24"/>
                <w:szCs w:val="24"/>
                <w:lang w:val="en-IN"/>
              </w:rPr>
              <w:t>38</w:t>
            </w:r>
          </w:p>
        </w:tc>
      </w:tr>
      <w:tr w:rsidR="000D7C87" w14:paraId="620A1B8D" w14:textId="77777777" w:rsidTr="00D10B72">
        <w:tc>
          <w:tcPr>
            <w:tcW w:w="2405" w:type="dxa"/>
          </w:tcPr>
          <w:p w14:paraId="5D050BC9" w14:textId="77777777" w:rsidR="000D7C87" w:rsidRDefault="000D7C87" w:rsidP="00D10B72">
            <w:pPr>
              <w:spacing w:line="360" w:lineRule="auto"/>
              <w:ind w:right="425"/>
              <w:jc w:val="center"/>
              <w:rPr>
                <w:sz w:val="24"/>
                <w:szCs w:val="24"/>
                <w:lang w:val="en-IN"/>
              </w:rPr>
            </w:pPr>
          </w:p>
        </w:tc>
        <w:tc>
          <w:tcPr>
            <w:tcW w:w="5954" w:type="dxa"/>
          </w:tcPr>
          <w:p w14:paraId="25A2038D" w14:textId="77777777" w:rsidR="000D7C87" w:rsidRDefault="000D7C87" w:rsidP="00D10B72">
            <w:pPr>
              <w:spacing w:line="360" w:lineRule="auto"/>
              <w:ind w:right="425"/>
              <w:jc w:val="both"/>
              <w:rPr>
                <w:sz w:val="24"/>
                <w:szCs w:val="24"/>
                <w:lang w:val="en-IN"/>
              </w:rPr>
            </w:pPr>
            <w:r>
              <w:rPr>
                <w:sz w:val="24"/>
                <w:szCs w:val="24"/>
                <w:lang w:val="en-IN"/>
              </w:rPr>
              <w:t xml:space="preserve">      3.6.4. </w:t>
            </w:r>
            <w:r w:rsidRPr="008D5E4E">
              <w:rPr>
                <w:sz w:val="24"/>
                <w:szCs w:val="24"/>
                <w:lang w:val="en-IN"/>
              </w:rPr>
              <w:t>Accountability and Compliance</w:t>
            </w:r>
          </w:p>
        </w:tc>
        <w:tc>
          <w:tcPr>
            <w:tcW w:w="1983" w:type="dxa"/>
          </w:tcPr>
          <w:p w14:paraId="536EF06B" w14:textId="77777777" w:rsidR="000D7C87" w:rsidRDefault="000D7C87" w:rsidP="00D10B72">
            <w:pPr>
              <w:spacing w:line="360" w:lineRule="auto"/>
              <w:ind w:right="425"/>
              <w:jc w:val="center"/>
              <w:rPr>
                <w:sz w:val="24"/>
                <w:szCs w:val="24"/>
                <w:lang w:val="en-IN"/>
              </w:rPr>
            </w:pPr>
            <w:r>
              <w:rPr>
                <w:sz w:val="24"/>
                <w:szCs w:val="24"/>
                <w:lang w:val="en-IN"/>
              </w:rPr>
              <w:t>38</w:t>
            </w:r>
          </w:p>
        </w:tc>
      </w:tr>
      <w:tr w:rsidR="000D7C87" w14:paraId="07F814D4" w14:textId="77777777" w:rsidTr="00D10B72">
        <w:tc>
          <w:tcPr>
            <w:tcW w:w="2405" w:type="dxa"/>
          </w:tcPr>
          <w:p w14:paraId="38CFD288" w14:textId="77777777" w:rsidR="000D7C87" w:rsidRPr="003F4A95" w:rsidRDefault="000D7C87" w:rsidP="00D10B72">
            <w:pPr>
              <w:spacing w:line="360" w:lineRule="auto"/>
              <w:ind w:right="425"/>
              <w:jc w:val="center"/>
              <w:rPr>
                <w:b/>
                <w:bCs/>
                <w:sz w:val="24"/>
                <w:szCs w:val="24"/>
                <w:lang w:val="en-IN"/>
              </w:rPr>
            </w:pPr>
            <w:r w:rsidRPr="003F4A95">
              <w:rPr>
                <w:b/>
                <w:bCs/>
                <w:sz w:val="24"/>
                <w:szCs w:val="24"/>
                <w:lang w:val="en-IN"/>
              </w:rPr>
              <w:t>4</w:t>
            </w:r>
          </w:p>
        </w:tc>
        <w:tc>
          <w:tcPr>
            <w:tcW w:w="5954" w:type="dxa"/>
          </w:tcPr>
          <w:p w14:paraId="17CC6AE0" w14:textId="77777777" w:rsidR="000D7C87" w:rsidRDefault="000D7C87" w:rsidP="00D10B72">
            <w:pPr>
              <w:spacing w:line="360" w:lineRule="auto"/>
              <w:ind w:right="425"/>
              <w:jc w:val="both"/>
              <w:rPr>
                <w:sz w:val="24"/>
                <w:szCs w:val="24"/>
                <w:lang w:val="en-IN"/>
              </w:rPr>
            </w:pPr>
            <w:r w:rsidRPr="008D5E4E">
              <w:rPr>
                <w:b/>
                <w:bCs/>
                <w:sz w:val="24"/>
                <w:szCs w:val="24"/>
                <w:lang w:val="en-IN"/>
              </w:rPr>
              <w:t>RESULTS AND FINDINGS</w:t>
            </w:r>
          </w:p>
        </w:tc>
        <w:tc>
          <w:tcPr>
            <w:tcW w:w="1983" w:type="dxa"/>
          </w:tcPr>
          <w:p w14:paraId="182CC116" w14:textId="77777777" w:rsidR="000D7C87" w:rsidRPr="003F4A95" w:rsidRDefault="000D7C87" w:rsidP="00D10B72">
            <w:pPr>
              <w:spacing w:line="360" w:lineRule="auto"/>
              <w:ind w:right="425"/>
              <w:jc w:val="center"/>
              <w:rPr>
                <w:b/>
                <w:bCs/>
                <w:sz w:val="24"/>
                <w:szCs w:val="24"/>
                <w:lang w:val="en-IN"/>
              </w:rPr>
            </w:pPr>
            <w:r>
              <w:rPr>
                <w:b/>
                <w:bCs/>
                <w:sz w:val="24"/>
                <w:szCs w:val="24"/>
                <w:lang w:val="en-IN"/>
              </w:rPr>
              <w:t>40</w:t>
            </w:r>
          </w:p>
        </w:tc>
      </w:tr>
      <w:tr w:rsidR="000D7C87" w14:paraId="5C420507" w14:textId="77777777" w:rsidTr="00D10B72">
        <w:tc>
          <w:tcPr>
            <w:tcW w:w="2405" w:type="dxa"/>
          </w:tcPr>
          <w:p w14:paraId="5343C675" w14:textId="77777777" w:rsidR="000D7C87" w:rsidRDefault="000D7C87" w:rsidP="00D10B72">
            <w:pPr>
              <w:spacing w:line="360" w:lineRule="auto"/>
              <w:ind w:right="425"/>
              <w:jc w:val="center"/>
              <w:rPr>
                <w:sz w:val="24"/>
                <w:szCs w:val="24"/>
                <w:lang w:val="en-IN"/>
              </w:rPr>
            </w:pPr>
          </w:p>
        </w:tc>
        <w:tc>
          <w:tcPr>
            <w:tcW w:w="5954" w:type="dxa"/>
          </w:tcPr>
          <w:p w14:paraId="6A214E3E" w14:textId="77777777" w:rsidR="000D7C87" w:rsidRDefault="000D7C87" w:rsidP="00D10B72">
            <w:pPr>
              <w:spacing w:line="360" w:lineRule="auto"/>
              <w:ind w:right="425"/>
              <w:jc w:val="both"/>
              <w:rPr>
                <w:sz w:val="24"/>
                <w:szCs w:val="24"/>
                <w:lang w:val="en-IN"/>
              </w:rPr>
            </w:pPr>
            <w:r>
              <w:rPr>
                <w:sz w:val="24"/>
                <w:szCs w:val="24"/>
                <w:lang w:val="en-IN"/>
              </w:rPr>
              <w:t xml:space="preserve">4.1. </w:t>
            </w:r>
            <w:r w:rsidRPr="008D5E4E">
              <w:rPr>
                <w:sz w:val="24"/>
                <w:szCs w:val="24"/>
                <w:lang w:val="en-IN"/>
              </w:rPr>
              <w:t>Results</w:t>
            </w:r>
          </w:p>
        </w:tc>
        <w:tc>
          <w:tcPr>
            <w:tcW w:w="1983" w:type="dxa"/>
          </w:tcPr>
          <w:p w14:paraId="1AC39544" w14:textId="77777777" w:rsidR="000D7C87" w:rsidRDefault="000D7C87" w:rsidP="00D10B72">
            <w:pPr>
              <w:spacing w:line="360" w:lineRule="auto"/>
              <w:ind w:right="425"/>
              <w:jc w:val="center"/>
              <w:rPr>
                <w:sz w:val="24"/>
                <w:szCs w:val="24"/>
                <w:lang w:val="en-IN"/>
              </w:rPr>
            </w:pPr>
            <w:r>
              <w:rPr>
                <w:sz w:val="24"/>
                <w:szCs w:val="24"/>
                <w:lang w:val="en-IN"/>
              </w:rPr>
              <w:t>40</w:t>
            </w:r>
          </w:p>
        </w:tc>
      </w:tr>
      <w:tr w:rsidR="000D7C87" w14:paraId="01D13C64" w14:textId="77777777" w:rsidTr="00D10B72">
        <w:tc>
          <w:tcPr>
            <w:tcW w:w="2405" w:type="dxa"/>
          </w:tcPr>
          <w:p w14:paraId="6BC7C7A4" w14:textId="77777777" w:rsidR="000D7C87" w:rsidRDefault="000D7C87" w:rsidP="00D10B72">
            <w:pPr>
              <w:spacing w:line="360" w:lineRule="auto"/>
              <w:ind w:right="425"/>
              <w:jc w:val="center"/>
              <w:rPr>
                <w:sz w:val="24"/>
                <w:szCs w:val="24"/>
                <w:lang w:val="en-IN"/>
              </w:rPr>
            </w:pPr>
          </w:p>
        </w:tc>
        <w:tc>
          <w:tcPr>
            <w:tcW w:w="5954" w:type="dxa"/>
          </w:tcPr>
          <w:p w14:paraId="6A42C035" w14:textId="77777777" w:rsidR="000D7C87" w:rsidRDefault="000D7C87" w:rsidP="00D10B72">
            <w:pPr>
              <w:spacing w:line="360" w:lineRule="auto"/>
              <w:ind w:right="425"/>
              <w:jc w:val="both"/>
              <w:rPr>
                <w:sz w:val="24"/>
                <w:szCs w:val="24"/>
                <w:lang w:val="en-IN"/>
              </w:rPr>
            </w:pPr>
            <w:r>
              <w:rPr>
                <w:sz w:val="24"/>
                <w:szCs w:val="24"/>
                <w:lang w:val="en-IN"/>
              </w:rPr>
              <w:t xml:space="preserve">4.2. </w:t>
            </w:r>
            <w:r w:rsidRPr="008D5E4E">
              <w:rPr>
                <w:sz w:val="24"/>
                <w:szCs w:val="24"/>
                <w:lang w:val="en-IN"/>
              </w:rPr>
              <w:t>Analysis of Findings</w:t>
            </w:r>
          </w:p>
        </w:tc>
        <w:tc>
          <w:tcPr>
            <w:tcW w:w="1983" w:type="dxa"/>
          </w:tcPr>
          <w:p w14:paraId="1DD4A52C" w14:textId="77777777" w:rsidR="000D7C87" w:rsidRDefault="000D7C87" w:rsidP="00D10B72">
            <w:pPr>
              <w:spacing w:line="360" w:lineRule="auto"/>
              <w:ind w:right="425"/>
              <w:jc w:val="center"/>
              <w:rPr>
                <w:sz w:val="24"/>
                <w:szCs w:val="24"/>
                <w:lang w:val="en-IN"/>
              </w:rPr>
            </w:pPr>
            <w:r>
              <w:rPr>
                <w:sz w:val="24"/>
                <w:szCs w:val="24"/>
                <w:lang w:val="en-IN"/>
              </w:rPr>
              <w:t>44</w:t>
            </w:r>
          </w:p>
        </w:tc>
      </w:tr>
      <w:tr w:rsidR="000D7C87" w14:paraId="220BC5F7" w14:textId="77777777" w:rsidTr="00D10B72">
        <w:tc>
          <w:tcPr>
            <w:tcW w:w="2405" w:type="dxa"/>
          </w:tcPr>
          <w:p w14:paraId="53066CAB" w14:textId="77777777" w:rsidR="000D7C87" w:rsidRPr="003F4A95" w:rsidRDefault="000D7C87" w:rsidP="00D10B72">
            <w:pPr>
              <w:spacing w:line="360" w:lineRule="auto"/>
              <w:ind w:right="425"/>
              <w:jc w:val="center"/>
              <w:rPr>
                <w:b/>
                <w:bCs/>
                <w:sz w:val="24"/>
                <w:szCs w:val="24"/>
                <w:lang w:val="en-IN"/>
              </w:rPr>
            </w:pPr>
            <w:r>
              <w:rPr>
                <w:b/>
                <w:bCs/>
                <w:sz w:val="24"/>
                <w:szCs w:val="24"/>
                <w:lang w:val="en-IN"/>
              </w:rPr>
              <w:t>5</w:t>
            </w:r>
          </w:p>
        </w:tc>
        <w:tc>
          <w:tcPr>
            <w:tcW w:w="5954" w:type="dxa"/>
          </w:tcPr>
          <w:p w14:paraId="3883B9A2" w14:textId="77777777" w:rsidR="000D7C87" w:rsidRPr="003F4A95" w:rsidRDefault="000D7C87" w:rsidP="00D10B72">
            <w:pPr>
              <w:spacing w:line="360" w:lineRule="auto"/>
              <w:ind w:right="425"/>
              <w:jc w:val="both"/>
              <w:rPr>
                <w:b/>
                <w:bCs/>
                <w:sz w:val="24"/>
                <w:szCs w:val="24"/>
                <w:lang w:val="en-IN"/>
              </w:rPr>
            </w:pPr>
            <w:r w:rsidRPr="008D5E4E">
              <w:rPr>
                <w:b/>
                <w:bCs/>
                <w:sz w:val="24"/>
                <w:szCs w:val="24"/>
                <w:lang w:val="en-IN"/>
              </w:rPr>
              <w:t>DISCUSSION</w:t>
            </w:r>
          </w:p>
        </w:tc>
        <w:tc>
          <w:tcPr>
            <w:tcW w:w="1983" w:type="dxa"/>
          </w:tcPr>
          <w:p w14:paraId="307560B5" w14:textId="77777777" w:rsidR="000D7C87" w:rsidRPr="003F4A95" w:rsidRDefault="000D7C87" w:rsidP="00D10B72">
            <w:pPr>
              <w:spacing w:line="360" w:lineRule="auto"/>
              <w:ind w:right="425"/>
              <w:jc w:val="center"/>
              <w:rPr>
                <w:b/>
                <w:bCs/>
                <w:sz w:val="24"/>
                <w:szCs w:val="24"/>
                <w:lang w:val="en-IN"/>
              </w:rPr>
            </w:pPr>
            <w:r>
              <w:rPr>
                <w:b/>
                <w:bCs/>
                <w:sz w:val="24"/>
                <w:szCs w:val="24"/>
                <w:lang w:val="en-IN"/>
              </w:rPr>
              <w:t>46</w:t>
            </w:r>
          </w:p>
        </w:tc>
      </w:tr>
      <w:tr w:rsidR="000D7C87" w14:paraId="26F0B11E" w14:textId="77777777" w:rsidTr="00D10B72">
        <w:tc>
          <w:tcPr>
            <w:tcW w:w="2405" w:type="dxa"/>
          </w:tcPr>
          <w:p w14:paraId="38B64FC6" w14:textId="77777777" w:rsidR="000D7C87" w:rsidRPr="003F4A95" w:rsidRDefault="000D7C87" w:rsidP="00D10B72">
            <w:pPr>
              <w:spacing w:line="360" w:lineRule="auto"/>
              <w:ind w:right="425"/>
              <w:jc w:val="center"/>
              <w:rPr>
                <w:sz w:val="24"/>
                <w:szCs w:val="24"/>
                <w:lang w:val="en-IN"/>
              </w:rPr>
            </w:pPr>
          </w:p>
        </w:tc>
        <w:tc>
          <w:tcPr>
            <w:tcW w:w="5954" w:type="dxa"/>
          </w:tcPr>
          <w:p w14:paraId="451F3DDD" w14:textId="77777777" w:rsidR="000D7C87" w:rsidRPr="003F4A95" w:rsidRDefault="000D7C87" w:rsidP="00D10B72">
            <w:pPr>
              <w:spacing w:line="360" w:lineRule="auto"/>
              <w:ind w:right="425"/>
              <w:jc w:val="both"/>
              <w:rPr>
                <w:sz w:val="24"/>
                <w:szCs w:val="24"/>
                <w:lang w:val="en-IN"/>
              </w:rPr>
            </w:pPr>
            <w:r>
              <w:rPr>
                <w:sz w:val="24"/>
                <w:szCs w:val="24"/>
                <w:lang w:val="en-IN"/>
              </w:rPr>
              <w:t xml:space="preserve">5.1. </w:t>
            </w:r>
            <w:r w:rsidRPr="008D5E4E">
              <w:rPr>
                <w:sz w:val="24"/>
                <w:szCs w:val="24"/>
                <w:lang w:val="en-IN"/>
              </w:rPr>
              <w:t>Interpretation of the Findings</w:t>
            </w:r>
          </w:p>
        </w:tc>
        <w:tc>
          <w:tcPr>
            <w:tcW w:w="1983" w:type="dxa"/>
          </w:tcPr>
          <w:p w14:paraId="5A952671" w14:textId="77777777" w:rsidR="000D7C87" w:rsidRPr="003F4A95" w:rsidRDefault="000D7C87" w:rsidP="00D10B72">
            <w:pPr>
              <w:spacing w:line="360" w:lineRule="auto"/>
              <w:ind w:right="425"/>
              <w:jc w:val="center"/>
              <w:rPr>
                <w:sz w:val="24"/>
                <w:szCs w:val="24"/>
                <w:lang w:val="en-IN"/>
              </w:rPr>
            </w:pPr>
            <w:r>
              <w:rPr>
                <w:sz w:val="24"/>
                <w:szCs w:val="24"/>
                <w:lang w:val="en-IN"/>
              </w:rPr>
              <w:t>46</w:t>
            </w:r>
          </w:p>
        </w:tc>
      </w:tr>
      <w:tr w:rsidR="000D7C87" w14:paraId="75DE8DDB" w14:textId="77777777" w:rsidTr="00D10B72">
        <w:tc>
          <w:tcPr>
            <w:tcW w:w="2405" w:type="dxa"/>
          </w:tcPr>
          <w:p w14:paraId="7AC78D3C" w14:textId="77777777" w:rsidR="000D7C87" w:rsidRPr="003F4A95" w:rsidRDefault="000D7C87" w:rsidP="00D10B72">
            <w:pPr>
              <w:spacing w:line="360" w:lineRule="auto"/>
              <w:ind w:right="425"/>
              <w:jc w:val="center"/>
              <w:rPr>
                <w:sz w:val="24"/>
                <w:szCs w:val="24"/>
                <w:lang w:val="en-IN"/>
              </w:rPr>
            </w:pPr>
          </w:p>
        </w:tc>
        <w:tc>
          <w:tcPr>
            <w:tcW w:w="5954" w:type="dxa"/>
          </w:tcPr>
          <w:p w14:paraId="54821F9F" w14:textId="77777777" w:rsidR="000D7C87" w:rsidRPr="003F4A95" w:rsidRDefault="000D7C87" w:rsidP="00D10B72">
            <w:pPr>
              <w:spacing w:line="360" w:lineRule="auto"/>
              <w:ind w:right="425"/>
              <w:jc w:val="both"/>
              <w:rPr>
                <w:sz w:val="24"/>
                <w:szCs w:val="24"/>
                <w:lang w:val="en-IN"/>
              </w:rPr>
            </w:pPr>
            <w:r>
              <w:rPr>
                <w:sz w:val="24"/>
                <w:szCs w:val="24"/>
                <w:lang w:val="en-IN"/>
              </w:rPr>
              <w:t xml:space="preserve">5.2. </w:t>
            </w:r>
            <w:r w:rsidRPr="008D5E4E">
              <w:rPr>
                <w:sz w:val="24"/>
                <w:szCs w:val="24"/>
                <w:lang w:val="en-IN"/>
              </w:rPr>
              <w:t>Comparison with Previous Research</w:t>
            </w:r>
          </w:p>
        </w:tc>
        <w:tc>
          <w:tcPr>
            <w:tcW w:w="1983" w:type="dxa"/>
          </w:tcPr>
          <w:p w14:paraId="1F03F519" w14:textId="77777777" w:rsidR="000D7C87" w:rsidRPr="003F4A95" w:rsidRDefault="000D7C87" w:rsidP="00D10B72">
            <w:pPr>
              <w:spacing w:line="360" w:lineRule="auto"/>
              <w:ind w:right="425"/>
              <w:jc w:val="center"/>
              <w:rPr>
                <w:sz w:val="24"/>
                <w:szCs w:val="24"/>
                <w:lang w:val="en-IN"/>
              </w:rPr>
            </w:pPr>
            <w:r>
              <w:rPr>
                <w:sz w:val="24"/>
                <w:szCs w:val="24"/>
                <w:lang w:val="en-IN"/>
              </w:rPr>
              <w:t>46</w:t>
            </w:r>
          </w:p>
        </w:tc>
      </w:tr>
      <w:tr w:rsidR="000D7C87" w14:paraId="019FC3BA" w14:textId="77777777" w:rsidTr="00D10B72">
        <w:tc>
          <w:tcPr>
            <w:tcW w:w="2405" w:type="dxa"/>
          </w:tcPr>
          <w:p w14:paraId="75F4F93A" w14:textId="77777777" w:rsidR="000D7C87" w:rsidRPr="003F4A95" w:rsidRDefault="000D7C87" w:rsidP="00D10B72">
            <w:pPr>
              <w:spacing w:line="360" w:lineRule="auto"/>
              <w:ind w:right="425"/>
              <w:jc w:val="center"/>
              <w:rPr>
                <w:sz w:val="24"/>
                <w:szCs w:val="24"/>
                <w:lang w:val="en-IN"/>
              </w:rPr>
            </w:pPr>
          </w:p>
        </w:tc>
        <w:tc>
          <w:tcPr>
            <w:tcW w:w="5954" w:type="dxa"/>
          </w:tcPr>
          <w:p w14:paraId="520A0AD9" w14:textId="77777777" w:rsidR="000D7C87" w:rsidRPr="003F4A95" w:rsidRDefault="000D7C87" w:rsidP="00D10B72">
            <w:pPr>
              <w:spacing w:line="360" w:lineRule="auto"/>
              <w:ind w:right="425"/>
              <w:jc w:val="both"/>
              <w:rPr>
                <w:sz w:val="24"/>
                <w:szCs w:val="24"/>
                <w:lang w:val="en-IN"/>
              </w:rPr>
            </w:pPr>
            <w:r>
              <w:rPr>
                <w:sz w:val="24"/>
                <w:szCs w:val="24"/>
                <w:lang w:val="en-IN"/>
              </w:rPr>
              <w:t xml:space="preserve">5.3. </w:t>
            </w:r>
            <w:r w:rsidRPr="008D5E4E">
              <w:rPr>
                <w:sz w:val="24"/>
                <w:szCs w:val="24"/>
                <w:lang w:val="en-IN"/>
              </w:rPr>
              <w:t>Implications of the Study</w:t>
            </w:r>
          </w:p>
        </w:tc>
        <w:tc>
          <w:tcPr>
            <w:tcW w:w="1983" w:type="dxa"/>
          </w:tcPr>
          <w:p w14:paraId="664F0C82" w14:textId="77777777" w:rsidR="000D7C87" w:rsidRPr="003F4A95" w:rsidRDefault="000D7C87" w:rsidP="00D10B72">
            <w:pPr>
              <w:spacing w:line="360" w:lineRule="auto"/>
              <w:ind w:right="425"/>
              <w:jc w:val="center"/>
              <w:rPr>
                <w:sz w:val="24"/>
                <w:szCs w:val="24"/>
                <w:lang w:val="en-IN"/>
              </w:rPr>
            </w:pPr>
            <w:r>
              <w:rPr>
                <w:sz w:val="24"/>
                <w:szCs w:val="24"/>
                <w:lang w:val="en-IN"/>
              </w:rPr>
              <w:t>48</w:t>
            </w:r>
          </w:p>
        </w:tc>
      </w:tr>
      <w:tr w:rsidR="000D7C87" w14:paraId="6ABAFBAB" w14:textId="77777777" w:rsidTr="00D10B72">
        <w:tc>
          <w:tcPr>
            <w:tcW w:w="2405" w:type="dxa"/>
          </w:tcPr>
          <w:p w14:paraId="69246AA5" w14:textId="77777777" w:rsidR="000D7C87" w:rsidRPr="003F4A95" w:rsidRDefault="000D7C87" w:rsidP="00D10B72">
            <w:pPr>
              <w:spacing w:line="360" w:lineRule="auto"/>
              <w:ind w:right="425"/>
              <w:jc w:val="center"/>
              <w:rPr>
                <w:sz w:val="24"/>
                <w:szCs w:val="24"/>
                <w:lang w:val="en-IN"/>
              </w:rPr>
            </w:pPr>
          </w:p>
        </w:tc>
        <w:tc>
          <w:tcPr>
            <w:tcW w:w="5954" w:type="dxa"/>
          </w:tcPr>
          <w:p w14:paraId="351C1F00" w14:textId="77777777" w:rsidR="000D7C87" w:rsidRPr="003F4A95" w:rsidRDefault="000D7C87" w:rsidP="00D10B72">
            <w:pPr>
              <w:spacing w:line="360" w:lineRule="auto"/>
              <w:ind w:right="425"/>
              <w:jc w:val="both"/>
              <w:rPr>
                <w:sz w:val="24"/>
                <w:szCs w:val="24"/>
                <w:lang w:val="en-IN"/>
              </w:rPr>
            </w:pPr>
            <w:r>
              <w:rPr>
                <w:sz w:val="24"/>
                <w:szCs w:val="24"/>
                <w:lang w:val="en-IN"/>
              </w:rPr>
              <w:t xml:space="preserve">       5.3.1. </w:t>
            </w:r>
            <w:r w:rsidRPr="008D5E4E">
              <w:rPr>
                <w:sz w:val="24"/>
                <w:szCs w:val="24"/>
                <w:lang w:val="en-IN"/>
              </w:rPr>
              <w:t>Practical Implementation</w:t>
            </w:r>
          </w:p>
        </w:tc>
        <w:tc>
          <w:tcPr>
            <w:tcW w:w="1983" w:type="dxa"/>
          </w:tcPr>
          <w:p w14:paraId="12DE06E3" w14:textId="77777777" w:rsidR="000D7C87" w:rsidRPr="003F4A95" w:rsidRDefault="000D7C87" w:rsidP="00D10B72">
            <w:pPr>
              <w:spacing w:line="360" w:lineRule="auto"/>
              <w:ind w:right="425"/>
              <w:jc w:val="center"/>
              <w:rPr>
                <w:sz w:val="24"/>
                <w:szCs w:val="24"/>
                <w:lang w:val="en-IN"/>
              </w:rPr>
            </w:pPr>
            <w:r>
              <w:rPr>
                <w:sz w:val="24"/>
                <w:szCs w:val="24"/>
                <w:lang w:val="en-IN"/>
              </w:rPr>
              <w:t>48</w:t>
            </w:r>
          </w:p>
        </w:tc>
      </w:tr>
      <w:tr w:rsidR="000D7C87" w14:paraId="4641F876" w14:textId="77777777" w:rsidTr="00D10B72">
        <w:tc>
          <w:tcPr>
            <w:tcW w:w="2405" w:type="dxa"/>
          </w:tcPr>
          <w:p w14:paraId="2255BAB8" w14:textId="77777777" w:rsidR="000D7C87" w:rsidRPr="003F4A95" w:rsidRDefault="000D7C87" w:rsidP="00D10B72">
            <w:pPr>
              <w:spacing w:line="360" w:lineRule="auto"/>
              <w:ind w:right="425"/>
              <w:jc w:val="center"/>
              <w:rPr>
                <w:sz w:val="24"/>
                <w:szCs w:val="24"/>
                <w:lang w:val="en-IN"/>
              </w:rPr>
            </w:pPr>
          </w:p>
        </w:tc>
        <w:tc>
          <w:tcPr>
            <w:tcW w:w="5954" w:type="dxa"/>
          </w:tcPr>
          <w:p w14:paraId="4DE8F863" w14:textId="77777777" w:rsidR="000D7C87" w:rsidRPr="003F4A95" w:rsidRDefault="000D7C87" w:rsidP="00D10B72">
            <w:pPr>
              <w:spacing w:line="360" w:lineRule="auto"/>
              <w:ind w:right="425"/>
              <w:jc w:val="both"/>
              <w:rPr>
                <w:sz w:val="24"/>
                <w:szCs w:val="24"/>
                <w:lang w:val="en-IN"/>
              </w:rPr>
            </w:pPr>
            <w:r>
              <w:rPr>
                <w:sz w:val="24"/>
                <w:szCs w:val="24"/>
                <w:lang w:val="en-IN"/>
              </w:rPr>
              <w:t xml:space="preserve">       5.3.2. </w:t>
            </w:r>
            <w:r w:rsidRPr="008D5E4E">
              <w:rPr>
                <w:sz w:val="24"/>
                <w:szCs w:val="24"/>
                <w:lang w:val="en-IN"/>
              </w:rPr>
              <w:t>Technological Implications</w:t>
            </w:r>
          </w:p>
        </w:tc>
        <w:tc>
          <w:tcPr>
            <w:tcW w:w="1983" w:type="dxa"/>
          </w:tcPr>
          <w:p w14:paraId="7D8DDC1B" w14:textId="77777777" w:rsidR="000D7C87" w:rsidRPr="003F4A95" w:rsidRDefault="000D7C87" w:rsidP="00D10B72">
            <w:pPr>
              <w:spacing w:line="360" w:lineRule="auto"/>
              <w:ind w:right="425"/>
              <w:jc w:val="center"/>
              <w:rPr>
                <w:sz w:val="24"/>
                <w:szCs w:val="24"/>
                <w:lang w:val="en-IN"/>
              </w:rPr>
            </w:pPr>
            <w:r>
              <w:rPr>
                <w:sz w:val="24"/>
                <w:szCs w:val="24"/>
                <w:lang w:val="en-IN"/>
              </w:rPr>
              <w:t>48</w:t>
            </w:r>
          </w:p>
        </w:tc>
      </w:tr>
      <w:tr w:rsidR="000D7C87" w14:paraId="7BEA5A8F" w14:textId="77777777" w:rsidTr="00D10B72">
        <w:tc>
          <w:tcPr>
            <w:tcW w:w="2405" w:type="dxa"/>
          </w:tcPr>
          <w:p w14:paraId="6BE59C0F" w14:textId="77777777" w:rsidR="000D7C87" w:rsidRPr="003F4A95" w:rsidRDefault="000D7C87" w:rsidP="00D10B72">
            <w:pPr>
              <w:spacing w:line="360" w:lineRule="auto"/>
              <w:ind w:right="425"/>
              <w:jc w:val="center"/>
              <w:rPr>
                <w:sz w:val="24"/>
                <w:szCs w:val="24"/>
                <w:lang w:val="en-IN"/>
              </w:rPr>
            </w:pPr>
          </w:p>
        </w:tc>
        <w:tc>
          <w:tcPr>
            <w:tcW w:w="5954" w:type="dxa"/>
          </w:tcPr>
          <w:p w14:paraId="62A0D971" w14:textId="77777777" w:rsidR="000D7C87" w:rsidRPr="003F4A95" w:rsidRDefault="000D7C87" w:rsidP="00D10B72">
            <w:pPr>
              <w:spacing w:line="360" w:lineRule="auto"/>
              <w:ind w:right="425"/>
              <w:jc w:val="both"/>
              <w:rPr>
                <w:sz w:val="24"/>
                <w:szCs w:val="24"/>
                <w:lang w:val="en-IN"/>
              </w:rPr>
            </w:pPr>
            <w:r>
              <w:rPr>
                <w:sz w:val="24"/>
                <w:szCs w:val="24"/>
                <w:lang w:val="en-IN"/>
              </w:rPr>
              <w:t xml:space="preserve">       5.3.3. </w:t>
            </w:r>
            <w:r w:rsidRPr="008D5E4E">
              <w:rPr>
                <w:sz w:val="24"/>
                <w:szCs w:val="24"/>
                <w:lang w:val="en-IN"/>
              </w:rPr>
              <w:t>Societal and Healthcare Implications</w:t>
            </w:r>
          </w:p>
        </w:tc>
        <w:tc>
          <w:tcPr>
            <w:tcW w:w="1983" w:type="dxa"/>
          </w:tcPr>
          <w:p w14:paraId="4FC2B6C4" w14:textId="77777777" w:rsidR="000D7C87" w:rsidRPr="003F4A95" w:rsidRDefault="000D7C87" w:rsidP="00D10B72">
            <w:pPr>
              <w:spacing w:line="360" w:lineRule="auto"/>
              <w:ind w:right="425"/>
              <w:jc w:val="center"/>
              <w:rPr>
                <w:sz w:val="24"/>
                <w:szCs w:val="24"/>
                <w:lang w:val="en-IN"/>
              </w:rPr>
            </w:pPr>
            <w:r>
              <w:rPr>
                <w:sz w:val="24"/>
                <w:szCs w:val="24"/>
                <w:lang w:val="en-IN"/>
              </w:rPr>
              <w:t>49</w:t>
            </w:r>
          </w:p>
        </w:tc>
      </w:tr>
      <w:tr w:rsidR="000D7C87" w14:paraId="2858BFEA" w14:textId="77777777" w:rsidTr="00D10B72">
        <w:tc>
          <w:tcPr>
            <w:tcW w:w="2405" w:type="dxa"/>
          </w:tcPr>
          <w:p w14:paraId="68A12C96" w14:textId="77777777" w:rsidR="000D7C87" w:rsidRPr="003F4A95" w:rsidRDefault="000D7C87" w:rsidP="00D10B72">
            <w:pPr>
              <w:spacing w:line="360" w:lineRule="auto"/>
              <w:ind w:right="425"/>
              <w:jc w:val="center"/>
              <w:rPr>
                <w:sz w:val="24"/>
                <w:szCs w:val="24"/>
                <w:lang w:val="en-IN"/>
              </w:rPr>
            </w:pPr>
          </w:p>
        </w:tc>
        <w:tc>
          <w:tcPr>
            <w:tcW w:w="5954" w:type="dxa"/>
          </w:tcPr>
          <w:p w14:paraId="0A387473" w14:textId="77777777" w:rsidR="000D7C87" w:rsidRPr="003F4A95" w:rsidRDefault="000D7C87" w:rsidP="00D10B72">
            <w:pPr>
              <w:spacing w:line="360" w:lineRule="auto"/>
              <w:ind w:right="425"/>
              <w:jc w:val="both"/>
              <w:rPr>
                <w:sz w:val="24"/>
                <w:szCs w:val="24"/>
                <w:lang w:val="en-IN"/>
              </w:rPr>
            </w:pPr>
            <w:r>
              <w:rPr>
                <w:sz w:val="24"/>
                <w:szCs w:val="24"/>
                <w:lang w:val="en-IN"/>
              </w:rPr>
              <w:t xml:space="preserve">5.4. </w:t>
            </w:r>
            <w:r w:rsidRPr="008D5E4E">
              <w:rPr>
                <w:sz w:val="24"/>
                <w:szCs w:val="24"/>
                <w:lang w:val="en-IN"/>
              </w:rPr>
              <w:t>Limitations of the Research</w:t>
            </w:r>
          </w:p>
        </w:tc>
        <w:tc>
          <w:tcPr>
            <w:tcW w:w="1983" w:type="dxa"/>
          </w:tcPr>
          <w:p w14:paraId="32D82038" w14:textId="77777777" w:rsidR="000D7C87" w:rsidRPr="003F4A95" w:rsidRDefault="000D7C87" w:rsidP="00D10B72">
            <w:pPr>
              <w:spacing w:line="360" w:lineRule="auto"/>
              <w:ind w:right="425"/>
              <w:jc w:val="center"/>
              <w:rPr>
                <w:sz w:val="24"/>
                <w:szCs w:val="24"/>
                <w:lang w:val="en-IN"/>
              </w:rPr>
            </w:pPr>
            <w:r>
              <w:rPr>
                <w:sz w:val="24"/>
                <w:szCs w:val="24"/>
                <w:lang w:val="en-IN"/>
              </w:rPr>
              <w:t>49</w:t>
            </w:r>
          </w:p>
        </w:tc>
      </w:tr>
      <w:tr w:rsidR="000D7C87" w14:paraId="21D59ADE" w14:textId="77777777" w:rsidTr="00D10B72">
        <w:tc>
          <w:tcPr>
            <w:tcW w:w="2405" w:type="dxa"/>
          </w:tcPr>
          <w:p w14:paraId="6FC736FE" w14:textId="77777777" w:rsidR="000D7C87" w:rsidRPr="0013181F" w:rsidRDefault="000D7C87" w:rsidP="00D10B72">
            <w:pPr>
              <w:spacing w:line="360" w:lineRule="auto"/>
              <w:ind w:right="425"/>
              <w:jc w:val="center"/>
              <w:rPr>
                <w:b/>
                <w:bCs/>
                <w:sz w:val="24"/>
                <w:szCs w:val="24"/>
                <w:lang w:val="en-IN"/>
              </w:rPr>
            </w:pPr>
            <w:r>
              <w:rPr>
                <w:b/>
                <w:bCs/>
                <w:sz w:val="24"/>
                <w:szCs w:val="24"/>
                <w:lang w:val="en-IN"/>
              </w:rPr>
              <w:t>6</w:t>
            </w:r>
          </w:p>
        </w:tc>
        <w:tc>
          <w:tcPr>
            <w:tcW w:w="5954" w:type="dxa"/>
          </w:tcPr>
          <w:p w14:paraId="489596F3" w14:textId="77777777" w:rsidR="000D7C87" w:rsidRPr="0013181F" w:rsidRDefault="000D7C87" w:rsidP="00D10B72">
            <w:pPr>
              <w:spacing w:line="360" w:lineRule="auto"/>
              <w:ind w:right="425"/>
              <w:jc w:val="both"/>
              <w:rPr>
                <w:b/>
                <w:bCs/>
                <w:sz w:val="24"/>
                <w:szCs w:val="24"/>
                <w:lang w:val="en-IN"/>
              </w:rPr>
            </w:pPr>
            <w:r w:rsidRPr="008D5E4E">
              <w:rPr>
                <w:b/>
                <w:bCs/>
                <w:sz w:val="24"/>
                <w:szCs w:val="24"/>
                <w:lang w:val="en-IN"/>
              </w:rPr>
              <w:t>CONCLUSION</w:t>
            </w:r>
          </w:p>
        </w:tc>
        <w:tc>
          <w:tcPr>
            <w:tcW w:w="1983" w:type="dxa"/>
          </w:tcPr>
          <w:p w14:paraId="2DCCB8AD" w14:textId="77777777" w:rsidR="000D7C87" w:rsidRPr="0013181F" w:rsidRDefault="000D7C87" w:rsidP="00D10B72">
            <w:pPr>
              <w:spacing w:line="360" w:lineRule="auto"/>
              <w:ind w:right="425"/>
              <w:jc w:val="center"/>
              <w:rPr>
                <w:b/>
                <w:bCs/>
                <w:sz w:val="24"/>
                <w:szCs w:val="24"/>
                <w:lang w:val="en-IN"/>
              </w:rPr>
            </w:pPr>
            <w:r>
              <w:rPr>
                <w:b/>
                <w:bCs/>
                <w:sz w:val="24"/>
                <w:szCs w:val="24"/>
                <w:lang w:val="en-IN"/>
              </w:rPr>
              <w:t>50</w:t>
            </w:r>
          </w:p>
        </w:tc>
      </w:tr>
      <w:tr w:rsidR="000D7C87" w14:paraId="0E88C4A5" w14:textId="77777777" w:rsidTr="00D10B72">
        <w:tc>
          <w:tcPr>
            <w:tcW w:w="2405" w:type="dxa"/>
          </w:tcPr>
          <w:p w14:paraId="1AA2FE35" w14:textId="77777777" w:rsidR="000D7C87" w:rsidRPr="003F4A95" w:rsidRDefault="000D7C87" w:rsidP="00D10B72">
            <w:pPr>
              <w:spacing w:line="360" w:lineRule="auto"/>
              <w:ind w:right="425"/>
              <w:jc w:val="center"/>
              <w:rPr>
                <w:sz w:val="24"/>
                <w:szCs w:val="24"/>
                <w:lang w:val="en-IN"/>
              </w:rPr>
            </w:pPr>
          </w:p>
        </w:tc>
        <w:tc>
          <w:tcPr>
            <w:tcW w:w="5954" w:type="dxa"/>
          </w:tcPr>
          <w:p w14:paraId="79FEFCA2" w14:textId="77777777" w:rsidR="000D7C87" w:rsidRPr="003F4A95" w:rsidRDefault="000D7C87" w:rsidP="00D10B72">
            <w:pPr>
              <w:spacing w:line="360" w:lineRule="auto"/>
              <w:ind w:right="425"/>
              <w:jc w:val="both"/>
              <w:rPr>
                <w:sz w:val="24"/>
                <w:szCs w:val="24"/>
                <w:lang w:val="en-IN"/>
              </w:rPr>
            </w:pPr>
            <w:r>
              <w:rPr>
                <w:sz w:val="24"/>
                <w:szCs w:val="24"/>
                <w:lang w:val="en-IN"/>
              </w:rPr>
              <w:t xml:space="preserve">6.1. </w:t>
            </w:r>
            <w:r w:rsidRPr="008D5E4E">
              <w:rPr>
                <w:sz w:val="24"/>
                <w:szCs w:val="24"/>
                <w:lang w:val="en-IN"/>
              </w:rPr>
              <w:t>Summary of Key Findings</w:t>
            </w:r>
          </w:p>
        </w:tc>
        <w:tc>
          <w:tcPr>
            <w:tcW w:w="1983" w:type="dxa"/>
          </w:tcPr>
          <w:p w14:paraId="462EDAB2" w14:textId="77777777" w:rsidR="000D7C87" w:rsidRPr="003F4A95" w:rsidRDefault="000D7C87" w:rsidP="00D10B72">
            <w:pPr>
              <w:spacing w:line="360" w:lineRule="auto"/>
              <w:ind w:right="425"/>
              <w:jc w:val="center"/>
              <w:rPr>
                <w:sz w:val="24"/>
                <w:szCs w:val="24"/>
                <w:lang w:val="en-IN"/>
              </w:rPr>
            </w:pPr>
            <w:r>
              <w:rPr>
                <w:sz w:val="24"/>
                <w:szCs w:val="24"/>
                <w:lang w:val="en-IN"/>
              </w:rPr>
              <w:t>50</w:t>
            </w:r>
          </w:p>
        </w:tc>
      </w:tr>
      <w:tr w:rsidR="000D7C87" w14:paraId="1A9720CB" w14:textId="77777777" w:rsidTr="00D10B72">
        <w:tc>
          <w:tcPr>
            <w:tcW w:w="2405" w:type="dxa"/>
          </w:tcPr>
          <w:p w14:paraId="2FECA996" w14:textId="77777777" w:rsidR="000D7C87" w:rsidRPr="003F4A95" w:rsidRDefault="000D7C87" w:rsidP="00D10B72">
            <w:pPr>
              <w:spacing w:line="360" w:lineRule="auto"/>
              <w:ind w:right="425"/>
              <w:jc w:val="center"/>
              <w:rPr>
                <w:sz w:val="24"/>
                <w:szCs w:val="24"/>
                <w:lang w:val="en-IN"/>
              </w:rPr>
            </w:pPr>
          </w:p>
        </w:tc>
        <w:tc>
          <w:tcPr>
            <w:tcW w:w="5954" w:type="dxa"/>
          </w:tcPr>
          <w:p w14:paraId="2532A973" w14:textId="77777777" w:rsidR="000D7C87" w:rsidRPr="003F4A95" w:rsidRDefault="000D7C87" w:rsidP="00D10B72">
            <w:pPr>
              <w:spacing w:line="360" w:lineRule="auto"/>
              <w:ind w:right="425"/>
              <w:jc w:val="both"/>
              <w:rPr>
                <w:sz w:val="24"/>
                <w:szCs w:val="24"/>
                <w:lang w:val="en-IN"/>
              </w:rPr>
            </w:pPr>
            <w:r>
              <w:rPr>
                <w:sz w:val="24"/>
                <w:szCs w:val="24"/>
                <w:lang w:val="en-IN"/>
              </w:rPr>
              <w:t xml:space="preserve">6.2. </w:t>
            </w:r>
            <w:r w:rsidRPr="008D5E4E">
              <w:rPr>
                <w:sz w:val="24"/>
                <w:szCs w:val="24"/>
                <w:lang w:val="en-IN"/>
              </w:rPr>
              <w:t>Recommendations for Future Work</w:t>
            </w:r>
          </w:p>
        </w:tc>
        <w:tc>
          <w:tcPr>
            <w:tcW w:w="1983" w:type="dxa"/>
          </w:tcPr>
          <w:p w14:paraId="239B5EF8" w14:textId="77777777" w:rsidR="000D7C87" w:rsidRPr="003F4A95" w:rsidRDefault="000D7C87" w:rsidP="00D10B72">
            <w:pPr>
              <w:spacing w:line="360" w:lineRule="auto"/>
              <w:ind w:right="425"/>
              <w:jc w:val="center"/>
              <w:rPr>
                <w:sz w:val="24"/>
                <w:szCs w:val="24"/>
                <w:lang w:val="en-IN"/>
              </w:rPr>
            </w:pPr>
            <w:r>
              <w:rPr>
                <w:sz w:val="24"/>
                <w:szCs w:val="24"/>
                <w:lang w:val="en-IN"/>
              </w:rPr>
              <w:t>51</w:t>
            </w:r>
          </w:p>
        </w:tc>
      </w:tr>
      <w:tr w:rsidR="000D7C87" w14:paraId="1C5610CE" w14:textId="77777777" w:rsidTr="00D10B72">
        <w:tc>
          <w:tcPr>
            <w:tcW w:w="2405" w:type="dxa"/>
          </w:tcPr>
          <w:p w14:paraId="32D1D746" w14:textId="77777777" w:rsidR="000D7C87" w:rsidRPr="003F4A95" w:rsidRDefault="000D7C87" w:rsidP="00D10B72">
            <w:pPr>
              <w:spacing w:line="360" w:lineRule="auto"/>
              <w:ind w:right="425"/>
              <w:jc w:val="center"/>
              <w:rPr>
                <w:sz w:val="24"/>
                <w:szCs w:val="24"/>
                <w:lang w:val="en-IN"/>
              </w:rPr>
            </w:pPr>
          </w:p>
        </w:tc>
        <w:tc>
          <w:tcPr>
            <w:tcW w:w="5954" w:type="dxa"/>
          </w:tcPr>
          <w:p w14:paraId="373C75DE" w14:textId="77777777" w:rsidR="000D7C87" w:rsidRPr="003F4A95" w:rsidRDefault="000D7C87" w:rsidP="00D10B72">
            <w:pPr>
              <w:spacing w:line="360" w:lineRule="auto"/>
              <w:ind w:right="425"/>
              <w:jc w:val="both"/>
              <w:rPr>
                <w:sz w:val="24"/>
                <w:szCs w:val="24"/>
                <w:lang w:val="en-IN"/>
              </w:rPr>
            </w:pPr>
            <w:r>
              <w:rPr>
                <w:sz w:val="24"/>
                <w:szCs w:val="24"/>
                <w:lang w:val="en-IN"/>
              </w:rPr>
              <w:t xml:space="preserve">6.3. </w:t>
            </w:r>
            <w:r w:rsidRPr="008D5E4E">
              <w:rPr>
                <w:sz w:val="24"/>
                <w:szCs w:val="24"/>
                <w:lang w:val="en-IN"/>
              </w:rPr>
              <w:t>Practical Implications of the Result</w:t>
            </w:r>
          </w:p>
        </w:tc>
        <w:tc>
          <w:tcPr>
            <w:tcW w:w="1983" w:type="dxa"/>
          </w:tcPr>
          <w:p w14:paraId="25828C88" w14:textId="77777777" w:rsidR="000D7C87" w:rsidRPr="003F4A95" w:rsidRDefault="000D7C87" w:rsidP="00D10B72">
            <w:pPr>
              <w:spacing w:line="360" w:lineRule="auto"/>
              <w:ind w:right="425"/>
              <w:jc w:val="center"/>
              <w:rPr>
                <w:sz w:val="24"/>
                <w:szCs w:val="24"/>
                <w:lang w:val="en-IN"/>
              </w:rPr>
            </w:pPr>
            <w:r>
              <w:rPr>
                <w:sz w:val="24"/>
                <w:szCs w:val="24"/>
                <w:lang w:val="en-IN"/>
              </w:rPr>
              <w:t>52</w:t>
            </w:r>
          </w:p>
        </w:tc>
      </w:tr>
    </w:tbl>
    <w:p w14:paraId="2CCF68AF" w14:textId="77777777" w:rsidR="000D7C87" w:rsidRDefault="000D7C87" w:rsidP="000D7C87">
      <w:pPr>
        <w:spacing w:line="360" w:lineRule="auto"/>
        <w:ind w:right="425"/>
        <w:jc w:val="both"/>
        <w:rPr>
          <w:sz w:val="26"/>
          <w:szCs w:val="26"/>
          <w:lang w:val="en-IN"/>
        </w:rPr>
      </w:pPr>
    </w:p>
    <w:p w14:paraId="2BEFBDBE" w14:textId="77777777" w:rsidR="000D7C87" w:rsidRPr="008D5E4E" w:rsidRDefault="000D7C87" w:rsidP="000D7C87">
      <w:pPr>
        <w:ind w:left="425" w:right="425" w:firstLine="720"/>
        <w:jc w:val="both"/>
        <w:rPr>
          <w:sz w:val="26"/>
          <w:szCs w:val="26"/>
          <w:lang w:val="en-IN"/>
        </w:rPr>
      </w:pPr>
    </w:p>
    <w:p w14:paraId="274EF665" w14:textId="77777777" w:rsidR="000D7C87" w:rsidRDefault="000D7C87" w:rsidP="000D7C87">
      <w:pPr>
        <w:ind w:left="425" w:right="425" w:firstLine="720"/>
        <w:jc w:val="both"/>
        <w:rPr>
          <w:sz w:val="26"/>
          <w:szCs w:val="26"/>
          <w:lang w:val="en-IN"/>
        </w:rPr>
      </w:pPr>
    </w:p>
    <w:p w14:paraId="191A74BC" w14:textId="79A5994E" w:rsidR="001C26D9" w:rsidRDefault="001C26D9">
      <w:pPr>
        <w:pStyle w:val="BodyText"/>
        <w:rPr>
          <w:b/>
          <w:sz w:val="20"/>
        </w:rPr>
      </w:pPr>
    </w:p>
    <w:p w14:paraId="26FD0CB1" w14:textId="77777777" w:rsidR="001C26D9" w:rsidRDefault="001C26D9">
      <w:pPr>
        <w:pStyle w:val="BodyText"/>
        <w:rPr>
          <w:b/>
          <w:sz w:val="20"/>
        </w:rPr>
      </w:pPr>
    </w:p>
    <w:p w14:paraId="54DCA536" w14:textId="77777777" w:rsidR="001C26D9" w:rsidRDefault="001C26D9">
      <w:pPr>
        <w:pStyle w:val="BodyText"/>
        <w:rPr>
          <w:b/>
          <w:sz w:val="20"/>
        </w:rPr>
      </w:pPr>
    </w:p>
    <w:p w14:paraId="699D71C0" w14:textId="77777777" w:rsidR="001C26D9" w:rsidRDefault="00000000">
      <w:pPr>
        <w:spacing w:before="74"/>
        <w:ind w:left="699" w:right="953"/>
        <w:jc w:val="center"/>
        <w:rPr>
          <w:b/>
          <w:sz w:val="28"/>
        </w:rPr>
      </w:pPr>
      <w:r>
        <w:rPr>
          <w:b/>
          <w:sz w:val="28"/>
        </w:rPr>
        <w:lastRenderedPageBreak/>
        <w:t>Chapter</w:t>
      </w:r>
      <w:r>
        <w:rPr>
          <w:b/>
          <w:spacing w:val="-15"/>
          <w:sz w:val="28"/>
        </w:rPr>
        <w:t xml:space="preserve"> </w:t>
      </w:r>
      <w:r>
        <w:rPr>
          <w:b/>
          <w:sz w:val="28"/>
        </w:rPr>
        <w:t>1:</w:t>
      </w:r>
      <w:r>
        <w:rPr>
          <w:b/>
          <w:spacing w:val="-11"/>
          <w:sz w:val="28"/>
        </w:rPr>
        <w:t xml:space="preserve"> </w:t>
      </w:r>
      <w:r>
        <w:rPr>
          <w:b/>
          <w:spacing w:val="-2"/>
          <w:sz w:val="28"/>
        </w:rPr>
        <w:t>Introduction</w:t>
      </w:r>
    </w:p>
    <w:p w14:paraId="5821B461" w14:textId="77777777" w:rsidR="001C26D9" w:rsidRDefault="001C26D9">
      <w:pPr>
        <w:pStyle w:val="BodyText"/>
        <w:rPr>
          <w:b/>
        </w:rPr>
      </w:pPr>
    </w:p>
    <w:p w14:paraId="2011E114" w14:textId="77777777" w:rsidR="001C26D9" w:rsidRDefault="001C26D9">
      <w:pPr>
        <w:pStyle w:val="BodyText"/>
        <w:spacing w:before="47"/>
        <w:rPr>
          <w:b/>
        </w:rPr>
      </w:pPr>
    </w:p>
    <w:p w14:paraId="68F48F0F" w14:textId="77777777" w:rsidR="001C26D9" w:rsidRDefault="00000000">
      <w:pPr>
        <w:pStyle w:val="ListParagraph"/>
        <w:numPr>
          <w:ilvl w:val="1"/>
          <w:numId w:val="7"/>
        </w:numPr>
        <w:tabs>
          <w:tab w:val="left" w:pos="858"/>
        </w:tabs>
        <w:spacing w:before="1"/>
        <w:ind w:left="858" w:hanging="421"/>
        <w:rPr>
          <w:b/>
          <w:sz w:val="28"/>
        </w:rPr>
      </w:pPr>
      <w:r>
        <w:rPr>
          <w:b/>
          <w:spacing w:val="-2"/>
          <w:sz w:val="28"/>
        </w:rPr>
        <w:t>Background</w:t>
      </w:r>
      <w:r>
        <w:rPr>
          <w:b/>
          <w:spacing w:val="-10"/>
          <w:sz w:val="28"/>
        </w:rPr>
        <w:t xml:space="preserve"> </w:t>
      </w:r>
      <w:r>
        <w:rPr>
          <w:b/>
          <w:spacing w:val="-2"/>
          <w:sz w:val="28"/>
        </w:rPr>
        <w:t>of</w:t>
      </w:r>
      <w:r>
        <w:rPr>
          <w:b/>
          <w:spacing w:val="-8"/>
          <w:sz w:val="28"/>
        </w:rPr>
        <w:t xml:space="preserve"> </w:t>
      </w:r>
      <w:r>
        <w:rPr>
          <w:b/>
          <w:spacing w:val="-2"/>
          <w:sz w:val="28"/>
        </w:rPr>
        <w:t>Study</w:t>
      </w:r>
    </w:p>
    <w:p w14:paraId="092127A4" w14:textId="77777777" w:rsidR="001C26D9" w:rsidRDefault="001C26D9">
      <w:pPr>
        <w:pStyle w:val="BodyText"/>
        <w:spacing w:before="119"/>
        <w:rPr>
          <w:b/>
        </w:rPr>
      </w:pPr>
    </w:p>
    <w:p w14:paraId="57FA7559" w14:textId="77777777" w:rsidR="001C26D9" w:rsidRDefault="00000000">
      <w:pPr>
        <w:pStyle w:val="BodyText"/>
        <w:spacing w:line="360" w:lineRule="auto"/>
        <w:ind w:left="437" w:right="790"/>
      </w:pPr>
      <w:r>
        <w:t>Agriculture is a significant sector as it directly makes impacts on global food security, economic stability, and rural development. However, due to unpredictable price fluctuation in the market, farmers are often subjected to financial uncertainty since climate conditions, government</w:t>
      </w:r>
      <w:r>
        <w:rPr>
          <w:spacing w:val="-3"/>
        </w:rPr>
        <w:t xml:space="preserve"> </w:t>
      </w:r>
      <w:r>
        <w:t>policies,</w:t>
      </w:r>
      <w:r>
        <w:rPr>
          <w:spacing w:val="-10"/>
        </w:rPr>
        <w:t xml:space="preserve"> </w:t>
      </w:r>
      <w:r>
        <w:t>and</w:t>
      </w:r>
      <w:r>
        <w:rPr>
          <w:spacing w:val="-4"/>
        </w:rPr>
        <w:t xml:space="preserve"> </w:t>
      </w:r>
      <w:r>
        <w:t>demand-supply</w:t>
      </w:r>
      <w:r>
        <w:rPr>
          <w:spacing w:val="-4"/>
        </w:rPr>
        <w:t xml:space="preserve"> </w:t>
      </w:r>
      <w:r>
        <w:t>dynamics</w:t>
      </w:r>
      <w:r>
        <w:rPr>
          <w:spacing w:val="-4"/>
        </w:rPr>
        <w:t xml:space="preserve"> </w:t>
      </w:r>
      <w:r>
        <w:t>come</w:t>
      </w:r>
      <w:r>
        <w:rPr>
          <w:spacing w:val="-9"/>
        </w:rPr>
        <w:t xml:space="preserve"> </w:t>
      </w:r>
      <w:r>
        <w:t>into</w:t>
      </w:r>
      <w:r>
        <w:rPr>
          <w:spacing w:val="-4"/>
        </w:rPr>
        <w:t xml:space="preserve"> </w:t>
      </w:r>
      <w:r>
        <w:t>play</w:t>
      </w:r>
      <w:r>
        <w:rPr>
          <w:spacing w:val="-4"/>
        </w:rPr>
        <w:t xml:space="preserve"> </w:t>
      </w:r>
      <w:r>
        <w:t>alongside</w:t>
      </w:r>
      <w:r>
        <w:rPr>
          <w:spacing w:val="-6"/>
        </w:rPr>
        <w:t xml:space="preserve"> </w:t>
      </w:r>
      <w:r>
        <w:t>inflation</w:t>
      </w:r>
      <w:r>
        <w:rPr>
          <w:spacing w:val="-8"/>
        </w:rPr>
        <w:t xml:space="preserve"> </w:t>
      </w:r>
      <w:r>
        <w:t>as</w:t>
      </w:r>
      <w:r>
        <w:rPr>
          <w:spacing w:val="-4"/>
        </w:rPr>
        <w:t xml:space="preserve"> </w:t>
      </w:r>
      <w:r>
        <w:t>the major determinants of price. Traditionally, historical trends and expert analyses came into play to determine crop prices; however, these methods are often not accurate or flexible enough to cope with sudden changes in the environment.</w:t>
      </w:r>
    </w:p>
    <w:p w14:paraId="3E74CF11" w14:textId="77777777" w:rsidR="001C26D9" w:rsidRDefault="001C26D9">
      <w:pPr>
        <w:pStyle w:val="BodyText"/>
        <w:spacing w:before="162"/>
      </w:pPr>
    </w:p>
    <w:p w14:paraId="2238A30F" w14:textId="77777777" w:rsidR="001C26D9" w:rsidRDefault="00000000">
      <w:pPr>
        <w:pStyle w:val="BodyText"/>
        <w:spacing w:line="360" w:lineRule="auto"/>
        <w:ind w:left="437" w:right="786"/>
      </w:pPr>
      <w:r>
        <w:t>The development of machine learning and data analytics has enabled predictive models to draw correlations through data from different information systems involving rainfall patterns, wholesale price indices (WPI), various flood indicators, and seasonal trends, providing</w:t>
      </w:r>
      <w:r>
        <w:rPr>
          <w:spacing w:val="-3"/>
        </w:rPr>
        <w:t xml:space="preserve"> </w:t>
      </w:r>
      <w:r>
        <w:t>an</w:t>
      </w:r>
      <w:r>
        <w:rPr>
          <w:spacing w:val="-4"/>
        </w:rPr>
        <w:t xml:space="preserve"> </w:t>
      </w:r>
      <w:r>
        <w:t>improved</w:t>
      </w:r>
      <w:r>
        <w:rPr>
          <w:spacing w:val="-3"/>
        </w:rPr>
        <w:t xml:space="preserve"> </w:t>
      </w:r>
      <w:r>
        <w:t>price</w:t>
      </w:r>
      <w:r>
        <w:rPr>
          <w:spacing w:val="-9"/>
        </w:rPr>
        <w:t xml:space="preserve"> </w:t>
      </w:r>
      <w:r>
        <w:t>prediction.</w:t>
      </w:r>
      <w:r>
        <w:rPr>
          <w:spacing w:val="-9"/>
        </w:rPr>
        <w:t xml:space="preserve"> </w:t>
      </w:r>
      <w:r>
        <w:t>This</w:t>
      </w:r>
      <w:r>
        <w:rPr>
          <w:spacing w:val="-9"/>
        </w:rPr>
        <w:t xml:space="preserve"> </w:t>
      </w:r>
      <w:r>
        <w:t>project</w:t>
      </w:r>
      <w:r>
        <w:rPr>
          <w:spacing w:val="-3"/>
        </w:rPr>
        <w:t xml:space="preserve"> </w:t>
      </w:r>
      <w:r>
        <w:t>attempts</w:t>
      </w:r>
      <w:r>
        <w:rPr>
          <w:spacing w:val="-4"/>
        </w:rPr>
        <w:t xml:space="preserve"> </w:t>
      </w:r>
      <w:r>
        <w:t>to</w:t>
      </w:r>
      <w:r>
        <w:rPr>
          <w:spacing w:val="-6"/>
        </w:rPr>
        <w:t xml:space="preserve"> </w:t>
      </w:r>
      <w:r>
        <w:t>study</w:t>
      </w:r>
      <w:r>
        <w:rPr>
          <w:spacing w:val="-8"/>
        </w:rPr>
        <w:t xml:space="preserve"> </w:t>
      </w:r>
      <w:r>
        <w:t>the</w:t>
      </w:r>
      <w:r>
        <w:rPr>
          <w:spacing w:val="-5"/>
        </w:rPr>
        <w:t xml:space="preserve"> </w:t>
      </w:r>
      <w:r>
        <w:t>factors</w:t>
      </w:r>
      <w:r>
        <w:rPr>
          <w:spacing w:val="-3"/>
        </w:rPr>
        <w:t xml:space="preserve"> </w:t>
      </w:r>
      <w:r>
        <w:t>that</w:t>
      </w:r>
      <w:r>
        <w:rPr>
          <w:spacing w:val="-9"/>
        </w:rPr>
        <w:t xml:space="preserve"> </w:t>
      </w:r>
      <w:r>
        <w:t>go</w:t>
      </w:r>
      <w:r>
        <w:rPr>
          <w:spacing w:val="-9"/>
        </w:rPr>
        <w:t xml:space="preserve"> </w:t>
      </w:r>
      <w:r>
        <w:t>into creating an intelligent crop price prediction system, which would help in the effective decision-making</w:t>
      </w:r>
      <w:r>
        <w:rPr>
          <w:spacing w:val="-7"/>
        </w:rPr>
        <w:t xml:space="preserve"> </w:t>
      </w:r>
      <w:r>
        <w:t>of</w:t>
      </w:r>
      <w:r>
        <w:rPr>
          <w:spacing w:val="-3"/>
        </w:rPr>
        <w:t xml:space="preserve"> </w:t>
      </w:r>
      <w:r>
        <w:t>farmers</w:t>
      </w:r>
      <w:r>
        <w:rPr>
          <w:spacing w:val="-2"/>
        </w:rPr>
        <w:t xml:space="preserve"> </w:t>
      </w:r>
      <w:r>
        <w:t>concerning</w:t>
      </w:r>
      <w:r>
        <w:rPr>
          <w:spacing w:val="-2"/>
        </w:rPr>
        <w:t xml:space="preserve"> </w:t>
      </w:r>
      <w:r>
        <w:t>crop</w:t>
      </w:r>
      <w:r>
        <w:rPr>
          <w:spacing w:val="-3"/>
        </w:rPr>
        <w:t xml:space="preserve"> </w:t>
      </w:r>
      <w:r>
        <w:t>selection,</w:t>
      </w:r>
      <w:r>
        <w:rPr>
          <w:spacing w:val="-5"/>
        </w:rPr>
        <w:t xml:space="preserve"> </w:t>
      </w:r>
      <w:r>
        <w:t>harvesting,</w:t>
      </w:r>
      <w:r>
        <w:rPr>
          <w:spacing w:val="-4"/>
        </w:rPr>
        <w:t xml:space="preserve"> </w:t>
      </w:r>
      <w:r>
        <w:t>and</w:t>
      </w:r>
      <w:r>
        <w:rPr>
          <w:spacing w:val="-2"/>
        </w:rPr>
        <w:t xml:space="preserve"> </w:t>
      </w:r>
      <w:r>
        <w:t>timing</w:t>
      </w:r>
      <w:r>
        <w:rPr>
          <w:spacing w:val="-2"/>
        </w:rPr>
        <w:t xml:space="preserve"> </w:t>
      </w:r>
      <w:r>
        <w:t>for</w:t>
      </w:r>
      <w:r>
        <w:rPr>
          <w:spacing w:val="-4"/>
        </w:rPr>
        <w:t xml:space="preserve"> </w:t>
      </w:r>
      <w:r>
        <w:t>the</w:t>
      </w:r>
      <w:r>
        <w:rPr>
          <w:spacing w:val="-8"/>
        </w:rPr>
        <w:t xml:space="preserve"> </w:t>
      </w:r>
      <w:r>
        <w:t>market. Such an intelligent pricing system may reduce farmers' financial hazards, enhance agricultural planning, and ensure efficient supply chain management that sustains agricultural practice and economic growth.</w:t>
      </w:r>
    </w:p>
    <w:p w14:paraId="71D42ECB" w14:textId="77777777" w:rsidR="001C26D9" w:rsidRDefault="001C26D9">
      <w:pPr>
        <w:pStyle w:val="BodyText"/>
        <w:spacing w:line="360" w:lineRule="auto"/>
        <w:sectPr w:rsidR="001C26D9">
          <w:pgSz w:w="11930" w:h="16860"/>
          <w:pgMar w:top="700" w:right="0" w:bottom="1160" w:left="283" w:header="0" w:footer="970" w:gutter="0"/>
          <w:cols w:space="720"/>
        </w:sectPr>
      </w:pPr>
    </w:p>
    <w:p w14:paraId="7414125C" w14:textId="341846D8" w:rsidR="001C26D9" w:rsidRDefault="005C6C0A" w:rsidP="005C6C0A">
      <w:pPr>
        <w:pStyle w:val="Heading4"/>
        <w:tabs>
          <w:tab w:val="left" w:pos="925"/>
        </w:tabs>
        <w:spacing w:before="70"/>
      </w:pPr>
      <w:r>
        <w:rPr>
          <w:spacing w:val="-2"/>
        </w:rPr>
        <w:lastRenderedPageBreak/>
        <w:t>1.2 Research</w:t>
      </w:r>
      <w:r>
        <w:rPr>
          <w:spacing w:val="-10"/>
        </w:rPr>
        <w:t xml:space="preserve"> </w:t>
      </w:r>
      <w:r>
        <w:rPr>
          <w:spacing w:val="-2"/>
        </w:rPr>
        <w:t>Problem</w:t>
      </w:r>
    </w:p>
    <w:p w14:paraId="411153ED" w14:textId="77777777" w:rsidR="001C26D9" w:rsidRDefault="001C26D9">
      <w:pPr>
        <w:pStyle w:val="BodyText"/>
        <w:spacing w:before="321"/>
        <w:rPr>
          <w:b/>
        </w:rPr>
      </w:pPr>
    </w:p>
    <w:p w14:paraId="50CD725B" w14:textId="77777777" w:rsidR="001C26D9" w:rsidRDefault="00000000">
      <w:pPr>
        <w:pStyle w:val="BodyText"/>
        <w:spacing w:line="360" w:lineRule="auto"/>
        <w:ind w:left="437" w:right="205"/>
        <w:rPr>
          <w:sz w:val="24"/>
          <w:szCs w:val="24"/>
        </w:rPr>
      </w:pPr>
      <w:r>
        <w:rPr>
          <w:sz w:val="24"/>
          <w:szCs w:val="24"/>
        </w:rPr>
        <w:t>The unpredictable fluctuations in crop prices have become a serious challenge for farmers and other</w:t>
      </w:r>
      <w:r>
        <w:rPr>
          <w:spacing w:val="-6"/>
          <w:sz w:val="24"/>
          <w:szCs w:val="24"/>
        </w:rPr>
        <w:t xml:space="preserve"> </w:t>
      </w:r>
      <w:r>
        <w:rPr>
          <w:sz w:val="24"/>
          <w:szCs w:val="24"/>
        </w:rPr>
        <w:t>stakeholders</w:t>
      </w:r>
      <w:r>
        <w:rPr>
          <w:spacing w:val="-1"/>
          <w:sz w:val="24"/>
          <w:szCs w:val="24"/>
        </w:rPr>
        <w:t xml:space="preserve"> </w:t>
      </w:r>
      <w:r>
        <w:rPr>
          <w:sz w:val="24"/>
          <w:szCs w:val="24"/>
        </w:rPr>
        <w:t>in</w:t>
      </w:r>
      <w:r>
        <w:rPr>
          <w:spacing w:val="-2"/>
          <w:sz w:val="24"/>
          <w:szCs w:val="24"/>
        </w:rPr>
        <w:t xml:space="preserve"> </w:t>
      </w:r>
      <w:r>
        <w:rPr>
          <w:sz w:val="24"/>
          <w:szCs w:val="24"/>
        </w:rPr>
        <w:t>the</w:t>
      </w:r>
      <w:r>
        <w:rPr>
          <w:spacing w:val="-5"/>
          <w:sz w:val="24"/>
          <w:szCs w:val="24"/>
        </w:rPr>
        <w:t xml:space="preserve"> </w:t>
      </w:r>
      <w:r>
        <w:rPr>
          <w:sz w:val="24"/>
          <w:szCs w:val="24"/>
        </w:rPr>
        <w:t>agricultural</w:t>
      </w:r>
      <w:r>
        <w:rPr>
          <w:spacing w:val="-4"/>
          <w:sz w:val="24"/>
          <w:szCs w:val="24"/>
        </w:rPr>
        <w:t xml:space="preserve"> </w:t>
      </w:r>
      <w:r>
        <w:rPr>
          <w:sz w:val="24"/>
          <w:szCs w:val="24"/>
        </w:rPr>
        <w:t>sector</w:t>
      </w:r>
      <w:r>
        <w:rPr>
          <w:spacing w:val="-5"/>
          <w:sz w:val="24"/>
          <w:szCs w:val="24"/>
        </w:rPr>
        <w:t xml:space="preserve"> </w:t>
      </w:r>
      <w:r>
        <w:rPr>
          <w:sz w:val="24"/>
          <w:szCs w:val="24"/>
        </w:rPr>
        <w:t>as</w:t>
      </w:r>
      <w:r>
        <w:rPr>
          <w:spacing w:val="-1"/>
          <w:sz w:val="24"/>
          <w:szCs w:val="24"/>
        </w:rPr>
        <w:t xml:space="preserve"> </w:t>
      </w:r>
      <w:r>
        <w:rPr>
          <w:sz w:val="24"/>
          <w:szCs w:val="24"/>
        </w:rPr>
        <w:t>they</w:t>
      </w:r>
      <w:r>
        <w:rPr>
          <w:spacing w:val="-1"/>
          <w:sz w:val="24"/>
          <w:szCs w:val="24"/>
        </w:rPr>
        <w:t xml:space="preserve"> </w:t>
      </w:r>
      <w:r>
        <w:rPr>
          <w:sz w:val="24"/>
          <w:szCs w:val="24"/>
        </w:rPr>
        <w:t>are</w:t>
      </w:r>
      <w:r>
        <w:rPr>
          <w:spacing w:val="-2"/>
          <w:sz w:val="24"/>
          <w:szCs w:val="24"/>
        </w:rPr>
        <w:t xml:space="preserve"> </w:t>
      </w:r>
      <w:r>
        <w:rPr>
          <w:sz w:val="24"/>
          <w:szCs w:val="24"/>
        </w:rPr>
        <w:t>influenced</w:t>
      </w:r>
      <w:r>
        <w:rPr>
          <w:spacing w:val="-1"/>
          <w:sz w:val="24"/>
          <w:szCs w:val="24"/>
        </w:rPr>
        <w:t xml:space="preserve"> </w:t>
      </w:r>
      <w:r>
        <w:rPr>
          <w:sz w:val="24"/>
          <w:szCs w:val="24"/>
        </w:rPr>
        <w:t>by</w:t>
      </w:r>
      <w:r>
        <w:rPr>
          <w:spacing w:val="-1"/>
          <w:sz w:val="24"/>
          <w:szCs w:val="24"/>
        </w:rPr>
        <w:t xml:space="preserve"> </w:t>
      </w:r>
      <w:r>
        <w:rPr>
          <w:sz w:val="24"/>
          <w:szCs w:val="24"/>
        </w:rPr>
        <w:t>phenomena</w:t>
      </w:r>
      <w:r>
        <w:rPr>
          <w:spacing w:val="-2"/>
          <w:sz w:val="24"/>
          <w:szCs w:val="24"/>
        </w:rPr>
        <w:t xml:space="preserve"> </w:t>
      </w:r>
      <w:r>
        <w:rPr>
          <w:sz w:val="24"/>
          <w:szCs w:val="24"/>
        </w:rPr>
        <w:t>such</w:t>
      </w:r>
      <w:r>
        <w:rPr>
          <w:spacing w:val="-3"/>
          <w:sz w:val="24"/>
          <w:szCs w:val="24"/>
        </w:rPr>
        <w:t xml:space="preserve"> </w:t>
      </w:r>
      <w:r>
        <w:rPr>
          <w:sz w:val="24"/>
          <w:szCs w:val="24"/>
        </w:rPr>
        <w:t>as</w:t>
      </w:r>
      <w:r>
        <w:rPr>
          <w:spacing w:val="-2"/>
          <w:sz w:val="24"/>
          <w:szCs w:val="24"/>
        </w:rPr>
        <w:t xml:space="preserve"> </w:t>
      </w:r>
      <w:r>
        <w:rPr>
          <w:sz w:val="24"/>
          <w:szCs w:val="24"/>
        </w:rPr>
        <w:t>climatic variability, rainfall pattern, inflation, demand-supply gap, and natural disasters like floods. The traditional methods employed in price forecasting are based on historical trends and opinions of experts</w:t>
      </w:r>
      <w:r>
        <w:rPr>
          <w:spacing w:val="-9"/>
          <w:sz w:val="24"/>
          <w:szCs w:val="24"/>
        </w:rPr>
        <w:t xml:space="preserve"> </w:t>
      </w:r>
      <w:r>
        <w:rPr>
          <w:sz w:val="24"/>
          <w:szCs w:val="24"/>
        </w:rPr>
        <w:t>who</w:t>
      </w:r>
      <w:r>
        <w:rPr>
          <w:spacing w:val="-6"/>
          <w:sz w:val="24"/>
          <w:szCs w:val="24"/>
        </w:rPr>
        <w:t xml:space="preserve"> </w:t>
      </w:r>
      <w:r>
        <w:rPr>
          <w:sz w:val="24"/>
          <w:szCs w:val="24"/>
        </w:rPr>
        <w:t>usually</w:t>
      </w:r>
      <w:r>
        <w:rPr>
          <w:spacing w:val="-3"/>
          <w:sz w:val="24"/>
          <w:szCs w:val="24"/>
        </w:rPr>
        <w:t xml:space="preserve"> </w:t>
      </w:r>
      <w:r>
        <w:rPr>
          <w:sz w:val="24"/>
          <w:szCs w:val="24"/>
        </w:rPr>
        <w:t>fail</w:t>
      </w:r>
      <w:r>
        <w:rPr>
          <w:spacing w:val="-8"/>
          <w:sz w:val="24"/>
          <w:szCs w:val="24"/>
        </w:rPr>
        <w:t xml:space="preserve"> </w:t>
      </w:r>
      <w:r>
        <w:rPr>
          <w:sz w:val="24"/>
          <w:szCs w:val="24"/>
        </w:rPr>
        <w:t>to</w:t>
      </w:r>
      <w:r>
        <w:rPr>
          <w:spacing w:val="-9"/>
          <w:sz w:val="24"/>
          <w:szCs w:val="24"/>
        </w:rPr>
        <w:t xml:space="preserve"> </w:t>
      </w:r>
      <w:r>
        <w:rPr>
          <w:sz w:val="24"/>
          <w:szCs w:val="24"/>
        </w:rPr>
        <w:t>capture</w:t>
      </w:r>
      <w:r>
        <w:rPr>
          <w:spacing w:val="-4"/>
          <w:sz w:val="24"/>
          <w:szCs w:val="24"/>
        </w:rPr>
        <w:t xml:space="preserve"> </w:t>
      </w:r>
      <w:r>
        <w:rPr>
          <w:sz w:val="24"/>
          <w:szCs w:val="24"/>
        </w:rPr>
        <w:t>abrupt</w:t>
      </w:r>
      <w:r>
        <w:rPr>
          <w:spacing w:val="-4"/>
          <w:sz w:val="24"/>
          <w:szCs w:val="24"/>
        </w:rPr>
        <w:t xml:space="preserve"> </w:t>
      </w:r>
      <w:r>
        <w:rPr>
          <w:sz w:val="24"/>
          <w:szCs w:val="24"/>
        </w:rPr>
        <w:t>changes</w:t>
      </w:r>
      <w:r>
        <w:rPr>
          <w:spacing w:val="-3"/>
          <w:sz w:val="24"/>
          <w:szCs w:val="24"/>
        </w:rPr>
        <w:t xml:space="preserve"> </w:t>
      </w:r>
      <w:r>
        <w:rPr>
          <w:sz w:val="24"/>
          <w:szCs w:val="24"/>
        </w:rPr>
        <w:t>in</w:t>
      </w:r>
      <w:r>
        <w:rPr>
          <w:spacing w:val="-4"/>
          <w:sz w:val="24"/>
          <w:szCs w:val="24"/>
        </w:rPr>
        <w:t xml:space="preserve"> </w:t>
      </w:r>
      <w:r>
        <w:rPr>
          <w:sz w:val="24"/>
          <w:szCs w:val="24"/>
        </w:rPr>
        <w:t>the</w:t>
      </w:r>
      <w:r>
        <w:rPr>
          <w:spacing w:val="-5"/>
          <w:sz w:val="24"/>
          <w:szCs w:val="24"/>
        </w:rPr>
        <w:t xml:space="preserve"> </w:t>
      </w:r>
      <w:r>
        <w:rPr>
          <w:sz w:val="24"/>
          <w:szCs w:val="24"/>
        </w:rPr>
        <w:t>market,</w:t>
      </w:r>
      <w:r>
        <w:rPr>
          <w:spacing w:val="-10"/>
          <w:sz w:val="24"/>
          <w:szCs w:val="24"/>
        </w:rPr>
        <w:t xml:space="preserve"> </w:t>
      </w:r>
      <w:r>
        <w:rPr>
          <w:sz w:val="24"/>
          <w:szCs w:val="24"/>
        </w:rPr>
        <w:t>resulting</w:t>
      </w:r>
      <w:r>
        <w:rPr>
          <w:spacing w:val="-4"/>
          <w:sz w:val="24"/>
          <w:szCs w:val="24"/>
        </w:rPr>
        <w:t xml:space="preserve"> </w:t>
      </w:r>
      <w:r>
        <w:rPr>
          <w:sz w:val="24"/>
          <w:szCs w:val="24"/>
        </w:rPr>
        <w:t>in</w:t>
      </w:r>
      <w:r>
        <w:rPr>
          <w:spacing w:val="-3"/>
          <w:sz w:val="24"/>
          <w:szCs w:val="24"/>
        </w:rPr>
        <w:t xml:space="preserve"> </w:t>
      </w:r>
      <w:r>
        <w:rPr>
          <w:sz w:val="24"/>
          <w:szCs w:val="24"/>
        </w:rPr>
        <w:t>huge</w:t>
      </w:r>
      <w:r>
        <w:rPr>
          <w:spacing w:val="-7"/>
          <w:sz w:val="24"/>
          <w:szCs w:val="24"/>
        </w:rPr>
        <w:t xml:space="preserve"> </w:t>
      </w:r>
      <w:r>
        <w:rPr>
          <w:sz w:val="24"/>
          <w:szCs w:val="24"/>
        </w:rPr>
        <w:t>financial</w:t>
      </w:r>
      <w:r>
        <w:rPr>
          <w:spacing w:val="-8"/>
          <w:sz w:val="24"/>
          <w:szCs w:val="24"/>
        </w:rPr>
        <w:t xml:space="preserve"> </w:t>
      </w:r>
      <w:r>
        <w:rPr>
          <w:sz w:val="24"/>
          <w:szCs w:val="24"/>
        </w:rPr>
        <w:t>losses to farmers.</w:t>
      </w:r>
    </w:p>
    <w:p w14:paraId="74A8DCEE" w14:textId="77777777" w:rsidR="001C26D9" w:rsidRDefault="00000000">
      <w:pPr>
        <w:pStyle w:val="BodyText"/>
        <w:spacing w:before="79" w:line="360" w:lineRule="auto"/>
        <w:ind w:left="437" w:right="205"/>
        <w:rPr>
          <w:sz w:val="24"/>
          <w:szCs w:val="24"/>
        </w:rPr>
      </w:pPr>
      <w:r>
        <w:rPr>
          <w:sz w:val="24"/>
          <w:szCs w:val="24"/>
        </w:rPr>
        <w:t>A</w:t>
      </w:r>
      <w:r>
        <w:rPr>
          <w:spacing w:val="-4"/>
          <w:sz w:val="24"/>
          <w:szCs w:val="24"/>
        </w:rPr>
        <w:t xml:space="preserve"> </w:t>
      </w:r>
      <w:r>
        <w:rPr>
          <w:sz w:val="24"/>
          <w:szCs w:val="24"/>
        </w:rPr>
        <w:t>well-established</w:t>
      </w:r>
      <w:r>
        <w:rPr>
          <w:spacing w:val="-1"/>
          <w:sz w:val="24"/>
          <w:szCs w:val="24"/>
        </w:rPr>
        <w:t xml:space="preserve"> </w:t>
      </w:r>
      <w:r>
        <w:rPr>
          <w:sz w:val="24"/>
          <w:szCs w:val="24"/>
        </w:rPr>
        <w:t>accurate</w:t>
      </w:r>
      <w:r>
        <w:rPr>
          <w:spacing w:val="-4"/>
          <w:sz w:val="24"/>
          <w:szCs w:val="24"/>
        </w:rPr>
        <w:t xml:space="preserve"> </w:t>
      </w:r>
      <w:r>
        <w:rPr>
          <w:sz w:val="24"/>
          <w:szCs w:val="24"/>
        </w:rPr>
        <w:t>and</w:t>
      </w:r>
      <w:r>
        <w:rPr>
          <w:spacing w:val="-8"/>
          <w:sz w:val="24"/>
          <w:szCs w:val="24"/>
        </w:rPr>
        <w:t xml:space="preserve"> </w:t>
      </w:r>
      <w:r>
        <w:rPr>
          <w:sz w:val="24"/>
          <w:szCs w:val="24"/>
        </w:rPr>
        <w:t>vigorous</w:t>
      </w:r>
      <w:r>
        <w:rPr>
          <w:spacing w:val="-3"/>
          <w:sz w:val="24"/>
          <w:szCs w:val="24"/>
        </w:rPr>
        <w:t xml:space="preserve"> </w:t>
      </w:r>
      <w:r>
        <w:rPr>
          <w:sz w:val="24"/>
          <w:szCs w:val="24"/>
        </w:rPr>
        <w:t>data-driven</w:t>
      </w:r>
      <w:r>
        <w:rPr>
          <w:spacing w:val="-7"/>
          <w:sz w:val="24"/>
          <w:szCs w:val="24"/>
        </w:rPr>
        <w:t xml:space="preserve"> </w:t>
      </w:r>
      <w:r>
        <w:rPr>
          <w:sz w:val="24"/>
          <w:szCs w:val="24"/>
        </w:rPr>
        <w:t>predictive</w:t>
      </w:r>
      <w:r>
        <w:rPr>
          <w:spacing w:val="-6"/>
          <w:sz w:val="24"/>
          <w:szCs w:val="24"/>
        </w:rPr>
        <w:t xml:space="preserve"> </w:t>
      </w:r>
      <w:r>
        <w:rPr>
          <w:sz w:val="24"/>
          <w:szCs w:val="24"/>
        </w:rPr>
        <w:t>system</w:t>
      </w:r>
      <w:r>
        <w:rPr>
          <w:spacing w:val="-5"/>
          <w:sz w:val="24"/>
          <w:szCs w:val="24"/>
        </w:rPr>
        <w:t xml:space="preserve"> </w:t>
      </w:r>
      <w:r>
        <w:rPr>
          <w:sz w:val="24"/>
          <w:szCs w:val="24"/>
        </w:rPr>
        <w:t>is</w:t>
      </w:r>
      <w:r>
        <w:rPr>
          <w:spacing w:val="-4"/>
          <w:sz w:val="24"/>
          <w:szCs w:val="24"/>
        </w:rPr>
        <w:t xml:space="preserve"> </w:t>
      </w:r>
      <w:r>
        <w:rPr>
          <w:sz w:val="24"/>
          <w:szCs w:val="24"/>
        </w:rPr>
        <w:t>unavailable</w:t>
      </w:r>
      <w:r>
        <w:rPr>
          <w:spacing w:val="-8"/>
          <w:sz w:val="24"/>
          <w:szCs w:val="24"/>
        </w:rPr>
        <w:t xml:space="preserve"> </w:t>
      </w:r>
      <w:r>
        <w:rPr>
          <w:sz w:val="24"/>
          <w:szCs w:val="24"/>
        </w:rPr>
        <w:t>for</w:t>
      </w:r>
      <w:r>
        <w:rPr>
          <w:spacing w:val="-5"/>
          <w:sz w:val="24"/>
          <w:szCs w:val="24"/>
        </w:rPr>
        <w:t xml:space="preserve"> </w:t>
      </w:r>
      <w:r>
        <w:rPr>
          <w:sz w:val="24"/>
          <w:szCs w:val="24"/>
        </w:rPr>
        <w:t>farmers to make critical decisions regarding the selection of crops, harvest time, or market strategies.</w:t>
      </w:r>
    </w:p>
    <w:p w14:paraId="0D30886E" w14:textId="77777777" w:rsidR="001C26D9" w:rsidRDefault="00000000">
      <w:pPr>
        <w:pStyle w:val="BodyText"/>
        <w:spacing w:before="78" w:line="360" w:lineRule="auto"/>
        <w:ind w:left="437" w:right="205"/>
        <w:rPr>
          <w:sz w:val="24"/>
          <w:szCs w:val="24"/>
        </w:rPr>
      </w:pPr>
      <w:r>
        <w:rPr>
          <w:sz w:val="24"/>
          <w:szCs w:val="24"/>
        </w:rPr>
        <w:t>Increasingly,</w:t>
      </w:r>
      <w:r>
        <w:rPr>
          <w:spacing w:val="-4"/>
          <w:sz w:val="24"/>
          <w:szCs w:val="24"/>
        </w:rPr>
        <w:t xml:space="preserve"> </w:t>
      </w:r>
      <w:r>
        <w:rPr>
          <w:sz w:val="24"/>
          <w:szCs w:val="24"/>
        </w:rPr>
        <w:t>climate</w:t>
      </w:r>
      <w:r>
        <w:rPr>
          <w:spacing w:val="-6"/>
          <w:sz w:val="24"/>
          <w:szCs w:val="24"/>
        </w:rPr>
        <w:t xml:space="preserve"> </w:t>
      </w:r>
      <w:r>
        <w:rPr>
          <w:sz w:val="24"/>
          <w:szCs w:val="24"/>
        </w:rPr>
        <w:t>change</w:t>
      </w:r>
      <w:r>
        <w:rPr>
          <w:spacing w:val="-4"/>
          <w:sz w:val="24"/>
          <w:szCs w:val="24"/>
        </w:rPr>
        <w:t xml:space="preserve"> </w:t>
      </w:r>
      <w:r>
        <w:rPr>
          <w:sz w:val="24"/>
          <w:szCs w:val="24"/>
        </w:rPr>
        <w:t>has</w:t>
      </w:r>
      <w:r>
        <w:rPr>
          <w:spacing w:val="-1"/>
          <w:sz w:val="24"/>
          <w:szCs w:val="24"/>
        </w:rPr>
        <w:t xml:space="preserve"> </w:t>
      </w:r>
      <w:r>
        <w:rPr>
          <w:sz w:val="24"/>
          <w:szCs w:val="24"/>
        </w:rPr>
        <w:t>altered</w:t>
      </w:r>
      <w:r>
        <w:rPr>
          <w:spacing w:val="-3"/>
          <w:sz w:val="24"/>
          <w:szCs w:val="24"/>
        </w:rPr>
        <w:t xml:space="preserve"> </w:t>
      </w:r>
      <w:r>
        <w:rPr>
          <w:sz w:val="24"/>
          <w:szCs w:val="24"/>
        </w:rPr>
        <w:t>the</w:t>
      </w:r>
      <w:r>
        <w:rPr>
          <w:spacing w:val="-3"/>
          <w:sz w:val="24"/>
          <w:szCs w:val="24"/>
        </w:rPr>
        <w:t xml:space="preserve"> </w:t>
      </w:r>
      <w:r>
        <w:rPr>
          <w:sz w:val="24"/>
          <w:szCs w:val="24"/>
        </w:rPr>
        <w:t>prospects</w:t>
      </w:r>
      <w:r>
        <w:rPr>
          <w:spacing w:val="-5"/>
          <w:sz w:val="24"/>
          <w:szCs w:val="24"/>
        </w:rPr>
        <w:t xml:space="preserve"> </w:t>
      </w:r>
      <w:r>
        <w:rPr>
          <w:sz w:val="24"/>
          <w:szCs w:val="24"/>
        </w:rPr>
        <w:t>of</w:t>
      </w:r>
      <w:r>
        <w:rPr>
          <w:spacing w:val="-5"/>
          <w:sz w:val="24"/>
          <w:szCs w:val="24"/>
        </w:rPr>
        <w:t xml:space="preserve"> </w:t>
      </w:r>
      <w:r>
        <w:rPr>
          <w:sz w:val="24"/>
          <w:szCs w:val="24"/>
        </w:rPr>
        <w:t>the</w:t>
      </w:r>
      <w:r>
        <w:rPr>
          <w:spacing w:val="-7"/>
          <w:sz w:val="24"/>
          <w:szCs w:val="24"/>
        </w:rPr>
        <w:t xml:space="preserve"> </w:t>
      </w:r>
      <w:r>
        <w:rPr>
          <w:sz w:val="24"/>
          <w:szCs w:val="24"/>
        </w:rPr>
        <w:t>occurrence</w:t>
      </w:r>
      <w:r>
        <w:rPr>
          <w:spacing w:val="-6"/>
          <w:sz w:val="24"/>
          <w:szCs w:val="24"/>
        </w:rPr>
        <w:t xml:space="preserve"> </w:t>
      </w:r>
      <w:r>
        <w:rPr>
          <w:sz w:val="24"/>
          <w:szCs w:val="24"/>
        </w:rPr>
        <w:t>of</w:t>
      </w:r>
      <w:r>
        <w:rPr>
          <w:spacing w:val="-3"/>
          <w:sz w:val="24"/>
          <w:szCs w:val="24"/>
        </w:rPr>
        <w:t xml:space="preserve"> </w:t>
      </w:r>
      <w:r>
        <w:rPr>
          <w:sz w:val="24"/>
          <w:szCs w:val="24"/>
        </w:rPr>
        <w:t>all-weather</w:t>
      </w:r>
      <w:r>
        <w:rPr>
          <w:spacing w:val="-2"/>
          <w:sz w:val="24"/>
          <w:szCs w:val="24"/>
        </w:rPr>
        <w:t xml:space="preserve"> </w:t>
      </w:r>
      <w:r>
        <w:rPr>
          <w:sz w:val="24"/>
          <w:szCs w:val="24"/>
        </w:rPr>
        <w:t>events, making price forecasting even harder.</w:t>
      </w:r>
    </w:p>
    <w:p w14:paraId="19EEA214" w14:textId="77777777" w:rsidR="001C26D9" w:rsidRDefault="00000000">
      <w:pPr>
        <w:pStyle w:val="BodyText"/>
        <w:spacing w:before="78" w:line="360" w:lineRule="auto"/>
        <w:ind w:left="437" w:right="205"/>
        <w:rPr>
          <w:sz w:val="24"/>
          <w:szCs w:val="24"/>
        </w:rPr>
      </w:pPr>
      <w:r>
        <w:rPr>
          <w:sz w:val="24"/>
          <w:szCs w:val="24"/>
        </w:rPr>
        <w:t>To</w:t>
      </w:r>
      <w:r>
        <w:rPr>
          <w:spacing w:val="-9"/>
          <w:sz w:val="24"/>
          <w:szCs w:val="24"/>
        </w:rPr>
        <w:t xml:space="preserve"> </w:t>
      </w:r>
      <w:r>
        <w:rPr>
          <w:sz w:val="24"/>
          <w:szCs w:val="24"/>
        </w:rPr>
        <w:t>this</w:t>
      </w:r>
      <w:r>
        <w:rPr>
          <w:spacing w:val="-4"/>
          <w:sz w:val="24"/>
          <w:szCs w:val="24"/>
        </w:rPr>
        <w:t xml:space="preserve"> </w:t>
      </w:r>
      <w:r>
        <w:rPr>
          <w:sz w:val="24"/>
          <w:szCs w:val="24"/>
        </w:rPr>
        <w:t>end,</w:t>
      </w:r>
      <w:r>
        <w:rPr>
          <w:spacing w:val="-8"/>
          <w:sz w:val="24"/>
          <w:szCs w:val="24"/>
        </w:rPr>
        <w:t xml:space="preserve"> </w:t>
      </w:r>
      <w:r>
        <w:rPr>
          <w:sz w:val="24"/>
          <w:szCs w:val="24"/>
        </w:rPr>
        <w:t>this</w:t>
      </w:r>
      <w:r>
        <w:rPr>
          <w:spacing w:val="-6"/>
          <w:sz w:val="24"/>
          <w:szCs w:val="24"/>
        </w:rPr>
        <w:t xml:space="preserve"> </w:t>
      </w:r>
      <w:r>
        <w:rPr>
          <w:sz w:val="24"/>
          <w:szCs w:val="24"/>
        </w:rPr>
        <w:t>work</w:t>
      </w:r>
      <w:r>
        <w:rPr>
          <w:spacing w:val="-9"/>
          <w:sz w:val="24"/>
          <w:szCs w:val="24"/>
        </w:rPr>
        <w:t xml:space="preserve"> </w:t>
      </w:r>
      <w:r>
        <w:rPr>
          <w:sz w:val="24"/>
          <w:szCs w:val="24"/>
        </w:rPr>
        <w:t>investigates</w:t>
      </w:r>
      <w:r>
        <w:rPr>
          <w:spacing w:val="-2"/>
          <w:sz w:val="24"/>
          <w:szCs w:val="24"/>
        </w:rPr>
        <w:t xml:space="preserve"> </w:t>
      </w:r>
      <w:r>
        <w:rPr>
          <w:sz w:val="24"/>
          <w:szCs w:val="24"/>
        </w:rPr>
        <w:t>by</w:t>
      </w:r>
      <w:r>
        <w:rPr>
          <w:spacing w:val="-4"/>
          <w:sz w:val="24"/>
          <w:szCs w:val="24"/>
        </w:rPr>
        <w:t xml:space="preserve"> </w:t>
      </w:r>
      <w:r>
        <w:rPr>
          <w:sz w:val="24"/>
          <w:szCs w:val="24"/>
        </w:rPr>
        <w:t>formulating</w:t>
      </w:r>
      <w:r>
        <w:rPr>
          <w:spacing w:val="-3"/>
          <w:sz w:val="24"/>
          <w:szCs w:val="24"/>
        </w:rPr>
        <w:t xml:space="preserve"> </w:t>
      </w:r>
      <w:r>
        <w:rPr>
          <w:sz w:val="24"/>
          <w:szCs w:val="24"/>
        </w:rPr>
        <w:t>a</w:t>
      </w:r>
      <w:r>
        <w:rPr>
          <w:spacing w:val="-8"/>
          <w:sz w:val="24"/>
          <w:szCs w:val="24"/>
        </w:rPr>
        <w:t xml:space="preserve"> </w:t>
      </w:r>
      <w:r>
        <w:rPr>
          <w:sz w:val="24"/>
          <w:szCs w:val="24"/>
        </w:rPr>
        <w:t>crop</w:t>
      </w:r>
      <w:r>
        <w:rPr>
          <w:spacing w:val="-4"/>
          <w:sz w:val="24"/>
          <w:szCs w:val="24"/>
        </w:rPr>
        <w:t xml:space="preserve"> </w:t>
      </w:r>
      <w:r>
        <w:rPr>
          <w:sz w:val="24"/>
          <w:szCs w:val="24"/>
        </w:rPr>
        <w:t>price</w:t>
      </w:r>
      <w:r>
        <w:rPr>
          <w:spacing w:val="-9"/>
          <w:sz w:val="24"/>
          <w:szCs w:val="24"/>
        </w:rPr>
        <w:t xml:space="preserve"> </w:t>
      </w:r>
      <w:r>
        <w:rPr>
          <w:sz w:val="24"/>
          <w:szCs w:val="24"/>
        </w:rPr>
        <w:t>prediction</w:t>
      </w:r>
      <w:r>
        <w:rPr>
          <w:spacing w:val="-4"/>
          <w:sz w:val="24"/>
          <w:szCs w:val="24"/>
        </w:rPr>
        <w:t xml:space="preserve"> </w:t>
      </w:r>
      <w:r>
        <w:rPr>
          <w:sz w:val="24"/>
          <w:szCs w:val="24"/>
        </w:rPr>
        <w:t>model</w:t>
      </w:r>
      <w:r>
        <w:rPr>
          <w:spacing w:val="-5"/>
          <w:sz w:val="24"/>
          <w:szCs w:val="24"/>
        </w:rPr>
        <w:t xml:space="preserve"> </w:t>
      </w:r>
      <w:r>
        <w:rPr>
          <w:sz w:val="24"/>
          <w:szCs w:val="24"/>
        </w:rPr>
        <w:t>based</w:t>
      </w:r>
      <w:r>
        <w:rPr>
          <w:spacing w:val="-4"/>
          <w:sz w:val="24"/>
          <w:szCs w:val="24"/>
        </w:rPr>
        <w:t xml:space="preserve"> </w:t>
      </w:r>
      <w:r>
        <w:rPr>
          <w:sz w:val="24"/>
          <w:szCs w:val="24"/>
        </w:rPr>
        <w:t>on</w:t>
      </w:r>
      <w:r>
        <w:rPr>
          <w:spacing w:val="-4"/>
          <w:sz w:val="24"/>
          <w:szCs w:val="24"/>
        </w:rPr>
        <w:t xml:space="preserve"> </w:t>
      </w:r>
      <w:r>
        <w:rPr>
          <w:sz w:val="24"/>
          <w:szCs w:val="24"/>
        </w:rPr>
        <w:t>machine learning involving climatic factors, economic parameters, and historical price data, which will give a substantial contribution toward building reliable and accurate price forecasts.</w:t>
      </w:r>
    </w:p>
    <w:p w14:paraId="72CCA2FE" w14:textId="77777777" w:rsidR="001C26D9" w:rsidRDefault="00000000">
      <w:pPr>
        <w:pStyle w:val="BodyText"/>
        <w:spacing w:before="1" w:line="360" w:lineRule="auto"/>
        <w:ind w:left="437" w:right="205"/>
        <w:rPr>
          <w:sz w:val="24"/>
          <w:szCs w:val="24"/>
        </w:rPr>
      </w:pPr>
      <w:r>
        <w:rPr>
          <w:sz w:val="24"/>
          <w:szCs w:val="24"/>
        </w:rPr>
        <w:t>Consequently,</w:t>
      </w:r>
      <w:r>
        <w:rPr>
          <w:spacing w:val="-6"/>
          <w:sz w:val="24"/>
          <w:szCs w:val="24"/>
        </w:rPr>
        <w:t xml:space="preserve"> </w:t>
      </w:r>
      <w:r>
        <w:rPr>
          <w:sz w:val="24"/>
          <w:szCs w:val="24"/>
        </w:rPr>
        <w:t>it</w:t>
      </w:r>
      <w:r>
        <w:rPr>
          <w:spacing w:val="-6"/>
          <w:sz w:val="24"/>
          <w:szCs w:val="24"/>
        </w:rPr>
        <w:t xml:space="preserve"> </w:t>
      </w:r>
      <w:r>
        <w:rPr>
          <w:sz w:val="24"/>
          <w:szCs w:val="24"/>
        </w:rPr>
        <w:t>would</w:t>
      </w:r>
      <w:r>
        <w:rPr>
          <w:spacing w:val="-6"/>
          <w:sz w:val="24"/>
          <w:szCs w:val="24"/>
        </w:rPr>
        <w:t xml:space="preserve"> </w:t>
      </w:r>
      <w:r>
        <w:rPr>
          <w:sz w:val="24"/>
          <w:szCs w:val="24"/>
        </w:rPr>
        <w:t>be</w:t>
      </w:r>
      <w:r>
        <w:rPr>
          <w:spacing w:val="-5"/>
          <w:sz w:val="24"/>
          <w:szCs w:val="24"/>
        </w:rPr>
        <w:t xml:space="preserve"> </w:t>
      </w:r>
      <w:r>
        <w:rPr>
          <w:sz w:val="24"/>
          <w:szCs w:val="24"/>
        </w:rPr>
        <w:t>possible</w:t>
      </w:r>
      <w:r>
        <w:rPr>
          <w:spacing w:val="-4"/>
          <w:sz w:val="24"/>
          <w:szCs w:val="24"/>
        </w:rPr>
        <w:t xml:space="preserve"> </w:t>
      </w:r>
      <w:r>
        <w:rPr>
          <w:sz w:val="24"/>
          <w:szCs w:val="24"/>
        </w:rPr>
        <w:t>to</w:t>
      </w:r>
      <w:r>
        <w:rPr>
          <w:spacing w:val="-6"/>
          <w:sz w:val="24"/>
          <w:szCs w:val="24"/>
        </w:rPr>
        <w:t xml:space="preserve"> </w:t>
      </w:r>
      <w:r>
        <w:rPr>
          <w:sz w:val="24"/>
          <w:szCs w:val="24"/>
        </w:rPr>
        <w:t>lower</w:t>
      </w:r>
      <w:r>
        <w:rPr>
          <w:spacing w:val="-2"/>
          <w:sz w:val="24"/>
          <w:szCs w:val="24"/>
        </w:rPr>
        <w:t xml:space="preserve"> </w:t>
      </w:r>
      <w:r>
        <w:rPr>
          <w:sz w:val="24"/>
          <w:szCs w:val="24"/>
        </w:rPr>
        <w:t>market</w:t>
      </w:r>
      <w:r>
        <w:rPr>
          <w:spacing w:val="-5"/>
          <w:sz w:val="24"/>
          <w:szCs w:val="24"/>
        </w:rPr>
        <w:t xml:space="preserve"> </w:t>
      </w:r>
      <w:r>
        <w:rPr>
          <w:sz w:val="24"/>
          <w:szCs w:val="24"/>
        </w:rPr>
        <w:t>uncertainty,</w:t>
      </w:r>
      <w:r>
        <w:rPr>
          <w:spacing w:val="-9"/>
          <w:sz w:val="24"/>
          <w:szCs w:val="24"/>
        </w:rPr>
        <w:t xml:space="preserve"> </w:t>
      </w:r>
      <w:r>
        <w:rPr>
          <w:sz w:val="24"/>
          <w:szCs w:val="24"/>
        </w:rPr>
        <w:t>improve</w:t>
      </w:r>
      <w:r>
        <w:rPr>
          <w:spacing w:val="-7"/>
          <w:sz w:val="24"/>
          <w:szCs w:val="24"/>
        </w:rPr>
        <w:t xml:space="preserve"> </w:t>
      </w:r>
      <w:r>
        <w:rPr>
          <w:sz w:val="24"/>
          <w:szCs w:val="24"/>
        </w:rPr>
        <w:t>decision-making,</w:t>
      </w:r>
      <w:r>
        <w:rPr>
          <w:spacing w:val="-3"/>
          <w:sz w:val="24"/>
          <w:szCs w:val="24"/>
        </w:rPr>
        <w:t xml:space="preserve"> </w:t>
      </w:r>
      <w:r>
        <w:rPr>
          <w:sz w:val="24"/>
          <w:szCs w:val="24"/>
        </w:rPr>
        <w:t>and promote returns to agriculture.</w:t>
      </w:r>
    </w:p>
    <w:p w14:paraId="2F95E049" w14:textId="77777777" w:rsidR="001C26D9" w:rsidRDefault="001C26D9">
      <w:pPr>
        <w:pStyle w:val="BodyText"/>
        <w:spacing w:before="155"/>
      </w:pPr>
    </w:p>
    <w:p w14:paraId="23CA2DA8" w14:textId="155DECFB" w:rsidR="001C26D9" w:rsidRDefault="000D7C87">
      <w:pPr>
        <w:pStyle w:val="Heading3"/>
      </w:pPr>
      <w:r>
        <w:rPr>
          <w:color w:val="213C5F"/>
          <w:spacing w:val="-2"/>
        </w:rPr>
        <w:t xml:space="preserve">    </w:t>
      </w:r>
      <w:r w:rsidR="005C6C0A">
        <w:rPr>
          <w:color w:val="213C5F"/>
          <w:spacing w:val="-2"/>
        </w:rPr>
        <w:t xml:space="preserve">1.3 </w:t>
      </w:r>
      <w:r>
        <w:rPr>
          <w:color w:val="213C5F"/>
          <w:spacing w:val="-2"/>
        </w:rPr>
        <w:t>Research</w:t>
      </w:r>
      <w:r>
        <w:rPr>
          <w:color w:val="213C5F"/>
          <w:spacing w:val="-13"/>
        </w:rPr>
        <w:t xml:space="preserve"> </w:t>
      </w:r>
      <w:r>
        <w:rPr>
          <w:color w:val="213C5F"/>
          <w:spacing w:val="-2"/>
        </w:rPr>
        <w:t>Questions</w:t>
      </w:r>
      <w:r>
        <w:rPr>
          <w:color w:val="213C5F"/>
          <w:spacing w:val="-15"/>
        </w:rPr>
        <w:t xml:space="preserve"> </w:t>
      </w:r>
      <w:r>
        <w:rPr>
          <w:color w:val="213C5F"/>
          <w:spacing w:val="-2"/>
        </w:rPr>
        <w:t>and</w:t>
      </w:r>
      <w:r>
        <w:rPr>
          <w:color w:val="213C5F"/>
          <w:spacing w:val="-16"/>
        </w:rPr>
        <w:t xml:space="preserve"> </w:t>
      </w:r>
      <w:r>
        <w:rPr>
          <w:color w:val="213C5F"/>
          <w:spacing w:val="-2"/>
        </w:rPr>
        <w:t>Objectives</w:t>
      </w:r>
    </w:p>
    <w:p w14:paraId="1E465768" w14:textId="77777777" w:rsidR="001C26D9" w:rsidRDefault="001C26D9">
      <w:pPr>
        <w:pStyle w:val="BodyText"/>
        <w:spacing w:before="101"/>
        <w:rPr>
          <w:sz w:val="32"/>
        </w:rPr>
      </w:pPr>
    </w:p>
    <w:p w14:paraId="0B93EE4D" w14:textId="77777777" w:rsidR="001C26D9" w:rsidRDefault="00000000">
      <w:pPr>
        <w:pStyle w:val="BodyText"/>
        <w:spacing w:before="1"/>
        <w:ind w:left="720"/>
        <w:rPr>
          <w:sz w:val="24"/>
          <w:szCs w:val="24"/>
        </w:rPr>
      </w:pPr>
      <w:r>
        <w:rPr>
          <w:sz w:val="24"/>
          <w:szCs w:val="24"/>
        </w:rPr>
        <w:t>This</w:t>
      </w:r>
      <w:r>
        <w:rPr>
          <w:spacing w:val="-18"/>
          <w:sz w:val="24"/>
          <w:szCs w:val="24"/>
        </w:rPr>
        <w:t xml:space="preserve"> </w:t>
      </w:r>
      <w:r>
        <w:rPr>
          <w:sz w:val="24"/>
          <w:szCs w:val="24"/>
        </w:rPr>
        <w:t>study</w:t>
      </w:r>
      <w:r>
        <w:rPr>
          <w:spacing w:val="-13"/>
          <w:sz w:val="24"/>
          <w:szCs w:val="24"/>
        </w:rPr>
        <w:t xml:space="preserve"> </w:t>
      </w:r>
      <w:r>
        <w:rPr>
          <w:sz w:val="24"/>
          <w:szCs w:val="24"/>
        </w:rPr>
        <w:t>aims</w:t>
      </w:r>
      <w:r>
        <w:rPr>
          <w:spacing w:val="-11"/>
          <w:sz w:val="24"/>
          <w:szCs w:val="24"/>
        </w:rPr>
        <w:t xml:space="preserve"> </w:t>
      </w:r>
      <w:r>
        <w:rPr>
          <w:sz w:val="24"/>
          <w:szCs w:val="24"/>
        </w:rPr>
        <w:t>to</w:t>
      </w:r>
      <w:r>
        <w:rPr>
          <w:spacing w:val="-11"/>
          <w:sz w:val="24"/>
          <w:szCs w:val="24"/>
        </w:rPr>
        <w:t xml:space="preserve"> </w:t>
      </w:r>
      <w:r>
        <w:rPr>
          <w:sz w:val="24"/>
          <w:szCs w:val="24"/>
        </w:rPr>
        <w:t>address</w:t>
      </w:r>
      <w:r>
        <w:rPr>
          <w:spacing w:val="-13"/>
          <w:sz w:val="24"/>
          <w:szCs w:val="24"/>
        </w:rPr>
        <w:t xml:space="preserve"> </w:t>
      </w:r>
      <w:r>
        <w:rPr>
          <w:sz w:val="24"/>
          <w:szCs w:val="24"/>
        </w:rPr>
        <w:t>the</w:t>
      </w:r>
      <w:r>
        <w:rPr>
          <w:spacing w:val="-14"/>
          <w:sz w:val="24"/>
          <w:szCs w:val="24"/>
        </w:rPr>
        <w:t xml:space="preserve"> </w:t>
      </w:r>
      <w:r>
        <w:rPr>
          <w:sz w:val="24"/>
          <w:szCs w:val="24"/>
        </w:rPr>
        <w:t>following</w:t>
      </w:r>
      <w:r>
        <w:rPr>
          <w:spacing w:val="-15"/>
          <w:sz w:val="24"/>
          <w:szCs w:val="24"/>
        </w:rPr>
        <w:t xml:space="preserve"> </w:t>
      </w:r>
      <w:r>
        <w:rPr>
          <w:sz w:val="24"/>
          <w:szCs w:val="24"/>
        </w:rPr>
        <w:t>key</w:t>
      </w:r>
      <w:r>
        <w:rPr>
          <w:spacing w:val="-12"/>
          <w:sz w:val="24"/>
          <w:szCs w:val="24"/>
        </w:rPr>
        <w:t xml:space="preserve"> </w:t>
      </w:r>
      <w:r>
        <w:rPr>
          <w:sz w:val="24"/>
          <w:szCs w:val="24"/>
        </w:rPr>
        <w:t>research</w:t>
      </w:r>
      <w:r>
        <w:rPr>
          <w:spacing w:val="-10"/>
          <w:sz w:val="24"/>
          <w:szCs w:val="24"/>
        </w:rPr>
        <w:t xml:space="preserve"> </w:t>
      </w:r>
      <w:r>
        <w:rPr>
          <w:spacing w:val="-2"/>
          <w:sz w:val="24"/>
          <w:szCs w:val="24"/>
        </w:rPr>
        <w:t>questions:</w:t>
      </w:r>
    </w:p>
    <w:p w14:paraId="4529B852" w14:textId="77777777" w:rsidR="001C26D9" w:rsidRDefault="001C26D9">
      <w:pPr>
        <w:pStyle w:val="BodyText"/>
        <w:spacing w:before="116"/>
        <w:rPr>
          <w:sz w:val="24"/>
          <w:szCs w:val="24"/>
        </w:rPr>
      </w:pPr>
    </w:p>
    <w:p w14:paraId="6C90EC0A" w14:textId="77777777" w:rsidR="001C26D9" w:rsidRDefault="00000000">
      <w:pPr>
        <w:pStyle w:val="ListParagraph"/>
        <w:numPr>
          <w:ilvl w:val="2"/>
          <w:numId w:val="8"/>
        </w:numPr>
        <w:tabs>
          <w:tab w:val="left" w:pos="1440"/>
        </w:tabs>
        <w:spacing w:before="1" w:line="362" w:lineRule="auto"/>
        <w:ind w:right="370"/>
        <w:rPr>
          <w:sz w:val="24"/>
          <w:szCs w:val="24"/>
        </w:rPr>
      </w:pPr>
      <w:r>
        <w:rPr>
          <w:sz w:val="24"/>
          <w:szCs w:val="24"/>
        </w:rPr>
        <w:t>How</w:t>
      </w:r>
      <w:r>
        <w:rPr>
          <w:spacing w:val="-9"/>
          <w:sz w:val="24"/>
          <w:szCs w:val="24"/>
        </w:rPr>
        <w:t xml:space="preserve"> </w:t>
      </w:r>
      <w:r>
        <w:rPr>
          <w:sz w:val="24"/>
          <w:szCs w:val="24"/>
        </w:rPr>
        <w:t>can</w:t>
      </w:r>
      <w:r>
        <w:rPr>
          <w:spacing w:val="-9"/>
          <w:sz w:val="24"/>
          <w:szCs w:val="24"/>
        </w:rPr>
        <w:t xml:space="preserve"> </w:t>
      </w:r>
      <w:r>
        <w:rPr>
          <w:sz w:val="24"/>
          <w:szCs w:val="24"/>
        </w:rPr>
        <w:t>machine</w:t>
      </w:r>
      <w:r>
        <w:rPr>
          <w:spacing w:val="-9"/>
          <w:sz w:val="24"/>
          <w:szCs w:val="24"/>
        </w:rPr>
        <w:t xml:space="preserve"> </w:t>
      </w:r>
      <w:r>
        <w:rPr>
          <w:sz w:val="24"/>
          <w:szCs w:val="24"/>
        </w:rPr>
        <w:t>learning</w:t>
      </w:r>
      <w:r>
        <w:rPr>
          <w:spacing w:val="-5"/>
          <w:sz w:val="24"/>
          <w:szCs w:val="24"/>
        </w:rPr>
        <w:t xml:space="preserve"> </w:t>
      </w:r>
      <w:r>
        <w:rPr>
          <w:sz w:val="24"/>
          <w:szCs w:val="24"/>
        </w:rPr>
        <w:t>models</w:t>
      </w:r>
      <w:r>
        <w:rPr>
          <w:spacing w:val="-8"/>
          <w:sz w:val="24"/>
          <w:szCs w:val="24"/>
        </w:rPr>
        <w:t xml:space="preserve"> </w:t>
      </w:r>
      <w:r>
        <w:rPr>
          <w:sz w:val="24"/>
          <w:szCs w:val="24"/>
        </w:rPr>
        <w:t>be</w:t>
      </w:r>
      <w:r>
        <w:rPr>
          <w:spacing w:val="-8"/>
          <w:sz w:val="24"/>
          <w:szCs w:val="24"/>
        </w:rPr>
        <w:t xml:space="preserve"> </w:t>
      </w:r>
      <w:r>
        <w:rPr>
          <w:sz w:val="24"/>
          <w:szCs w:val="24"/>
        </w:rPr>
        <w:t>effectively</w:t>
      </w:r>
      <w:r>
        <w:rPr>
          <w:spacing w:val="-7"/>
          <w:sz w:val="24"/>
          <w:szCs w:val="24"/>
        </w:rPr>
        <w:t xml:space="preserve"> </w:t>
      </w:r>
      <w:r>
        <w:rPr>
          <w:sz w:val="24"/>
          <w:szCs w:val="24"/>
        </w:rPr>
        <w:t>utilized</w:t>
      </w:r>
      <w:r>
        <w:rPr>
          <w:spacing w:val="-8"/>
          <w:sz w:val="24"/>
          <w:szCs w:val="24"/>
        </w:rPr>
        <w:t xml:space="preserve"> </w:t>
      </w:r>
      <w:r>
        <w:rPr>
          <w:sz w:val="24"/>
          <w:szCs w:val="24"/>
        </w:rPr>
        <w:t>to</w:t>
      </w:r>
      <w:r>
        <w:rPr>
          <w:spacing w:val="-9"/>
          <w:sz w:val="24"/>
          <w:szCs w:val="24"/>
        </w:rPr>
        <w:t xml:space="preserve"> </w:t>
      </w:r>
      <w:r>
        <w:rPr>
          <w:sz w:val="24"/>
          <w:szCs w:val="24"/>
        </w:rPr>
        <w:t>predict</w:t>
      </w:r>
      <w:r>
        <w:rPr>
          <w:spacing w:val="-7"/>
          <w:sz w:val="24"/>
          <w:szCs w:val="24"/>
        </w:rPr>
        <w:t xml:space="preserve"> </w:t>
      </w:r>
      <w:r>
        <w:rPr>
          <w:sz w:val="24"/>
          <w:szCs w:val="24"/>
        </w:rPr>
        <w:t>crop</w:t>
      </w:r>
      <w:r>
        <w:rPr>
          <w:spacing w:val="-9"/>
          <w:sz w:val="24"/>
          <w:szCs w:val="24"/>
        </w:rPr>
        <w:t xml:space="preserve"> </w:t>
      </w:r>
      <w:r>
        <w:rPr>
          <w:sz w:val="24"/>
          <w:szCs w:val="24"/>
        </w:rPr>
        <w:t>prices</w:t>
      </w:r>
      <w:r>
        <w:rPr>
          <w:spacing w:val="-11"/>
          <w:sz w:val="24"/>
          <w:szCs w:val="24"/>
        </w:rPr>
        <w:t xml:space="preserve"> </w:t>
      </w:r>
      <w:r>
        <w:rPr>
          <w:sz w:val="24"/>
          <w:szCs w:val="24"/>
        </w:rPr>
        <w:t>based</w:t>
      </w:r>
      <w:r>
        <w:rPr>
          <w:spacing w:val="-11"/>
          <w:sz w:val="24"/>
          <w:szCs w:val="24"/>
        </w:rPr>
        <w:t xml:space="preserve"> </w:t>
      </w:r>
      <w:r>
        <w:rPr>
          <w:sz w:val="24"/>
          <w:szCs w:val="24"/>
        </w:rPr>
        <w:t>on climatic and economic factors?</w:t>
      </w:r>
    </w:p>
    <w:p w14:paraId="0EBC3C10" w14:textId="77777777" w:rsidR="001C26D9" w:rsidRDefault="00000000">
      <w:pPr>
        <w:pStyle w:val="ListParagraph"/>
        <w:numPr>
          <w:ilvl w:val="2"/>
          <w:numId w:val="8"/>
        </w:numPr>
        <w:tabs>
          <w:tab w:val="left" w:pos="1440"/>
        </w:tabs>
        <w:spacing w:line="362" w:lineRule="auto"/>
        <w:ind w:right="556"/>
        <w:rPr>
          <w:sz w:val="24"/>
          <w:szCs w:val="24"/>
        </w:rPr>
      </w:pPr>
      <w:r>
        <w:rPr>
          <w:sz w:val="24"/>
          <w:szCs w:val="24"/>
        </w:rPr>
        <w:t>What</w:t>
      </w:r>
      <w:r>
        <w:rPr>
          <w:spacing w:val="-8"/>
          <w:sz w:val="24"/>
          <w:szCs w:val="24"/>
        </w:rPr>
        <w:t xml:space="preserve"> </w:t>
      </w:r>
      <w:r>
        <w:rPr>
          <w:sz w:val="24"/>
          <w:szCs w:val="24"/>
        </w:rPr>
        <w:t>is</w:t>
      </w:r>
      <w:r>
        <w:rPr>
          <w:spacing w:val="-7"/>
          <w:sz w:val="24"/>
          <w:szCs w:val="24"/>
        </w:rPr>
        <w:t xml:space="preserve"> </w:t>
      </w:r>
      <w:r>
        <w:rPr>
          <w:sz w:val="24"/>
          <w:szCs w:val="24"/>
        </w:rPr>
        <w:t>the</w:t>
      </w:r>
      <w:r>
        <w:rPr>
          <w:spacing w:val="-12"/>
          <w:sz w:val="24"/>
          <w:szCs w:val="24"/>
        </w:rPr>
        <w:t xml:space="preserve"> </w:t>
      </w:r>
      <w:r>
        <w:rPr>
          <w:sz w:val="24"/>
          <w:szCs w:val="24"/>
        </w:rPr>
        <w:t>impact</w:t>
      </w:r>
      <w:r>
        <w:rPr>
          <w:spacing w:val="-9"/>
          <w:sz w:val="24"/>
          <w:szCs w:val="24"/>
        </w:rPr>
        <w:t xml:space="preserve"> </w:t>
      </w:r>
      <w:r>
        <w:rPr>
          <w:sz w:val="24"/>
          <w:szCs w:val="24"/>
        </w:rPr>
        <w:t>of</w:t>
      </w:r>
      <w:r>
        <w:rPr>
          <w:spacing w:val="-14"/>
          <w:sz w:val="24"/>
          <w:szCs w:val="24"/>
        </w:rPr>
        <w:t xml:space="preserve"> </w:t>
      </w:r>
      <w:r>
        <w:rPr>
          <w:sz w:val="24"/>
          <w:szCs w:val="24"/>
        </w:rPr>
        <w:t>rainfall,</w:t>
      </w:r>
      <w:r>
        <w:rPr>
          <w:spacing w:val="-7"/>
          <w:sz w:val="24"/>
          <w:szCs w:val="24"/>
        </w:rPr>
        <w:t xml:space="preserve"> </w:t>
      </w:r>
      <w:r>
        <w:rPr>
          <w:sz w:val="24"/>
          <w:szCs w:val="24"/>
        </w:rPr>
        <w:t>flood</w:t>
      </w:r>
      <w:r>
        <w:rPr>
          <w:spacing w:val="-6"/>
          <w:sz w:val="24"/>
          <w:szCs w:val="24"/>
        </w:rPr>
        <w:t xml:space="preserve"> </w:t>
      </w:r>
      <w:r>
        <w:rPr>
          <w:sz w:val="24"/>
          <w:szCs w:val="24"/>
        </w:rPr>
        <w:t>occurrences,</w:t>
      </w:r>
      <w:r>
        <w:rPr>
          <w:spacing w:val="-6"/>
          <w:sz w:val="24"/>
          <w:szCs w:val="24"/>
        </w:rPr>
        <w:t xml:space="preserve"> </w:t>
      </w:r>
      <w:r>
        <w:rPr>
          <w:sz w:val="24"/>
          <w:szCs w:val="24"/>
        </w:rPr>
        <w:t>and</w:t>
      </w:r>
      <w:r>
        <w:rPr>
          <w:spacing w:val="-9"/>
          <w:sz w:val="24"/>
          <w:szCs w:val="24"/>
        </w:rPr>
        <w:t xml:space="preserve"> </w:t>
      </w:r>
      <w:r>
        <w:rPr>
          <w:sz w:val="24"/>
          <w:szCs w:val="24"/>
        </w:rPr>
        <w:t>seasonal</w:t>
      </w:r>
      <w:r>
        <w:rPr>
          <w:spacing w:val="-8"/>
          <w:sz w:val="24"/>
          <w:szCs w:val="24"/>
        </w:rPr>
        <w:t xml:space="preserve"> </w:t>
      </w:r>
      <w:r>
        <w:rPr>
          <w:sz w:val="24"/>
          <w:szCs w:val="24"/>
        </w:rPr>
        <w:t>variations</w:t>
      </w:r>
      <w:r>
        <w:rPr>
          <w:spacing w:val="-7"/>
          <w:sz w:val="24"/>
          <w:szCs w:val="24"/>
        </w:rPr>
        <w:t xml:space="preserve"> </w:t>
      </w:r>
      <w:r>
        <w:rPr>
          <w:sz w:val="24"/>
          <w:szCs w:val="24"/>
        </w:rPr>
        <w:t>on</w:t>
      </w:r>
      <w:r>
        <w:rPr>
          <w:spacing w:val="-9"/>
          <w:sz w:val="24"/>
          <w:szCs w:val="24"/>
        </w:rPr>
        <w:t xml:space="preserve"> </w:t>
      </w:r>
      <w:r>
        <w:rPr>
          <w:sz w:val="24"/>
          <w:szCs w:val="24"/>
        </w:rPr>
        <w:t>crop</w:t>
      </w:r>
      <w:r>
        <w:rPr>
          <w:spacing w:val="-8"/>
          <w:sz w:val="24"/>
          <w:szCs w:val="24"/>
        </w:rPr>
        <w:t xml:space="preserve"> </w:t>
      </w:r>
      <w:r>
        <w:rPr>
          <w:sz w:val="24"/>
          <w:szCs w:val="24"/>
        </w:rPr>
        <w:t xml:space="preserve">price </w:t>
      </w:r>
      <w:r>
        <w:rPr>
          <w:spacing w:val="-2"/>
          <w:sz w:val="24"/>
          <w:szCs w:val="24"/>
        </w:rPr>
        <w:t>fluctuations?</w:t>
      </w:r>
    </w:p>
    <w:p w14:paraId="6658F22D" w14:textId="77777777" w:rsidR="001C26D9" w:rsidRDefault="00000000">
      <w:pPr>
        <w:pStyle w:val="ListParagraph"/>
        <w:numPr>
          <w:ilvl w:val="2"/>
          <w:numId w:val="8"/>
        </w:numPr>
        <w:tabs>
          <w:tab w:val="left" w:pos="1440"/>
        </w:tabs>
        <w:spacing w:line="360" w:lineRule="auto"/>
        <w:ind w:right="659"/>
        <w:rPr>
          <w:sz w:val="24"/>
          <w:szCs w:val="24"/>
        </w:rPr>
      </w:pPr>
      <w:r>
        <w:rPr>
          <w:sz w:val="24"/>
          <w:szCs w:val="24"/>
        </w:rPr>
        <w:t>How</w:t>
      </w:r>
      <w:r>
        <w:rPr>
          <w:spacing w:val="-9"/>
          <w:sz w:val="24"/>
          <w:szCs w:val="24"/>
        </w:rPr>
        <w:t xml:space="preserve"> </w:t>
      </w:r>
      <w:r>
        <w:rPr>
          <w:sz w:val="24"/>
          <w:szCs w:val="24"/>
        </w:rPr>
        <w:t>can</w:t>
      </w:r>
      <w:r>
        <w:rPr>
          <w:spacing w:val="-9"/>
          <w:sz w:val="24"/>
          <w:szCs w:val="24"/>
        </w:rPr>
        <w:t xml:space="preserve"> </w:t>
      </w:r>
      <w:r>
        <w:rPr>
          <w:sz w:val="24"/>
          <w:szCs w:val="24"/>
        </w:rPr>
        <w:t>the</w:t>
      </w:r>
      <w:r>
        <w:rPr>
          <w:spacing w:val="-7"/>
          <w:sz w:val="24"/>
          <w:szCs w:val="24"/>
        </w:rPr>
        <w:t xml:space="preserve"> </w:t>
      </w:r>
      <w:r>
        <w:rPr>
          <w:sz w:val="24"/>
          <w:szCs w:val="24"/>
        </w:rPr>
        <w:t>accuracy</w:t>
      </w:r>
      <w:r>
        <w:rPr>
          <w:spacing w:val="-5"/>
          <w:sz w:val="24"/>
          <w:szCs w:val="24"/>
        </w:rPr>
        <w:t xml:space="preserve"> </w:t>
      </w:r>
      <w:r>
        <w:rPr>
          <w:sz w:val="24"/>
          <w:szCs w:val="24"/>
        </w:rPr>
        <w:t>of</w:t>
      </w:r>
      <w:r>
        <w:rPr>
          <w:spacing w:val="-12"/>
          <w:sz w:val="24"/>
          <w:szCs w:val="24"/>
        </w:rPr>
        <w:t xml:space="preserve"> </w:t>
      </w:r>
      <w:r>
        <w:rPr>
          <w:sz w:val="24"/>
          <w:szCs w:val="24"/>
        </w:rPr>
        <w:t>crop</w:t>
      </w:r>
      <w:r>
        <w:rPr>
          <w:spacing w:val="-6"/>
          <w:sz w:val="24"/>
          <w:szCs w:val="24"/>
        </w:rPr>
        <w:t xml:space="preserve"> </w:t>
      </w:r>
      <w:r>
        <w:rPr>
          <w:sz w:val="24"/>
          <w:szCs w:val="24"/>
        </w:rPr>
        <w:t>price</w:t>
      </w:r>
      <w:r>
        <w:rPr>
          <w:spacing w:val="-12"/>
          <w:sz w:val="24"/>
          <w:szCs w:val="24"/>
        </w:rPr>
        <w:t xml:space="preserve"> </w:t>
      </w:r>
      <w:r>
        <w:rPr>
          <w:sz w:val="24"/>
          <w:szCs w:val="24"/>
        </w:rPr>
        <w:t>prediction</w:t>
      </w:r>
      <w:r>
        <w:rPr>
          <w:spacing w:val="-10"/>
          <w:sz w:val="24"/>
          <w:szCs w:val="24"/>
        </w:rPr>
        <w:t xml:space="preserve"> </w:t>
      </w:r>
      <w:r>
        <w:rPr>
          <w:sz w:val="24"/>
          <w:szCs w:val="24"/>
        </w:rPr>
        <w:t>be</w:t>
      </w:r>
      <w:r>
        <w:rPr>
          <w:spacing w:val="-12"/>
          <w:sz w:val="24"/>
          <w:szCs w:val="24"/>
        </w:rPr>
        <w:t xml:space="preserve"> </w:t>
      </w:r>
      <w:r>
        <w:rPr>
          <w:sz w:val="24"/>
          <w:szCs w:val="24"/>
        </w:rPr>
        <w:t>improved</w:t>
      </w:r>
      <w:r>
        <w:rPr>
          <w:spacing w:val="-7"/>
          <w:sz w:val="24"/>
          <w:szCs w:val="24"/>
        </w:rPr>
        <w:t xml:space="preserve"> </w:t>
      </w:r>
      <w:r>
        <w:rPr>
          <w:sz w:val="24"/>
          <w:szCs w:val="24"/>
        </w:rPr>
        <w:t>using</w:t>
      </w:r>
      <w:r>
        <w:rPr>
          <w:spacing w:val="-9"/>
          <w:sz w:val="24"/>
          <w:szCs w:val="24"/>
        </w:rPr>
        <w:t xml:space="preserve"> </w:t>
      </w:r>
      <w:r>
        <w:rPr>
          <w:sz w:val="24"/>
          <w:szCs w:val="24"/>
        </w:rPr>
        <w:t>historical</w:t>
      </w:r>
      <w:r>
        <w:rPr>
          <w:spacing w:val="-5"/>
          <w:sz w:val="24"/>
          <w:szCs w:val="24"/>
        </w:rPr>
        <w:t xml:space="preserve"> </w:t>
      </w:r>
      <w:r>
        <w:rPr>
          <w:sz w:val="24"/>
          <w:szCs w:val="24"/>
        </w:rPr>
        <w:t>price</w:t>
      </w:r>
      <w:r>
        <w:rPr>
          <w:spacing w:val="-12"/>
          <w:sz w:val="24"/>
          <w:szCs w:val="24"/>
        </w:rPr>
        <w:t xml:space="preserve"> </w:t>
      </w:r>
      <w:r>
        <w:rPr>
          <w:sz w:val="24"/>
          <w:szCs w:val="24"/>
        </w:rPr>
        <w:t>data and wholesale price indices (WPI)?</w:t>
      </w:r>
    </w:p>
    <w:p w14:paraId="7D4F834F" w14:textId="77777777" w:rsidR="001C26D9" w:rsidRDefault="00000000">
      <w:pPr>
        <w:pStyle w:val="ListParagraph"/>
        <w:numPr>
          <w:ilvl w:val="2"/>
          <w:numId w:val="8"/>
        </w:numPr>
        <w:tabs>
          <w:tab w:val="left" w:pos="1440"/>
        </w:tabs>
        <w:spacing w:line="360" w:lineRule="auto"/>
        <w:ind w:right="685"/>
        <w:rPr>
          <w:sz w:val="24"/>
          <w:szCs w:val="24"/>
        </w:rPr>
      </w:pPr>
      <w:r>
        <w:rPr>
          <w:sz w:val="24"/>
          <w:szCs w:val="24"/>
        </w:rPr>
        <w:t>What</w:t>
      </w:r>
      <w:r>
        <w:rPr>
          <w:spacing w:val="-11"/>
          <w:sz w:val="24"/>
          <w:szCs w:val="24"/>
        </w:rPr>
        <w:t xml:space="preserve"> </w:t>
      </w:r>
      <w:r>
        <w:rPr>
          <w:sz w:val="24"/>
          <w:szCs w:val="24"/>
        </w:rPr>
        <w:t>visualization</w:t>
      </w:r>
      <w:r>
        <w:rPr>
          <w:spacing w:val="-8"/>
          <w:sz w:val="24"/>
          <w:szCs w:val="24"/>
        </w:rPr>
        <w:t xml:space="preserve"> </w:t>
      </w:r>
      <w:r>
        <w:rPr>
          <w:sz w:val="24"/>
          <w:szCs w:val="24"/>
        </w:rPr>
        <w:t>techniques</w:t>
      </w:r>
      <w:r>
        <w:rPr>
          <w:spacing w:val="-7"/>
          <w:sz w:val="24"/>
          <w:szCs w:val="24"/>
        </w:rPr>
        <w:t xml:space="preserve"> </w:t>
      </w:r>
      <w:r>
        <w:rPr>
          <w:sz w:val="24"/>
          <w:szCs w:val="24"/>
        </w:rPr>
        <w:t>can</w:t>
      </w:r>
      <w:r>
        <w:rPr>
          <w:spacing w:val="-9"/>
          <w:sz w:val="24"/>
          <w:szCs w:val="24"/>
        </w:rPr>
        <w:t xml:space="preserve"> </w:t>
      </w:r>
      <w:r>
        <w:rPr>
          <w:sz w:val="24"/>
          <w:szCs w:val="24"/>
        </w:rPr>
        <w:t>effectively</w:t>
      </w:r>
      <w:r>
        <w:rPr>
          <w:spacing w:val="-12"/>
          <w:sz w:val="24"/>
          <w:szCs w:val="24"/>
        </w:rPr>
        <w:t xml:space="preserve"> </w:t>
      </w:r>
      <w:r>
        <w:rPr>
          <w:sz w:val="24"/>
          <w:szCs w:val="24"/>
        </w:rPr>
        <w:t>present</w:t>
      </w:r>
      <w:r>
        <w:rPr>
          <w:spacing w:val="-10"/>
          <w:sz w:val="24"/>
          <w:szCs w:val="24"/>
        </w:rPr>
        <w:t xml:space="preserve"> </w:t>
      </w:r>
      <w:r>
        <w:rPr>
          <w:sz w:val="24"/>
          <w:szCs w:val="24"/>
        </w:rPr>
        <w:t>predicted</w:t>
      </w:r>
      <w:r>
        <w:rPr>
          <w:spacing w:val="-10"/>
          <w:sz w:val="24"/>
          <w:szCs w:val="24"/>
        </w:rPr>
        <w:t xml:space="preserve"> </w:t>
      </w:r>
      <w:r>
        <w:rPr>
          <w:sz w:val="24"/>
          <w:szCs w:val="24"/>
        </w:rPr>
        <w:t>price</w:t>
      </w:r>
      <w:r>
        <w:rPr>
          <w:spacing w:val="-9"/>
          <w:sz w:val="24"/>
          <w:szCs w:val="24"/>
        </w:rPr>
        <w:t xml:space="preserve"> </w:t>
      </w:r>
      <w:r>
        <w:rPr>
          <w:sz w:val="24"/>
          <w:szCs w:val="24"/>
        </w:rPr>
        <w:t>trends</w:t>
      </w:r>
      <w:r>
        <w:rPr>
          <w:spacing w:val="-7"/>
          <w:sz w:val="24"/>
          <w:szCs w:val="24"/>
        </w:rPr>
        <w:t xml:space="preserve"> </w:t>
      </w:r>
      <w:r>
        <w:rPr>
          <w:sz w:val="24"/>
          <w:szCs w:val="24"/>
        </w:rPr>
        <w:t>for</w:t>
      </w:r>
      <w:r>
        <w:rPr>
          <w:spacing w:val="-15"/>
          <w:sz w:val="24"/>
          <w:szCs w:val="24"/>
        </w:rPr>
        <w:t xml:space="preserve"> </w:t>
      </w:r>
      <w:r>
        <w:rPr>
          <w:sz w:val="24"/>
          <w:szCs w:val="24"/>
        </w:rPr>
        <w:t>better decision-making by farmers and stakeholders?</w:t>
      </w:r>
    </w:p>
    <w:p w14:paraId="6E6D5B2B" w14:textId="77777777" w:rsidR="001C26D9" w:rsidRDefault="001C26D9">
      <w:pPr>
        <w:pStyle w:val="ListParagraph"/>
        <w:spacing w:line="360" w:lineRule="auto"/>
        <w:rPr>
          <w:sz w:val="28"/>
        </w:rPr>
        <w:sectPr w:rsidR="001C26D9">
          <w:pgSz w:w="11930" w:h="16860"/>
          <w:pgMar w:top="1180" w:right="0" w:bottom="1160" w:left="283" w:header="0" w:footer="970" w:gutter="0"/>
          <w:cols w:space="720"/>
        </w:sectPr>
      </w:pPr>
    </w:p>
    <w:p w14:paraId="744F68FE" w14:textId="77777777" w:rsidR="001C26D9" w:rsidRDefault="00000000">
      <w:pPr>
        <w:pStyle w:val="BodyText"/>
        <w:spacing w:before="67"/>
        <w:ind w:left="720"/>
        <w:rPr>
          <w:sz w:val="24"/>
          <w:szCs w:val="24"/>
        </w:rPr>
      </w:pPr>
      <w:r>
        <w:rPr>
          <w:sz w:val="24"/>
          <w:szCs w:val="24"/>
        </w:rPr>
        <w:lastRenderedPageBreak/>
        <w:t>The</w:t>
      </w:r>
      <w:r>
        <w:rPr>
          <w:spacing w:val="-10"/>
          <w:sz w:val="24"/>
          <w:szCs w:val="24"/>
        </w:rPr>
        <w:t xml:space="preserve"> </w:t>
      </w:r>
      <w:r>
        <w:rPr>
          <w:sz w:val="24"/>
          <w:szCs w:val="24"/>
        </w:rPr>
        <w:t>objectives</w:t>
      </w:r>
      <w:r>
        <w:rPr>
          <w:spacing w:val="-9"/>
          <w:sz w:val="24"/>
          <w:szCs w:val="24"/>
        </w:rPr>
        <w:t xml:space="preserve"> </w:t>
      </w:r>
      <w:r>
        <w:rPr>
          <w:sz w:val="24"/>
          <w:szCs w:val="24"/>
        </w:rPr>
        <w:t>of</w:t>
      </w:r>
      <w:r>
        <w:rPr>
          <w:spacing w:val="-13"/>
          <w:sz w:val="24"/>
          <w:szCs w:val="24"/>
        </w:rPr>
        <w:t xml:space="preserve"> </w:t>
      </w:r>
      <w:r>
        <w:rPr>
          <w:sz w:val="24"/>
          <w:szCs w:val="24"/>
        </w:rPr>
        <w:t>the</w:t>
      </w:r>
      <w:r>
        <w:rPr>
          <w:spacing w:val="-11"/>
          <w:sz w:val="24"/>
          <w:szCs w:val="24"/>
        </w:rPr>
        <w:t xml:space="preserve"> </w:t>
      </w:r>
      <w:r>
        <w:rPr>
          <w:sz w:val="24"/>
          <w:szCs w:val="24"/>
        </w:rPr>
        <w:t>research</w:t>
      </w:r>
      <w:r>
        <w:rPr>
          <w:spacing w:val="-9"/>
          <w:sz w:val="24"/>
          <w:szCs w:val="24"/>
        </w:rPr>
        <w:t xml:space="preserve"> </w:t>
      </w:r>
      <w:r>
        <w:rPr>
          <w:sz w:val="24"/>
          <w:szCs w:val="24"/>
        </w:rPr>
        <w:t>are</w:t>
      </w:r>
      <w:r>
        <w:rPr>
          <w:spacing w:val="-9"/>
          <w:sz w:val="24"/>
          <w:szCs w:val="24"/>
        </w:rPr>
        <w:t xml:space="preserve"> </w:t>
      </w:r>
      <w:r>
        <w:rPr>
          <w:sz w:val="24"/>
          <w:szCs w:val="24"/>
        </w:rPr>
        <w:t>as</w:t>
      </w:r>
      <w:r>
        <w:rPr>
          <w:spacing w:val="-7"/>
          <w:sz w:val="24"/>
          <w:szCs w:val="24"/>
        </w:rPr>
        <w:t xml:space="preserve"> </w:t>
      </w:r>
      <w:r>
        <w:rPr>
          <w:spacing w:val="-2"/>
          <w:sz w:val="24"/>
          <w:szCs w:val="24"/>
        </w:rPr>
        <w:t>follows:</w:t>
      </w:r>
    </w:p>
    <w:p w14:paraId="257BD987" w14:textId="77777777" w:rsidR="001C26D9" w:rsidRDefault="001C26D9">
      <w:pPr>
        <w:pStyle w:val="BodyText"/>
        <w:spacing w:before="120"/>
        <w:rPr>
          <w:sz w:val="24"/>
          <w:szCs w:val="24"/>
        </w:rPr>
      </w:pPr>
    </w:p>
    <w:p w14:paraId="1B54D042" w14:textId="77777777" w:rsidR="001C26D9" w:rsidRDefault="00000000">
      <w:pPr>
        <w:pStyle w:val="ListParagraph"/>
        <w:numPr>
          <w:ilvl w:val="0"/>
          <w:numId w:val="9"/>
        </w:numPr>
        <w:tabs>
          <w:tab w:val="left" w:pos="887"/>
        </w:tabs>
        <w:spacing w:line="362" w:lineRule="auto"/>
        <w:ind w:right="841" w:firstLine="0"/>
        <w:rPr>
          <w:sz w:val="24"/>
          <w:szCs w:val="24"/>
        </w:rPr>
      </w:pPr>
      <w:r>
        <w:rPr>
          <w:sz w:val="24"/>
          <w:szCs w:val="24"/>
        </w:rPr>
        <w:t>To</w:t>
      </w:r>
      <w:r>
        <w:rPr>
          <w:spacing w:val="-8"/>
          <w:sz w:val="24"/>
          <w:szCs w:val="24"/>
        </w:rPr>
        <w:t xml:space="preserve"> </w:t>
      </w:r>
      <w:r>
        <w:rPr>
          <w:sz w:val="24"/>
          <w:szCs w:val="24"/>
        </w:rPr>
        <w:t>develop</w:t>
      </w:r>
      <w:r>
        <w:rPr>
          <w:spacing w:val="-9"/>
          <w:sz w:val="24"/>
          <w:szCs w:val="24"/>
        </w:rPr>
        <w:t xml:space="preserve"> </w:t>
      </w:r>
      <w:r>
        <w:rPr>
          <w:sz w:val="24"/>
          <w:szCs w:val="24"/>
        </w:rPr>
        <w:t>a</w:t>
      </w:r>
      <w:r>
        <w:rPr>
          <w:spacing w:val="-8"/>
          <w:sz w:val="24"/>
          <w:szCs w:val="24"/>
        </w:rPr>
        <w:t xml:space="preserve"> </w:t>
      </w:r>
      <w:r>
        <w:rPr>
          <w:sz w:val="24"/>
          <w:szCs w:val="24"/>
        </w:rPr>
        <w:t>machine</w:t>
      </w:r>
      <w:r>
        <w:rPr>
          <w:spacing w:val="-10"/>
          <w:sz w:val="24"/>
          <w:szCs w:val="24"/>
        </w:rPr>
        <w:t xml:space="preserve"> </w:t>
      </w:r>
      <w:r>
        <w:rPr>
          <w:sz w:val="24"/>
          <w:szCs w:val="24"/>
        </w:rPr>
        <w:t>learning-based</w:t>
      </w:r>
      <w:r>
        <w:rPr>
          <w:spacing w:val="-9"/>
          <w:sz w:val="24"/>
          <w:szCs w:val="24"/>
        </w:rPr>
        <w:t xml:space="preserve"> </w:t>
      </w:r>
      <w:r>
        <w:rPr>
          <w:sz w:val="24"/>
          <w:szCs w:val="24"/>
        </w:rPr>
        <w:t>crop</w:t>
      </w:r>
      <w:r>
        <w:rPr>
          <w:spacing w:val="-13"/>
          <w:sz w:val="24"/>
          <w:szCs w:val="24"/>
        </w:rPr>
        <w:t xml:space="preserve"> </w:t>
      </w:r>
      <w:r>
        <w:rPr>
          <w:sz w:val="24"/>
          <w:szCs w:val="24"/>
        </w:rPr>
        <w:t>price</w:t>
      </w:r>
      <w:r>
        <w:rPr>
          <w:spacing w:val="-9"/>
          <w:sz w:val="24"/>
          <w:szCs w:val="24"/>
        </w:rPr>
        <w:t xml:space="preserve"> </w:t>
      </w:r>
      <w:r>
        <w:rPr>
          <w:sz w:val="24"/>
          <w:szCs w:val="24"/>
        </w:rPr>
        <w:t>prediction</w:t>
      </w:r>
      <w:r>
        <w:rPr>
          <w:spacing w:val="-6"/>
          <w:sz w:val="24"/>
          <w:szCs w:val="24"/>
        </w:rPr>
        <w:t xml:space="preserve"> </w:t>
      </w:r>
      <w:r>
        <w:rPr>
          <w:sz w:val="24"/>
          <w:szCs w:val="24"/>
        </w:rPr>
        <w:t>model</w:t>
      </w:r>
      <w:r>
        <w:rPr>
          <w:spacing w:val="-8"/>
          <w:sz w:val="24"/>
          <w:szCs w:val="24"/>
        </w:rPr>
        <w:t xml:space="preserve"> </w:t>
      </w:r>
      <w:r>
        <w:rPr>
          <w:sz w:val="24"/>
          <w:szCs w:val="24"/>
        </w:rPr>
        <w:t>that</w:t>
      </w:r>
      <w:r>
        <w:rPr>
          <w:spacing w:val="-8"/>
          <w:sz w:val="24"/>
          <w:szCs w:val="24"/>
        </w:rPr>
        <w:t xml:space="preserve"> </w:t>
      </w:r>
      <w:r>
        <w:rPr>
          <w:sz w:val="24"/>
          <w:szCs w:val="24"/>
        </w:rPr>
        <w:t>integrates</w:t>
      </w:r>
      <w:r>
        <w:rPr>
          <w:spacing w:val="-7"/>
          <w:sz w:val="24"/>
          <w:szCs w:val="24"/>
        </w:rPr>
        <w:t xml:space="preserve"> </w:t>
      </w:r>
      <w:r>
        <w:rPr>
          <w:sz w:val="24"/>
          <w:szCs w:val="24"/>
        </w:rPr>
        <w:t>rainfall, WPI, and flood indicators.</w:t>
      </w:r>
    </w:p>
    <w:p w14:paraId="1FC64101" w14:textId="77777777" w:rsidR="001C26D9" w:rsidRDefault="00000000">
      <w:pPr>
        <w:pStyle w:val="ListParagraph"/>
        <w:numPr>
          <w:ilvl w:val="0"/>
          <w:numId w:val="9"/>
        </w:numPr>
        <w:tabs>
          <w:tab w:val="left" w:pos="887"/>
        </w:tabs>
        <w:spacing w:line="307" w:lineRule="exact"/>
        <w:ind w:left="887" w:hanging="167"/>
        <w:rPr>
          <w:sz w:val="24"/>
          <w:szCs w:val="24"/>
        </w:rPr>
      </w:pPr>
      <w:r>
        <w:rPr>
          <w:sz w:val="24"/>
          <w:szCs w:val="24"/>
        </w:rPr>
        <w:t>To</w:t>
      </w:r>
      <w:r>
        <w:rPr>
          <w:spacing w:val="-20"/>
          <w:sz w:val="24"/>
          <w:szCs w:val="24"/>
        </w:rPr>
        <w:t xml:space="preserve"> </w:t>
      </w:r>
      <w:r>
        <w:rPr>
          <w:sz w:val="24"/>
          <w:szCs w:val="24"/>
        </w:rPr>
        <w:t>analyze</w:t>
      </w:r>
      <w:r>
        <w:rPr>
          <w:spacing w:val="-17"/>
          <w:sz w:val="24"/>
          <w:szCs w:val="24"/>
        </w:rPr>
        <w:t xml:space="preserve"> </w:t>
      </w:r>
      <w:r>
        <w:rPr>
          <w:sz w:val="24"/>
          <w:szCs w:val="24"/>
        </w:rPr>
        <w:t>the</w:t>
      </w:r>
      <w:r>
        <w:rPr>
          <w:spacing w:val="-17"/>
          <w:sz w:val="24"/>
          <w:szCs w:val="24"/>
        </w:rPr>
        <w:t xml:space="preserve"> </w:t>
      </w:r>
      <w:r>
        <w:rPr>
          <w:sz w:val="24"/>
          <w:szCs w:val="24"/>
        </w:rPr>
        <w:t>correlation</w:t>
      </w:r>
      <w:r>
        <w:rPr>
          <w:spacing w:val="-11"/>
          <w:sz w:val="24"/>
          <w:szCs w:val="24"/>
        </w:rPr>
        <w:t xml:space="preserve"> </w:t>
      </w:r>
      <w:r>
        <w:rPr>
          <w:sz w:val="24"/>
          <w:szCs w:val="24"/>
        </w:rPr>
        <w:t>between</w:t>
      </w:r>
      <w:r>
        <w:rPr>
          <w:spacing w:val="-13"/>
          <w:sz w:val="24"/>
          <w:szCs w:val="24"/>
        </w:rPr>
        <w:t xml:space="preserve"> </w:t>
      </w:r>
      <w:r>
        <w:rPr>
          <w:sz w:val="24"/>
          <w:szCs w:val="24"/>
        </w:rPr>
        <w:t>climate</w:t>
      </w:r>
      <w:r>
        <w:rPr>
          <w:spacing w:val="-18"/>
          <w:sz w:val="24"/>
          <w:szCs w:val="24"/>
        </w:rPr>
        <w:t xml:space="preserve"> </w:t>
      </w:r>
      <w:r>
        <w:rPr>
          <w:sz w:val="24"/>
          <w:szCs w:val="24"/>
        </w:rPr>
        <w:t>variables</w:t>
      </w:r>
      <w:r>
        <w:rPr>
          <w:spacing w:val="-8"/>
          <w:sz w:val="24"/>
          <w:szCs w:val="24"/>
        </w:rPr>
        <w:t xml:space="preserve"> </w:t>
      </w:r>
      <w:r>
        <w:rPr>
          <w:sz w:val="24"/>
          <w:szCs w:val="24"/>
        </w:rPr>
        <w:t>and</w:t>
      </w:r>
      <w:r>
        <w:rPr>
          <w:spacing w:val="-13"/>
          <w:sz w:val="24"/>
          <w:szCs w:val="24"/>
        </w:rPr>
        <w:t xml:space="preserve"> </w:t>
      </w:r>
      <w:r>
        <w:rPr>
          <w:sz w:val="24"/>
          <w:szCs w:val="24"/>
        </w:rPr>
        <w:t>crop</w:t>
      </w:r>
      <w:r>
        <w:rPr>
          <w:spacing w:val="-16"/>
          <w:sz w:val="24"/>
          <w:szCs w:val="24"/>
        </w:rPr>
        <w:t xml:space="preserve"> </w:t>
      </w:r>
      <w:r>
        <w:rPr>
          <w:sz w:val="24"/>
          <w:szCs w:val="24"/>
        </w:rPr>
        <w:t>price</w:t>
      </w:r>
      <w:r>
        <w:rPr>
          <w:spacing w:val="-14"/>
          <w:sz w:val="24"/>
          <w:szCs w:val="24"/>
        </w:rPr>
        <w:t xml:space="preserve"> </w:t>
      </w:r>
      <w:r>
        <w:rPr>
          <w:spacing w:val="-2"/>
          <w:sz w:val="24"/>
          <w:szCs w:val="24"/>
        </w:rPr>
        <w:t>fluctuations.</w:t>
      </w:r>
    </w:p>
    <w:p w14:paraId="1D217603" w14:textId="4512D072" w:rsidR="001C26D9" w:rsidRDefault="00000000" w:rsidP="005C6C0A">
      <w:pPr>
        <w:pStyle w:val="ListParagraph"/>
        <w:numPr>
          <w:ilvl w:val="0"/>
          <w:numId w:val="9"/>
        </w:numPr>
        <w:tabs>
          <w:tab w:val="left" w:pos="887"/>
        </w:tabs>
        <w:spacing w:before="170" w:line="362" w:lineRule="auto"/>
        <w:ind w:right="392" w:firstLine="0"/>
      </w:pPr>
      <w:r>
        <w:rPr>
          <w:sz w:val="24"/>
          <w:szCs w:val="24"/>
        </w:rPr>
        <w:t>To</w:t>
      </w:r>
      <w:r>
        <w:rPr>
          <w:spacing w:val="-6"/>
          <w:sz w:val="24"/>
          <w:szCs w:val="24"/>
        </w:rPr>
        <w:t xml:space="preserve"> </w:t>
      </w:r>
      <w:r>
        <w:rPr>
          <w:sz w:val="24"/>
          <w:szCs w:val="24"/>
        </w:rPr>
        <w:t>evaluate</w:t>
      </w:r>
      <w:r>
        <w:rPr>
          <w:spacing w:val="-11"/>
          <w:sz w:val="24"/>
          <w:szCs w:val="24"/>
        </w:rPr>
        <w:t xml:space="preserve"> </w:t>
      </w:r>
      <w:r>
        <w:rPr>
          <w:sz w:val="24"/>
          <w:szCs w:val="24"/>
        </w:rPr>
        <w:t>the</w:t>
      </w:r>
      <w:r>
        <w:rPr>
          <w:spacing w:val="-7"/>
          <w:sz w:val="24"/>
          <w:szCs w:val="24"/>
        </w:rPr>
        <w:t xml:space="preserve"> </w:t>
      </w:r>
      <w:r>
        <w:rPr>
          <w:sz w:val="24"/>
          <w:szCs w:val="24"/>
        </w:rPr>
        <w:t>accuracy</w:t>
      </w:r>
      <w:r>
        <w:rPr>
          <w:spacing w:val="-6"/>
          <w:sz w:val="24"/>
          <w:szCs w:val="24"/>
        </w:rPr>
        <w:t xml:space="preserve"> </w:t>
      </w:r>
      <w:r>
        <w:rPr>
          <w:sz w:val="24"/>
          <w:szCs w:val="24"/>
        </w:rPr>
        <w:t>of</w:t>
      </w:r>
      <w:r>
        <w:rPr>
          <w:spacing w:val="-10"/>
          <w:sz w:val="24"/>
          <w:szCs w:val="24"/>
        </w:rPr>
        <w:t xml:space="preserve"> </w:t>
      </w:r>
      <w:r>
        <w:rPr>
          <w:sz w:val="24"/>
          <w:szCs w:val="24"/>
        </w:rPr>
        <w:t>different</w:t>
      </w:r>
      <w:r>
        <w:rPr>
          <w:spacing w:val="-8"/>
          <w:sz w:val="24"/>
          <w:szCs w:val="24"/>
        </w:rPr>
        <w:t xml:space="preserve"> </w:t>
      </w:r>
      <w:r>
        <w:rPr>
          <w:sz w:val="24"/>
          <w:szCs w:val="24"/>
        </w:rPr>
        <w:t>machine</w:t>
      </w:r>
      <w:r>
        <w:rPr>
          <w:spacing w:val="-14"/>
          <w:sz w:val="24"/>
          <w:szCs w:val="24"/>
        </w:rPr>
        <w:t xml:space="preserve"> </w:t>
      </w:r>
      <w:r>
        <w:rPr>
          <w:sz w:val="24"/>
          <w:szCs w:val="24"/>
        </w:rPr>
        <w:t>learning</w:t>
      </w:r>
      <w:r>
        <w:rPr>
          <w:spacing w:val="-6"/>
          <w:sz w:val="24"/>
          <w:szCs w:val="24"/>
        </w:rPr>
        <w:t xml:space="preserve"> </w:t>
      </w:r>
      <w:r>
        <w:rPr>
          <w:sz w:val="24"/>
          <w:szCs w:val="24"/>
        </w:rPr>
        <w:t>models</w:t>
      </w:r>
      <w:r>
        <w:rPr>
          <w:spacing w:val="-3"/>
          <w:sz w:val="24"/>
          <w:szCs w:val="24"/>
        </w:rPr>
        <w:t xml:space="preserve"> </w:t>
      </w:r>
      <w:r>
        <w:rPr>
          <w:sz w:val="24"/>
          <w:szCs w:val="24"/>
        </w:rPr>
        <w:t>and</w:t>
      </w:r>
      <w:r>
        <w:rPr>
          <w:spacing w:val="-9"/>
          <w:sz w:val="24"/>
          <w:szCs w:val="24"/>
        </w:rPr>
        <w:t xml:space="preserve"> </w:t>
      </w:r>
      <w:r>
        <w:rPr>
          <w:sz w:val="24"/>
          <w:szCs w:val="24"/>
        </w:rPr>
        <w:t>optimize</w:t>
      </w:r>
      <w:r>
        <w:rPr>
          <w:spacing w:val="-8"/>
          <w:sz w:val="24"/>
          <w:szCs w:val="24"/>
        </w:rPr>
        <w:t xml:space="preserve"> </w:t>
      </w:r>
      <w:r>
        <w:rPr>
          <w:sz w:val="24"/>
          <w:szCs w:val="24"/>
        </w:rPr>
        <w:t>performance</w:t>
      </w:r>
      <w:r>
        <w:rPr>
          <w:spacing w:val="-9"/>
          <w:sz w:val="24"/>
          <w:szCs w:val="24"/>
        </w:rPr>
        <w:t xml:space="preserve"> </w:t>
      </w:r>
      <w:r>
        <w:rPr>
          <w:sz w:val="24"/>
          <w:szCs w:val="24"/>
        </w:rPr>
        <w:t xml:space="preserve">for better price </w:t>
      </w:r>
      <w:r w:rsidR="000D7C87">
        <w:rPr>
          <w:spacing w:val="-10"/>
        </w:rPr>
        <w:t xml:space="preserve">1.4 </w:t>
      </w:r>
      <w:r>
        <w:rPr>
          <w:spacing w:val="-10"/>
        </w:rPr>
        <w:t>Significance</w:t>
      </w:r>
      <w:r>
        <w:rPr>
          <w:spacing w:val="-36"/>
        </w:rPr>
        <w:t xml:space="preserve"> </w:t>
      </w:r>
      <w:r>
        <w:rPr>
          <w:spacing w:val="-10"/>
        </w:rPr>
        <w:t>of</w:t>
      </w:r>
      <w:r>
        <w:rPr>
          <w:spacing w:val="-24"/>
        </w:rPr>
        <w:t xml:space="preserve"> </w:t>
      </w:r>
      <w:r>
        <w:rPr>
          <w:spacing w:val="-10"/>
        </w:rPr>
        <w:t>the</w:t>
      </w:r>
      <w:r>
        <w:rPr>
          <w:spacing w:val="-26"/>
        </w:rPr>
        <w:t xml:space="preserve"> </w:t>
      </w:r>
      <w:r>
        <w:rPr>
          <w:spacing w:val="-10"/>
        </w:rPr>
        <w:t>Study</w:t>
      </w:r>
    </w:p>
    <w:p w14:paraId="27B9113B" w14:textId="77777777" w:rsidR="001C26D9" w:rsidRDefault="001C26D9">
      <w:pPr>
        <w:pStyle w:val="BodyText"/>
        <w:rPr>
          <w:b/>
        </w:rPr>
      </w:pPr>
    </w:p>
    <w:p w14:paraId="01D6CA7F" w14:textId="77777777" w:rsidR="001C26D9" w:rsidRDefault="001C26D9">
      <w:pPr>
        <w:pStyle w:val="BodyText"/>
        <w:spacing w:before="78"/>
        <w:rPr>
          <w:b/>
          <w:sz w:val="24"/>
          <w:szCs w:val="24"/>
        </w:rPr>
      </w:pPr>
    </w:p>
    <w:p w14:paraId="2823173F" w14:textId="77777777" w:rsidR="001C26D9" w:rsidRDefault="00000000">
      <w:pPr>
        <w:pStyle w:val="BodyText"/>
        <w:spacing w:line="360" w:lineRule="auto"/>
        <w:ind w:left="437" w:right="1015"/>
        <w:rPr>
          <w:sz w:val="24"/>
          <w:szCs w:val="24"/>
        </w:rPr>
      </w:pPr>
      <w:r>
        <w:rPr>
          <w:spacing w:val="-2"/>
          <w:sz w:val="24"/>
          <w:szCs w:val="24"/>
        </w:rPr>
        <w:t>The</w:t>
      </w:r>
      <w:r>
        <w:rPr>
          <w:spacing w:val="-19"/>
          <w:sz w:val="24"/>
          <w:szCs w:val="24"/>
        </w:rPr>
        <w:t xml:space="preserve"> </w:t>
      </w:r>
      <w:r>
        <w:rPr>
          <w:spacing w:val="-2"/>
          <w:sz w:val="24"/>
          <w:szCs w:val="24"/>
        </w:rPr>
        <w:t>importance</w:t>
      </w:r>
      <w:r>
        <w:rPr>
          <w:spacing w:val="-16"/>
          <w:sz w:val="24"/>
          <w:szCs w:val="24"/>
        </w:rPr>
        <w:t xml:space="preserve"> </w:t>
      </w:r>
      <w:r>
        <w:rPr>
          <w:spacing w:val="-2"/>
          <w:sz w:val="24"/>
          <w:szCs w:val="24"/>
        </w:rPr>
        <w:t>of</w:t>
      </w:r>
      <w:r>
        <w:rPr>
          <w:spacing w:val="-19"/>
          <w:sz w:val="24"/>
          <w:szCs w:val="24"/>
        </w:rPr>
        <w:t xml:space="preserve"> </w:t>
      </w:r>
      <w:r>
        <w:rPr>
          <w:spacing w:val="-2"/>
          <w:sz w:val="24"/>
          <w:szCs w:val="24"/>
        </w:rPr>
        <w:t>this</w:t>
      </w:r>
      <w:r>
        <w:rPr>
          <w:spacing w:val="-18"/>
          <w:sz w:val="24"/>
          <w:szCs w:val="24"/>
        </w:rPr>
        <w:t xml:space="preserve"> </w:t>
      </w:r>
      <w:r>
        <w:rPr>
          <w:spacing w:val="-2"/>
          <w:sz w:val="24"/>
          <w:szCs w:val="24"/>
        </w:rPr>
        <w:t>research</w:t>
      </w:r>
      <w:r>
        <w:rPr>
          <w:spacing w:val="-13"/>
          <w:sz w:val="24"/>
          <w:szCs w:val="24"/>
        </w:rPr>
        <w:t xml:space="preserve"> </w:t>
      </w:r>
      <w:r>
        <w:rPr>
          <w:spacing w:val="-2"/>
          <w:sz w:val="24"/>
          <w:szCs w:val="24"/>
        </w:rPr>
        <w:t>rests</w:t>
      </w:r>
      <w:r>
        <w:rPr>
          <w:spacing w:val="-16"/>
          <w:sz w:val="24"/>
          <w:szCs w:val="24"/>
        </w:rPr>
        <w:t xml:space="preserve"> </w:t>
      </w:r>
      <w:r>
        <w:rPr>
          <w:spacing w:val="-2"/>
          <w:sz w:val="24"/>
          <w:szCs w:val="24"/>
        </w:rPr>
        <w:t>on</w:t>
      </w:r>
      <w:r>
        <w:rPr>
          <w:spacing w:val="-15"/>
          <w:sz w:val="24"/>
          <w:szCs w:val="24"/>
        </w:rPr>
        <w:t xml:space="preserve"> </w:t>
      </w:r>
      <w:r>
        <w:rPr>
          <w:spacing w:val="-2"/>
          <w:sz w:val="24"/>
          <w:szCs w:val="24"/>
        </w:rPr>
        <w:t>the</w:t>
      </w:r>
      <w:r>
        <w:rPr>
          <w:spacing w:val="-19"/>
          <w:sz w:val="24"/>
          <w:szCs w:val="24"/>
        </w:rPr>
        <w:t xml:space="preserve"> </w:t>
      </w:r>
      <w:r>
        <w:rPr>
          <w:spacing w:val="-2"/>
          <w:sz w:val="24"/>
          <w:szCs w:val="24"/>
        </w:rPr>
        <w:t>fact</w:t>
      </w:r>
      <w:r>
        <w:rPr>
          <w:spacing w:val="-15"/>
          <w:sz w:val="24"/>
          <w:szCs w:val="24"/>
        </w:rPr>
        <w:t xml:space="preserve"> </w:t>
      </w:r>
      <w:r>
        <w:rPr>
          <w:spacing w:val="-2"/>
          <w:sz w:val="24"/>
          <w:szCs w:val="24"/>
        </w:rPr>
        <w:t>that</w:t>
      </w:r>
      <w:r>
        <w:rPr>
          <w:spacing w:val="-16"/>
          <w:sz w:val="24"/>
          <w:szCs w:val="24"/>
        </w:rPr>
        <w:t xml:space="preserve"> </w:t>
      </w:r>
      <w:r>
        <w:rPr>
          <w:spacing w:val="-2"/>
          <w:sz w:val="24"/>
          <w:szCs w:val="24"/>
        </w:rPr>
        <w:t>it</w:t>
      </w:r>
      <w:r>
        <w:rPr>
          <w:spacing w:val="-15"/>
          <w:sz w:val="24"/>
          <w:szCs w:val="24"/>
        </w:rPr>
        <w:t xml:space="preserve"> </w:t>
      </w:r>
      <w:r>
        <w:rPr>
          <w:spacing w:val="-2"/>
          <w:sz w:val="24"/>
          <w:szCs w:val="24"/>
        </w:rPr>
        <w:t>can</w:t>
      </w:r>
      <w:r>
        <w:rPr>
          <w:spacing w:val="-15"/>
          <w:sz w:val="24"/>
          <w:szCs w:val="24"/>
        </w:rPr>
        <w:t xml:space="preserve"> </w:t>
      </w:r>
      <w:r>
        <w:rPr>
          <w:spacing w:val="-2"/>
          <w:sz w:val="24"/>
          <w:szCs w:val="24"/>
        </w:rPr>
        <w:t>offer</w:t>
      </w:r>
      <w:r>
        <w:rPr>
          <w:spacing w:val="-17"/>
          <w:sz w:val="24"/>
          <w:szCs w:val="24"/>
        </w:rPr>
        <w:t xml:space="preserve"> </w:t>
      </w:r>
      <w:r>
        <w:rPr>
          <w:spacing w:val="-2"/>
          <w:sz w:val="24"/>
          <w:szCs w:val="24"/>
        </w:rPr>
        <w:t>the</w:t>
      </w:r>
      <w:r>
        <w:rPr>
          <w:spacing w:val="-16"/>
          <w:sz w:val="24"/>
          <w:szCs w:val="24"/>
        </w:rPr>
        <w:t xml:space="preserve"> </w:t>
      </w:r>
      <w:r>
        <w:rPr>
          <w:spacing w:val="-2"/>
          <w:sz w:val="24"/>
          <w:szCs w:val="24"/>
        </w:rPr>
        <w:t>ISL</w:t>
      </w:r>
      <w:r>
        <w:rPr>
          <w:spacing w:val="-16"/>
          <w:sz w:val="24"/>
          <w:szCs w:val="24"/>
        </w:rPr>
        <w:t xml:space="preserve"> </w:t>
      </w:r>
      <w:r>
        <w:rPr>
          <w:spacing w:val="-2"/>
          <w:sz w:val="24"/>
          <w:szCs w:val="24"/>
        </w:rPr>
        <w:t>users</w:t>
      </w:r>
      <w:r>
        <w:rPr>
          <w:spacing w:val="-16"/>
          <w:sz w:val="24"/>
          <w:szCs w:val="24"/>
        </w:rPr>
        <w:t xml:space="preserve"> </w:t>
      </w:r>
      <w:r>
        <w:rPr>
          <w:spacing w:val="-2"/>
          <w:sz w:val="24"/>
          <w:szCs w:val="24"/>
        </w:rPr>
        <w:t>a</w:t>
      </w:r>
      <w:r>
        <w:rPr>
          <w:spacing w:val="-14"/>
          <w:sz w:val="24"/>
          <w:szCs w:val="24"/>
        </w:rPr>
        <w:t xml:space="preserve"> </w:t>
      </w:r>
      <w:r>
        <w:rPr>
          <w:spacing w:val="-2"/>
          <w:sz w:val="24"/>
          <w:szCs w:val="24"/>
        </w:rPr>
        <w:t>better</w:t>
      </w:r>
      <w:r>
        <w:rPr>
          <w:spacing w:val="-19"/>
          <w:sz w:val="24"/>
          <w:szCs w:val="24"/>
        </w:rPr>
        <w:t xml:space="preserve"> </w:t>
      </w:r>
      <w:r>
        <w:rPr>
          <w:spacing w:val="-2"/>
          <w:sz w:val="24"/>
          <w:szCs w:val="24"/>
        </w:rPr>
        <w:t>way</w:t>
      </w:r>
      <w:r>
        <w:rPr>
          <w:spacing w:val="-15"/>
          <w:sz w:val="24"/>
          <w:szCs w:val="24"/>
        </w:rPr>
        <w:t xml:space="preserve"> </w:t>
      </w:r>
      <w:r>
        <w:rPr>
          <w:spacing w:val="-2"/>
          <w:sz w:val="24"/>
          <w:szCs w:val="24"/>
        </w:rPr>
        <w:t xml:space="preserve">of </w:t>
      </w:r>
      <w:r>
        <w:rPr>
          <w:sz w:val="24"/>
          <w:szCs w:val="24"/>
        </w:rPr>
        <w:t>life</w:t>
      </w:r>
      <w:r>
        <w:rPr>
          <w:spacing w:val="-7"/>
          <w:sz w:val="24"/>
          <w:szCs w:val="24"/>
        </w:rPr>
        <w:t xml:space="preserve"> </w:t>
      </w:r>
      <w:r>
        <w:rPr>
          <w:sz w:val="24"/>
          <w:szCs w:val="24"/>
        </w:rPr>
        <w:t>through</w:t>
      </w:r>
      <w:r>
        <w:rPr>
          <w:spacing w:val="-2"/>
          <w:sz w:val="24"/>
          <w:szCs w:val="24"/>
        </w:rPr>
        <w:t xml:space="preserve"> </w:t>
      </w:r>
      <w:r>
        <w:rPr>
          <w:sz w:val="24"/>
          <w:szCs w:val="24"/>
        </w:rPr>
        <w:t>their</w:t>
      </w:r>
      <w:r>
        <w:rPr>
          <w:spacing w:val="-7"/>
          <w:sz w:val="24"/>
          <w:szCs w:val="24"/>
        </w:rPr>
        <w:t xml:space="preserve"> </w:t>
      </w:r>
      <w:r>
        <w:rPr>
          <w:sz w:val="24"/>
          <w:szCs w:val="24"/>
        </w:rPr>
        <w:t>easy</w:t>
      </w:r>
      <w:r>
        <w:rPr>
          <w:spacing w:val="-7"/>
          <w:sz w:val="24"/>
          <w:szCs w:val="24"/>
        </w:rPr>
        <w:t xml:space="preserve"> </w:t>
      </w:r>
      <w:r>
        <w:rPr>
          <w:sz w:val="24"/>
          <w:szCs w:val="24"/>
        </w:rPr>
        <w:t>communication</w:t>
      </w:r>
      <w:r>
        <w:rPr>
          <w:spacing w:val="-5"/>
          <w:sz w:val="24"/>
          <w:szCs w:val="24"/>
        </w:rPr>
        <w:t xml:space="preserve"> </w:t>
      </w:r>
      <w:r>
        <w:rPr>
          <w:sz w:val="24"/>
          <w:szCs w:val="24"/>
        </w:rPr>
        <w:t>with</w:t>
      </w:r>
      <w:r>
        <w:rPr>
          <w:spacing w:val="-7"/>
          <w:sz w:val="24"/>
          <w:szCs w:val="24"/>
        </w:rPr>
        <w:t xml:space="preserve"> </w:t>
      </w:r>
      <w:r>
        <w:rPr>
          <w:sz w:val="24"/>
          <w:szCs w:val="24"/>
        </w:rPr>
        <w:t>hearing</w:t>
      </w:r>
      <w:r>
        <w:rPr>
          <w:spacing w:val="-6"/>
          <w:sz w:val="24"/>
          <w:szCs w:val="24"/>
        </w:rPr>
        <w:t xml:space="preserve"> </w:t>
      </w:r>
      <w:r>
        <w:rPr>
          <w:sz w:val="24"/>
          <w:szCs w:val="24"/>
        </w:rPr>
        <w:t>people.</w:t>
      </w:r>
      <w:r>
        <w:rPr>
          <w:spacing w:val="-5"/>
          <w:sz w:val="24"/>
          <w:szCs w:val="24"/>
        </w:rPr>
        <w:t xml:space="preserve"> </w:t>
      </w:r>
      <w:r>
        <w:rPr>
          <w:sz w:val="24"/>
          <w:szCs w:val="24"/>
        </w:rPr>
        <w:t>Consequently,</w:t>
      </w:r>
      <w:r>
        <w:rPr>
          <w:spacing w:val="-7"/>
          <w:sz w:val="24"/>
          <w:szCs w:val="24"/>
        </w:rPr>
        <w:t xml:space="preserve"> </w:t>
      </w:r>
      <w:r>
        <w:rPr>
          <w:sz w:val="24"/>
          <w:szCs w:val="24"/>
        </w:rPr>
        <w:t>Indian</w:t>
      </w:r>
      <w:r>
        <w:rPr>
          <w:spacing w:val="-6"/>
          <w:sz w:val="24"/>
          <w:szCs w:val="24"/>
        </w:rPr>
        <w:t xml:space="preserve"> </w:t>
      </w:r>
      <w:r>
        <w:rPr>
          <w:sz w:val="24"/>
          <w:szCs w:val="24"/>
        </w:rPr>
        <w:t>public services</w:t>
      </w:r>
      <w:r>
        <w:rPr>
          <w:spacing w:val="-6"/>
          <w:sz w:val="24"/>
          <w:szCs w:val="24"/>
        </w:rPr>
        <w:t xml:space="preserve"> </w:t>
      </w:r>
      <w:r>
        <w:rPr>
          <w:sz w:val="24"/>
          <w:szCs w:val="24"/>
        </w:rPr>
        <w:t>such</w:t>
      </w:r>
      <w:r>
        <w:rPr>
          <w:spacing w:val="-7"/>
          <w:sz w:val="24"/>
          <w:szCs w:val="24"/>
        </w:rPr>
        <w:t xml:space="preserve"> </w:t>
      </w:r>
      <w:r>
        <w:rPr>
          <w:sz w:val="24"/>
          <w:szCs w:val="24"/>
        </w:rPr>
        <w:t>as</w:t>
      </w:r>
      <w:r>
        <w:rPr>
          <w:spacing w:val="-8"/>
          <w:sz w:val="24"/>
          <w:szCs w:val="24"/>
        </w:rPr>
        <w:t xml:space="preserve"> </w:t>
      </w:r>
      <w:r>
        <w:rPr>
          <w:sz w:val="24"/>
          <w:szCs w:val="24"/>
        </w:rPr>
        <w:t>health,</w:t>
      </w:r>
      <w:r>
        <w:rPr>
          <w:spacing w:val="-11"/>
          <w:sz w:val="24"/>
          <w:szCs w:val="24"/>
        </w:rPr>
        <w:t xml:space="preserve"> </w:t>
      </w:r>
      <w:r>
        <w:rPr>
          <w:sz w:val="24"/>
          <w:szCs w:val="24"/>
        </w:rPr>
        <w:t>education,</w:t>
      </w:r>
      <w:r>
        <w:rPr>
          <w:spacing w:val="-8"/>
          <w:sz w:val="24"/>
          <w:szCs w:val="24"/>
        </w:rPr>
        <w:t xml:space="preserve"> </w:t>
      </w:r>
      <w:r>
        <w:rPr>
          <w:sz w:val="24"/>
          <w:szCs w:val="24"/>
        </w:rPr>
        <w:t>and</w:t>
      </w:r>
      <w:r>
        <w:rPr>
          <w:spacing w:val="-8"/>
          <w:sz w:val="24"/>
          <w:szCs w:val="24"/>
        </w:rPr>
        <w:t xml:space="preserve"> </w:t>
      </w:r>
      <w:r>
        <w:rPr>
          <w:sz w:val="24"/>
          <w:szCs w:val="24"/>
        </w:rPr>
        <w:t>jobs</w:t>
      </w:r>
      <w:r>
        <w:rPr>
          <w:spacing w:val="-7"/>
          <w:sz w:val="24"/>
          <w:szCs w:val="24"/>
        </w:rPr>
        <w:t xml:space="preserve"> </w:t>
      </w:r>
      <w:r>
        <w:rPr>
          <w:sz w:val="24"/>
          <w:szCs w:val="24"/>
        </w:rPr>
        <w:t>rely</w:t>
      </w:r>
      <w:r>
        <w:rPr>
          <w:spacing w:val="-7"/>
          <w:sz w:val="24"/>
          <w:szCs w:val="24"/>
        </w:rPr>
        <w:t xml:space="preserve"> </w:t>
      </w:r>
      <w:r>
        <w:rPr>
          <w:sz w:val="24"/>
          <w:szCs w:val="24"/>
        </w:rPr>
        <w:t>on</w:t>
      </w:r>
      <w:r>
        <w:rPr>
          <w:spacing w:val="-10"/>
          <w:sz w:val="24"/>
          <w:szCs w:val="24"/>
        </w:rPr>
        <w:t xml:space="preserve"> </w:t>
      </w:r>
      <w:r>
        <w:rPr>
          <w:sz w:val="24"/>
          <w:szCs w:val="24"/>
        </w:rPr>
        <w:t>spoken</w:t>
      </w:r>
      <w:r>
        <w:rPr>
          <w:spacing w:val="-6"/>
          <w:sz w:val="24"/>
          <w:szCs w:val="24"/>
        </w:rPr>
        <w:t xml:space="preserve"> </w:t>
      </w:r>
      <w:r>
        <w:rPr>
          <w:sz w:val="24"/>
          <w:szCs w:val="24"/>
        </w:rPr>
        <w:t>and</w:t>
      </w:r>
      <w:r>
        <w:rPr>
          <w:spacing w:val="-10"/>
          <w:sz w:val="24"/>
          <w:szCs w:val="24"/>
        </w:rPr>
        <w:t xml:space="preserve"> </w:t>
      </w:r>
      <w:r>
        <w:rPr>
          <w:sz w:val="24"/>
          <w:szCs w:val="24"/>
        </w:rPr>
        <w:t>written</w:t>
      </w:r>
      <w:r>
        <w:rPr>
          <w:spacing w:val="-1"/>
          <w:sz w:val="24"/>
          <w:szCs w:val="24"/>
        </w:rPr>
        <w:t xml:space="preserve"> </w:t>
      </w:r>
      <w:r>
        <w:rPr>
          <w:sz w:val="24"/>
          <w:szCs w:val="24"/>
        </w:rPr>
        <w:t>language,</w:t>
      </w:r>
      <w:r>
        <w:rPr>
          <w:spacing w:val="-10"/>
          <w:sz w:val="24"/>
          <w:szCs w:val="24"/>
        </w:rPr>
        <w:t xml:space="preserve"> </w:t>
      </w:r>
      <w:r>
        <w:rPr>
          <w:sz w:val="24"/>
          <w:szCs w:val="24"/>
        </w:rPr>
        <w:t>thus becoming</w:t>
      </w:r>
      <w:r>
        <w:rPr>
          <w:spacing w:val="-2"/>
          <w:sz w:val="24"/>
          <w:szCs w:val="24"/>
        </w:rPr>
        <w:t xml:space="preserve"> </w:t>
      </w:r>
      <w:r>
        <w:rPr>
          <w:sz w:val="24"/>
          <w:szCs w:val="24"/>
        </w:rPr>
        <w:t>barriers</w:t>
      </w:r>
      <w:r>
        <w:rPr>
          <w:spacing w:val="-5"/>
          <w:sz w:val="24"/>
          <w:szCs w:val="24"/>
        </w:rPr>
        <w:t xml:space="preserve"> </w:t>
      </w:r>
      <w:r>
        <w:rPr>
          <w:sz w:val="24"/>
          <w:szCs w:val="24"/>
        </w:rPr>
        <w:t>to</w:t>
      </w:r>
      <w:r>
        <w:rPr>
          <w:spacing w:val="-5"/>
          <w:sz w:val="24"/>
          <w:szCs w:val="24"/>
        </w:rPr>
        <w:t xml:space="preserve"> </w:t>
      </w:r>
      <w:r>
        <w:rPr>
          <w:sz w:val="24"/>
          <w:szCs w:val="24"/>
        </w:rPr>
        <w:t>those</w:t>
      </w:r>
      <w:r>
        <w:rPr>
          <w:spacing w:val="-8"/>
          <w:sz w:val="24"/>
          <w:szCs w:val="24"/>
        </w:rPr>
        <w:t xml:space="preserve"> </w:t>
      </w:r>
      <w:r>
        <w:rPr>
          <w:sz w:val="24"/>
          <w:szCs w:val="24"/>
        </w:rPr>
        <w:t>who</w:t>
      </w:r>
      <w:r>
        <w:rPr>
          <w:spacing w:val="-4"/>
          <w:sz w:val="24"/>
          <w:szCs w:val="24"/>
        </w:rPr>
        <w:t xml:space="preserve"> </w:t>
      </w:r>
      <w:r>
        <w:rPr>
          <w:sz w:val="24"/>
          <w:szCs w:val="24"/>
        </w:rPr>
        <w:t>use</w:t>
      </w:r>
      <w:r>
        <w:rPr>
          <w:spacing w:val="-6"/>
          <w:sz w:val="24"/>
          <w:szCs w:val="24"/>
        </w:rPr>
        <w:t xml:space="preserve"> </w:t>
      </w:r>
      <w:r>
        <w:rPr>
          <w:sz w:val="24"/>
          <w:szCs w:val="24"/>
        </w:rPr>
        <w:t>ISL</w:t>
      </w:r>
      <w:r>
        <w:rPr>
          <w:spacing w:val="-5"/>
          <w:sz w:val="24"/>
          <w:szCs w:val="24"/>
        </w:rPr>
        <w:t xml:space="preserve"> </w:t>
      </w:r>
      <w:r>
        <w:rPr>
          <w:sz w:val="24"/>
          <w:szCs w:val="24"/>
        </w:rPr>
        <w:t>as</w:t>
      </w:r>
      <w:r>
        <w:rPr>
          <w:spacing w:val="-5"/>
          <w:sz w:val="24"/>
          <w:szCs w:val="24"/>
        </w:rPr>
        <w:t xml:space="preserve"> </w:t>
      </w:r>
      <w:r>
        <w:rPr>
          <w:sz w:val="24"/>
          <w:szCs w:val="24"/>
        </w:rPr>
        <w:t>their</w:t>
      </w:r>
      <w:r>
        <w:rPr>
          <w:spacing w:val="-6"/>
          <w:sz w:val="24"/>
          <w:szCs w:val="24"/>
        </w:rPr>
        <w:t xml:space="preserve"> </w:t>
      </w:r>
      <w:r>
        <w:rPr>
          <w:sz w:val="24"/>
          <w:szCs w:val="24"/>
        </w:rPr>
        <w:t>main</w:t>
      </w:r>
      <w:r>
        <w:rPr>
          <w:spacing w:val="-1"/>
          <w:sz w:val="24"/>
          <w:szCs w:val="24"/>
        </w:rPr>
        <w:t xml:space="preserve"> </w:t>
      </w:r>
      <w:r>
        <w:rPr>
          <w:sz w:val="24"/>
          <w:szCs w:val="24"/>
        </w:rPr>
        <w:t>mode</w:t>
      </w:r>
      <w:r>
        <w:rPr>
          <w:spacing w:val="-6"/>
          <w:sz w:val="24"/>
          <w:szCs w:val="24"/>
        </w:rPr>
        <w:t xml:space="preserve"> </w:t>
      </w:r>
      <w:r>
        <w:rPr>
          <w:sz w:val="24"/>
          <w:szCs w:val="24"/>
        </w:rPr>
        <w:t>of</w:t>
      </w:r>
      <w:r>
        <w:rPr>
          <w:spacing w:val="-6"/>
          <w:sz w:val="24"/>
          <w:szCs w:val="24"/>
        </w:rPr>
        <w:t xml:space="preserve"> </w:t>
      </w:r>
      <w:r>
        <w:rPr>
          <w:sz w:val="24"/>
          <w:szCs w:val="24"/>
        </w:rPr>
        <w:t>communication.</w:t>
      </w:r>
      <w:r>
        <w:rPr>
          <w:spacing w:val="-7"/>
          <w:sz w:val="24"/>
          <w:szCs w:val="24"/>
        </w:rPr>
        <w:t xml:space="preserve"> </w:t>
      </w:r>
      <w:r>
        <w:rPr>
          <w:sz w:val="24"/>
          <w:szCs w:val="24"/>
        </w:rPr>
        <w:t>An</w:t>
      </w:r>
      <w:r>
        <w:rPr>
          <w:spacing w:val="-2"/>
          <w:sz w:val="24"/>
          <w:szCs w:val="24"/>
        </w:rPr>
        <w:t xml:space="preserve"> </w:t>
      </w:r>
      <w:r>
        <w:rPr>
          <w:sz w:val="24"/>
          <w:szCs w:val="24"/>
        </w:rPr>
        <w:t>ISL recognition</w:t>
      </w:r>
      <w:r>
        <w:rPr>
          <w:spacing w:val="-18"/>
          <w:sz w:val="24"/>
          <w:szCs w:val="24"/>
        </w:rPr>
        <w:t xml:space="preserve"> </w:t>
      </w:r>
      <w:r>
        <w:rPr>
          <w:sz w:val="24"/>
          <w:szCs w:val="24"/>
        </w:rPr>
        <w:t>system</w:t>
      </w:r>
      <w:r>
        <w:rPr>
          <w:spacing w:val="-18"/>
          <w:sz w:val="24"/>
          <w:szCs w:val="24"/>
        </w:rPr>
        <w:t xml:space="preserve"> </w:t>
      </w:r>
      <w:r>
        <w:rPr>
          <w:sz w:val="24"/>
          <w:szCs w:val="24"/>
        </w:rPr>
        <w:t>may</w:t>
      </w:r>
      <w:r>
        <w:rPr>
          <w:spacing w:val="-19"/>
          <w:sz w:val="24"/>
          <w:szCs w:val="24"/>
        </w:rPr>
        <w:t xml:space="preserve"> </w:t>
      </w:r>
      <w:r>
        <w:rPr>
          <w:sz w:val="24"/>
          <w:szCs w:val="24"/>
        </w:rPr>
        <w:t>potentially</w:t>
      </w:r>
      <w:r>
        <w:rPr>
          <w:spacing w:val="-17"/>
          <w:sz w:val="24"/>
          <w:szCs w:val="24"/>
        </w:rPr>
        <w:t xml:space="preserve"> </w:t>
      </w:r>
      <w:r>
        <w:rPr>
          <w:sz w:val="24"/>
          <w:szCs w:val="24"/>
        </w:rPr>
        <w:t>make</w:t>
      </w:r>
      <w:r>
        <w:rPr>
          <w:spacing w:val="-20"/>
          <w:sz w:val="24"/>
          <w:szCs w:val="24"/>
        </w:rPr>
        <w:t xml:space="preserve"> </w:t>
      </w:r>
      <w:r>
        <w:rPr>
          <w:sz w:val="24"/>
          <w:szCs w:val="24"/>
        </w:rPr>
        <w:t>the</w:t>
      </w:r>
      <w:r>
        <w:rPr>
          <w:spacing w:val="-18"/>
          <w:sz w:val="24"/>
          <w:szCs w:val="24"/>
        </w:rPr>
        <w:t xml:space="preserve"> </w:t>
      </w:r>
      <w:r>
        <w:rPr>
          <w:sz w:val="24"/>
          <w:szCs w:val="24"/>
        </w:rPr>
        <w:t>above</w:t>
      </w:r>
      <w:r>
        <w:rPr>
          <w:spacing w:val="-20"/>
          <w:sz w:val="24"/>
          <w:szCs w:val="24"/>
        </w:rPr>
        <w:t xml:space="preserve"> </w:t>
      </w:r>
      <w:r>
        <w:rPr>
          <w:sz w:val="24"/>
          <w:szCs w:val="24"/>
        </w:rPr>
        <w:t>services</w:t>
      </w:r>
      <w:r>
        <w:rPr>
          <w:spacing w:val="-17"/>
          <w:sz w:val="24"/>
          <w:szCs w:val="24"/>
        </w:rPr>
        <w:t xml:space="preserve"> </w:t>
      </w:r>
      <w:r>
        <w:rPr>
          <w:sz w:val="24"/>
          <w:szCs w:val="24"/>
        </w:rPr>
        <w:t>more</w:t>
      </w:r>
      <w:r>
        <w:rPr>
          <w:spacing w:val="-22"/>
          <w:sz w:val="24"/>
          <w:szCs w:val="24"/>
        </w:rPr>
        <w:t xml:space="preserve"> </w:t>
      </w:r>
      <w:r>
        <w:rPr>
          <w:sz w:val="24"/>
          <w:szCs w:val="24"/>
        </w:rPr>
        <w:t>inclusive</w:t>
      </w:r>
      <w:r>
        <w:rPr>
          <w:spacing w:val="-18"/>
          <w:sz w:val="24"/>
          <w:szCs w:val="24"/>
        </w:rPr>
        <w:t xml:space="preserve"> </w:t>
      </w:r>
      <w:r>
        <w:rPr>
          <w:sz w:val="24"/>
          <w:szCs w:val="24"/>
        </w:rPr>
        <w:t>and</w:t>
      </w:r>
      <w:r>
        <w:rPr>
          <w:spacing w:val="-18"/>
          <w:sz w:val="24"/>
          <w:szCs w:val="24"/>
        </w:rPr>
        <w:t xml:space="preserve"> </w:t>
      </w:r>
      <w:r>
        <w:rPr>
          <w:sz w:val="24"/>
          <w:szCs w:val="24"/>
        </w:rPr>
        <w:t>accessible, providing</w:t>
      </w:r>
      <w:r>
        <w:rPr>
          <w:spacing w:val="-8"/>
          <w:sz w:val="24"/>
          <w:szCs w:val="24"/>
        </w:rPr>
        <w:t xml:space="preserve"> </w:t>
      </w:r>
      <w:r>
        <w:rPr>
          <w:sz w:val="24"/>
          <w:szCs w:val="24"/>
        </w:rPr>
        <w:t>a</w:t>
      </w:r>
      <w:r>
        <w:rPr>
          <w:spacing w:val="-8"/>
          <w:sz w:val="24"/>
          <w:szCs w:val="24"/>
        </w:rPr>
        <w:t xml:space="preserve"> </w:t>
      </w:r>
      <w:r>
        <w:rPr>
          <w:sz w:val="24"/>
          <w:szCs w:val="24"/>
        </w:rPr>
        <w:t>means</w:t>
      </w:r>
      <w:r>
        <w:rPr>
          <w:spacing w:val="-9"/>
          <w:sz w:val="24"/>
          <w:szCs w:val="24"/>
        </w:rPr>
        <w:t xml:space="preserve"> </w:t>
      </w:r>
      <w:r>
        <w:rPr>
          <w:sz w:val="24"/>
          <w:szCs w:val="24"/>
        </w:rPr>
        <w:t>for</w:t>
      </w:r>
      <w:r>
        <w:rPr>
          <w:spacing w:val="-10"/>
          <w:sz w:val="24"/>
          <w:szCs w:val="24"/>
        </w:rPr>
        <w:t xml:space="preserve"> </w:t>
      </w:r>
      <w:r>
        <w:rPr>
          <w:sz w:val="24"/>
          <w:szCs w:val="24"/>
        </w:rPr>
        <w:t>individuals</w:t>
      </w:r>
      <w:r>
        <w:rPr>
          <w:spacing w:val="-4"/>
          <w:sz w:val="24"/>
          <w:szCs w:val="24"/>
        </w:rPr>
        <w:t xml:space="preserve"> </w:t>
      </w:r>
      <w:r>
        <w:rPr>
          <w:sz w:val="24"/>
          <w:szCs w:val="24"/>
        </w:rPr>
        <w:t>and</w:t>
      </w:r>
      <w:r>
        <w:rPr>
          <w:spacing w:val="-7"/>
          <w:sz w:val="24"/>
          <w:szCs w:val="24"/>
        </w:rPr>
        <w:t xml:space="preserve"> </w:t>
      </w:r>
      <w:r>
        <w:rPr>
          <w:sz w:val="24"/>
          <w:szCs w:val="24"/>
        </w:rPr>
        <w:t>institutions</w:t>
      </w:r>
      <w:r>
        <w:rPr>
          <w:spacing w:val="-8"/>
          <w:sz w:val="24"/>
          <w:szCs w:val="24"/>
        </w:rPr>
        <w:t xml:space="preserve"> </w:t>
      </w:r>
      <w:r>
        <w:rPr>
          <w:sz w:val="24"/>
          <w:szCs w:val="24"/>
        </w:rPr>
        <w:t>to</w:t>
      </w:r>
      <w:r>
        <w:rPr>
          <w:spacing w:val="-9"/>
          <w:sz w:val="24"/>
          <w:szCs w:val="24"/>
        </w:rPr>
        <w:t xml:space="preserve"> </w:t>
      </w:r>
      <w:r>
        <w:rPr>
          <w:sz w:val="24"/>
          <w:szCs w:val="24"/>
        </w:rPr>
        <w:t>interact</w:t>
      </w:r>
      <w:r>
        <w:rPr>
          <w:spacing w:val="-10"/>
          <w:sz w:val="24"/>
          <w:szCs w:val="24"/>
        </w:rPr>
        <w:t xml:space="preserve"> </w:t>
      </w:r>
      <w:r>
        <w:rPr>
          <w:sz w:val="24"/>
          <w:szCs w:val="24"/>
        </w:rPr>
        <w:t>with</w:t>
      </w:r>
      <w:r>
        <w:rPr>
          <w:spacing w:val="-5"/>
          <w:sz w:val="24"/>
          <w:szCs w:val="24"/>
        </w:rPr>
        <w:t xml:space="preserve"> </w:t>
      </w:r>
      <w:r>
        <w:rPr>
          <w:sz w:val="24"/>
          <w:szCs w:val="24"/>
        </w:rPr>
        <w:t>the</w:t>
      </w:r>
      <w:r>
        <w:rPr>
          <w:spacing w:val="-10"/>
          <w:sz w:val="24"/>
          <w:szCs w:val="24"/>
        </w:rPr>
        <w:t xml:space="preserve"> </w:t>
      </w:r>
      <w:r>
        <w:rPr>
          <w:sz w:val="24"/>
          <w:szCs w:val="24"/>
        </w:rPr>
        <w:t>deaf</w:t>
      </w:r>
      <w:r>
        <w:rPr>
          <w:spacing w:val="-7"/>
          <w:sz w:val="24"/>
          <w:szCs w:val="24"/>
        </w:rPr>
        <w:t xml:space="preserve"> </w:t>
      </w:r>
      <w:r>
        <w:rPr>
          <w:sz w:val="24"/>
          <w:szCs w:val="24"/>
        </w:rPr>
        <w:t>community.</w:t>
      </w:r>
    </w:p>
    <w:p w14:paraId="653F8CB3" w14:textId="77777777" w:rsidR="001C26D9" w:rsidRDefault="001C26D9">
      <w:pPr>
        <w:pStyle w:val="BodyText"/>
        <w:spacing w:before="162"/>
        <w:rPr>
          <w:sz w:val="24"/>
          <w:szCs w:val="24"/>
        </w:rPr>
      </w:pPr>
    </w:p>
    <w:p w14:paraId="5205A470" w14:textId="77777777" w:rsidR="001C26D9" w:rsidRDefault="00000000">
      <w:pPr>
        <w:pStyle w:val="BodyText"/>
        <w:spacing w:before="1" w:line="360" w:lineRule="auto"/>
        <w:ind w:left="437" w:right="1015"/>
        <w:rPr>
          <w:sz w:val="24"/>
          <w:szCs w:val="24"/>
        </w:rPr>
      </w:pPr>
      <w:r>
        <w:rPr>
          <w:sz w:val="24"/>
          <w:szCs w:val="24"/>
        </w:rPr>
        <w:t>The</w:t>
      </w:r>
      <w:r>
        <w:rPr>
          <w:spacing w:val="-9"/>
          <w:sz w:val="24"/>
          <w:szCs w:val="24"/>
        </w:rPr>
        <w:t xml:space="preserve"> </w:t>
      </w:r>
      <w:r>
        <w:rPr>
          <w:sz w:val="24"/>
          <w:szCs w:val="24"/>
        </w:rPr>
        <w:t>development</w:t>
      </w:r>
      <w:r>
        <w:rPr>
          <w:spacing w:val="-3"/>
          <w:sz w:val="24"/>
          <w:szCs w:val="24"/>
        </w:rPr>
        <w:t xml:space="preserve"> </w:t>
      </w:r>
      <w:r>
        <w:rPr>
          <w:sz w:val="24"/>
          <w:szCs w:val="24"/>
        </w:rPr>
        <w:t>adds</w:t>
      </w:r>
      <w:r>
        <w:rPr>
          <w:spacing w:val="-8"/>
          <w:sz w:val="24"/>
          <w:szCs w:val="24"/>
        </w:rPr>
        <w:t xml:space="preserve"> </w:t>
      </w:r>
      <w:r>
        <w:rPr>
          <w:sz w:val="24"/>
          <w:szCs w:val="24"/>
        </w:rPr>
        <w:t>to</w:t>
      </w:r>
      <w:r>
        <w:rPr>
          <w:spacing w:val="-4"/>
          <w:sz w:val="24"/>
          <w:szCs w:val="24"/>
        </w:rPr>
        <w:t xml:space="preserve"> </w:t>
      </w:r>
      <w:r>
        <w:rPr>
          <w:sz w:val="24"/>
          <w:szCs w:val="24"/>
        </w:rPr>
        <w:t>the</w:t>
      </w:r>
      <w:r>
        <w:rPr>
          <w:spacing w:val="-8"/>
          <w:sz w:val="24"/>
          <w:szCs w:val="24"/>
        </w:rPr>
        <w:t xml:space="preserve"> </w:t>
      </w:r>
      <w:r>
        <w:rPr>
          <w:sz w:val="24"/>
          <w:szCs w:val="24"/>
        </w:rPr>
        <w:t>general</w:t>
      </w:r>
      <w:r>
        <w:rPr>
          <w:spacing w:val="-4"/>
          <w:sz w:val="24"/>
          <w:szCs w:val="24"/>
        </w:rPr>
        <w:t xml:space="preserve"> </w:t>
      </w:r>
      <w:r>
        <w:rPr>
          <w:sz w:val="24"/>
          <w:szCs w:val="24"/>
        </w:rPr>
        <w:t>area</w:t>
      </w:r>
      <w:r>
        <w:rPr>
          <w:spacing w:val="-9"/>
          <w:sz w:val="24"/>
          <w:szCs w:val="24"/>
        </w:rPr>
        <w:t xml:space="preserve"> </w:t>
      </w:r>
      <w:r>
        <w:rPr>
          <w:sz w:val="24"/>
          <w:szCs w:val="24"/>
        </w:rPr>
        <w:t>of</w:t>
      </w:r>
      <w:r>
        <w:rPr>
          <w:spacing w:val="-7"/>
          <w:sz w:val="24"/>
          <w:szCs w:val="24"/>
        </w:rPr>
        <w:t xml:space="preserve"> </w:t>
      </w:r>
      <w:r>
        <w:rPr>
          <w:sz w:val="24"/>
          <w:szCs w:val="24"/>
        </w:rPr>
        <w:t>gesture</w:t>
      </w:r>
      <w:r>
        <w:rPr>
          <w:spacing w:val="-5"/>
          <w:sz w:val="24"/>
          <w:szCs w:val="24"/>
        </w:rPr>
        <w:t xml:space="preserve"> </w:t>
      </w:r>
      <w:r>
        <w:rPr>
          <w:sz w:val="24"/>
          <w:szCs w:val="24"/>
        </w:rPr>
        <w:t>recognition</w:t>
      </w:r>
      <w:r>
        <w:rPr>
          <w:spacing w:val="-7"/>
          <w:sz w:val="24"/>
          <w:szCs w:val="24"/>
        </w:rPr>
        <w:t xml:space="preserve"> </w:t>
      </w:r>
      <w:r>
        <w:rPr>
          <w:sz w:val="24"/>
          <w:szCs w:val="24"/>
        </w:rPr>
        <w:t>and</w:t>
      </w:r>
      <w:r>
        <w:rPr>
          <w:spacing w:val="-4"/>
          <w:sz w:val="24"/>
          <w:szCs w:val="24"/>
        </w:rPr>
        <w:t xml:space="preserve"> </w:t>
      </w:r>
      <w:r>
        <w:rPr>
          <w:sz w:val="24"/>
          <w:szCs w:val="24"/>
        </w:rPr>
        <w:t>human-computer interaction</w:t>
      </w:r>
      <w:r>
        <w:rPr>
          <w:spacing w:val="-8"/>
          <w:sz w:val="24"/>
          <w:szCs w:val="24"/>
        </w:rPr>
        <w:t xml:space="preserve"> </w:t>
      </w:r>
      <w:r>
        <w:rPr>
          <w:sz w:val="24"/>
          <w:szCs w:val="24"/>
        </w:rPr>
        <w:t>(HCI).</w:t>
      </w:r>
      <w:r>
        <w:rPr>
          <w:spacing w:val="-9"/>
          <w:sz w:val="24"/>
          <w:szCs w:val="24"/>
        </w:rPr>
        <w:t xml:space="preserve"> </w:t>
      </w:r>
      <w:r>
        <w:rPr>
          <w:sz w:val="24"/>
          <w:szCs w:val="24"/>
        </w:rPr>
        <w:t>Since</w:t>
      </w:r>
      <w:r>
        <w:rPr>
          <w:spacing w:val="-11"/>
          <w:sz w:val="24"/>
          <w:szCs w:val="24"/>
        </w:rPr>
        <w:t xml:space="preserve"> </w:t>
      </w:r>
      <w:r>
        <w:rPr>
          <w:sz w:val="24"/>
          <w:szCs w:val="24"/>
        </w:rPr>
        <w:t>this</w:t>
      </w:r>
      <w:r>
        <w:rPr>
          <w:spacing w:val="-7"/>
          <w:sz w:val="24"/>
          <w:szCs w:val="24"/>
        </w:rPr>
        <w:t xml:space="preserve"> </w:t>
      </w:r>
      <w:r>
        <w:rPr>
          <w:sz w:val="24"/>
          <w:szCs w:val="24"/>
        </w:rPr>
        <w:t>research</w:t>
      </w:r>
      <w:r>
        <w:rPr>
          <w:spacing w:val="-5"/>
          <w:sz w:val="24"/>
          <w:szCs w:val="24"/>
        </w:rPr>
        <w:t xml:space="preserve"> </w:t>
      </w:r>
      <w:r>
        <w:rPr>
          <w:sz w:val="24"/>
          <w:szCs w:val="24"/>
        </w:rPr>
        <w:t>focuses</w:t>
      </w:r>
      <w:r>
        <w:rPr>
          <w:spacing w:val="-7"/>
          <w:sz w:val="24"/>
          <w:szCs w:val="24"/>
        </w:rPr>
        <w:t xml:space="preserve"> </w:t>
      </w:r>
      <w:r>
        <w:rPr>
          <w:sz w:val="24"/>
          <w:szCs w:val="24"/>
        </w:rPr>
        <w:t>on</w:t>
      </w:r>
      <w:r>
        <w:rPr>
          <w:spacing w:val="-7"/>
          <w:sz w:val="24"/>
          <w:szCs w:val="24"/>
        </w:rPr>
        <w:t xml:space="preserve"> </w:t>
      </w:r>
      <w:r>
        <w:rPr>
          <w:sz w:val="24"/>
          <w:szCs w:val="24"/>
        </w:rPr>
        <w:t>ISL,</w:t>
      </w:r>
      <w:r>
        <w:rPr>
          <w:spacing w:val="-11"/>
          <w:sz w:val="24"/>
          <w:szCs w:val="24"/>
        </w:rPr>
        <w:t xml:space="preserve"> </w:t>
      </w:r>
      <w:r>
        <w:rPr>
          <w:sz w:val="24"/>
          <w:szCs w:val="24"/>
        </w:rPr>
        <w:t>it</w:t>
      </w:r>
      <w:r>
        <w:rPr>
          <w:spacing w:val="-7"/>
          <w:sz w:val="24"/>
          <w:szCs w:val="24"/>
        </w:rPr>
        <w:t xml:space="preserve"> </w:t>
      </w:r>
      <w:r>
        <w:rPr>
          <w:sz w:val="24"/>
          <w:szCs w:val="24"/>
        </w:rPr>
        <w:t>can</w:t>
      </w:r>
      <w:r>
        <w:rPr>
          <w:spacing w:val="-7"/>
          <w:sz w:val="24"/>
          <w:szCs w:val="24"/>
        </w:rPr>
        <w:t xml:space="preserve"> </w:t>
      </w:r>
      <w:r>
        <w:rPr>
          <w:sz w:val="24"/>
          <w:szCs w:val="24"/>
        </w:rPr>
        <w:t>provide</w:t>
      </w:r>
      <w:r>
        <w:rPr>
          <w:spacing w:val="-10"/>
          <w:sz w:val="24"/>
          <w:szCs w:val="24"/>
        </w:rPr>
        <w:t xml:space="preserve"> </w:t>
      </w:r>
      <w:r>
        <w:rPr>
          <w:sz w:val="24"/>
          <w:szCs w:val="24"/>
        </w:rPr>
        <w:t>the</w:t>
      </w:r>
      <w:r>
        <w:rPr>
          <w:spacing w:val="-8"/>
          <w:sz w:val="24"/>
          <w:szCs w:val="24"/>
        </w:rPr>
        <w:t xml:space="preserve"> </w:t>
      </w:r>
      <w:r>
        <w:rPr>
          <w:sz w:val="24"/>
          <w:szCs w:val="24"/>
        </w:rPr>
        <w:t>foundations</w:t>
      </w:r>
      <w:r>
        <w:rPr>
          <w:spacing w:val="-5"/>
          <w:sz w:val="24"/>
          <w:szCs w:val="24"/>
        </w:rPr>
        <w:t xml:space="preserve"> </w:t>
      </w:r>
      <w:r>
        <w:rPr>
          <w:sz w:val="24"/>
          <w:szCs w:val="24"/>
        </w:rPr>
        <w:t xml:space="preserve">for </w:t>
      </w:r>
      <w:r>
        <w:rPr>
          <w:spacing w:val="-4"/>
          <w:sz w:val="24"/>
          <w:szCs w:val="24"/>
        </w:rPr>
        <w:t>research</w:t>
      </w:r>
      <w:r>
        <w:rPr>
          <w:spacing w:val="-8"/>
          <w:sz w:val="24"/>
          <w:szCs w:val="24"/>
        </w:rPr>
        <w:t xml:space="preserve"> </w:t>
      </w:r>
      <w:r>
        <w:rPr>
          <w:spacing w:val="-4"/>
          <w:sz w:val="24"/>
          <w:szCs w:val="24"/>
        </w:rPr>
        <w:t>extended</w:t>
      </w:r>
      <w:r>
        <w:rPr>
          <w:spacing w:val="-8"/>
          <w:sz w:val="24"/>
          <w:szCs w:val="24"/>
        </w:rPr>
        <w:t xml:space="preserve"> </w:t>
      </w:r>
      <w:r>
        <w:rPr>
          <w:spacing w:val="-4"/>
          <w:sz w:val="24"/>
          <w:szCs w:val="24"/>
        </w:rPr>
        <w:t>to</w:t>
      </w:r>
      <w:r>
        <w:rPr>
          <w:spacing w:val="-9"/>
          <w:sz w:val="24"/>
          <w:szCs w:val="24"/>
        </w:rPr>
        <w:t xml:space="preserve"> </w:t>
      </w:r>
      <w:r>
        <w:rPr>
          <w:spacing w:val="-4"/>
          <w:sz w:val="24"/>
          <w:szCs w:val="24"/>
        </w:rPr>
        <w:t>other</w:t>
      </w:r>
      <w:r>
        <w:rPr>
          <w:spacing w:val="-10"/>
          <w:sz w:val="24"/>
          <w:szCs w:val="24"/>
        </w:rPr>
        <w:t xml:space="preserve"> </w:t>
      </w:r>
      <w:r>
        <w:rPr>
          <w:spacing w:val="-4"/>
          <w:sz w:val="24"/>
          <w:szCs w:val="24"/>
        </w:rPr>
        <w:t>sign</w:t>
      </w:r>
      <w:r>
        <w:rPr>
          <w:spacing w:val="-8"/>
          <w:sz w:val="24"/>
          <w:szCs w:val="24"/>
        </w:rPr>
        <w:t xml:space="preserve"> </w:t>
      </w:r>
      <w:r>
        <w:rPr>
          <w:spacing w:val="-4"/>
          <w:sz w:val="24"/>
          <w:szCs w:val="24"/>
        </w:rPr>
        <w:t>languages</w:t>
      </w:r>
      <w:r>
        <w:rPr>
          <w:spacing w:val="-8"/>
          <w:sz w:val="24"/>
          <w:szCs w:val="24"/>
        </w:rPr>
        <w:t xml:space="preserve"> </w:t>
      </w:r>
      <w:r>
        <w:rPr>
          <w:spacing w:val="-4"/>
          <w:sz w:val="24"/>
          <w:szCs w:val="24"/>
        </w:rPr>
        <w:t>and</w:t>
      </w:r>
      <w:r>
        <w:rPr>
          <w:spacing w:val="-9"/>
          <w:sz w:val="24"/>
          <w:szCs w:val="24"/>
        </w:rPr>
        <w:t xml:space="preserve"> </w:t>
      </w:r>
      <w:r>
        <w:rPr>
          <w:spacing w:val="-4"/>
          <w:sz w:val="24"/>
          <w:szCs w:val="24"/>
        </w:rPr>
        <w:t>gesture</w:t>
      </w:r>
      <w:r>
        <w:rPr>
          <w:spacing w:val="-9"/>
          <w:sz w:val="24"/>
          <w:szCs w:val="24"/>
        </w:rPr>
        <w:t xml:space="preserve"> </w:t>
      </w:r>
      <w:r>
        <w:rPr>
          <w:spacing w:val="-4"/>
          <w:sz w:val="24"/>
          <w:szCs w:val="24"/>
        </w:rPr>
        <w:t>recognition</w:t>
      </w:r>
      <w:r>
        <w:rPr>
          <w:spacing w:val="-8"/>
          <w:sz w:val="24"/>
          <w:szCs w:val="24"/>
        </w:rPr>
        <w:t xml:space="preserve"> </w:t>
      </w:r>
      <w:r>
        <w:rPr>
          <w:spacing w:val="-4"/>
          <w:sz w:val="24"/>
          <w:szCs w:val="24"/>
        </w:rPr>
        <w:t>tasks</w:t>
      </w:r>
      <w:r>
        <w:rPr>
          <w:spacing w:val="-8"/>
          <w:sz w:val="24"/>
          <w:szCs w:val="24"/>
        </w:rPr>
        <w:t xml:space="preserve"> </w:t>
      </w:r>
      <w:r>
        <w:rPr>
          <w:spacing w:val="-4"/>
          <w:sz w:val="24"/>
          <w:szCs w:val="24"/>
        </w:rPr>
        <w:t>for</w:t>
      </w:r>
      <w:r>
        <w:rPr>
          <w:spacing w:val="-10"/>
          <w:sz w:val="24"/>
          <w:szCs w:val="24"/>
        </w:rPr>
        <w:t xml:space="preserve"> </w:t>
      </w:r>
      <w:r>
        <w:rPr>
          <w:spacing w:val="-4"/>
          <w:sz w:val="24"/>
          <w:szCs w:val="24"/>
        </w:rPr>
        <w:t>a</w:t>
      </w:r>
      <w:r>
        <w:rPr>
          <w:spacing w:val="-10"/>
          <w:sz w:val="24"/>
          <w:szCs w:val="24"/>
        </w:rPr>
        <w:t xml:space="preserve"> </w:t>
      </w:r>
      <w:r>
        <w:rPr>
          <w:spacing w:val="-4"/>
          <w:sz w:val="24"/>
          <w:szCs w:val="24"/>
        </w:rPr>
        <w:t>more</w:t>
      </w:r>
      <w:r>
        <w:rPr>
          <w:spacing w:val="-7"/>
          <w:sz w:val="24"/>
          <w:szCs w:val="24"/>
        </w:rPr>
        <w:t xml:space="preserve"> </w:t>
      </w:r>
      <w:r>
        <w:rPr>
          <w:spacing w:val="-4"/>
          <w:sz w:val="24"/>
          <w:szCs w:val="24"/>
        </w:rPr>
        <w:t xml:space="preserve">inclusive </w:t>
      </w:r>
      <w:r>
        <w:rPr>
          <w:sz w:val="24"/>
          <w:szCs w:val="24"/>
        </w:rPr>
        <w:t>tech environment.</w:t>
      </w:r>
    </w:p>
    <w:p w14:paraId="4B1320F1" w14:textId="77777777" w:rsidR="001C26D9" w:rsidRDefault="001C26D9">
      <w:pPr>
        <w:pStyle w:val="BodyText"/>
      </w:pPr>
    </w:p>
    <w:p w14:paraId="37E3A28E" w14:textId="77777777" w:rsidR="001C26D9" w:rsidRDefault="001C26D9">
      <w:pPr>
        <w:pStyle w:val="BodyText"/>
        <w:spacing w:before="81"/>
      </w:pPr>
    </w:p>
    <w:p w14:paraId="32DFF5BB" w14:textId="3D55975B" w:rsidR="001C26D9" w:rsidRDefault="000D7C87" w:rsidP="000D7C87">
      <w:pPr>
        <w:pStyle w:val="Heading4"/>
        <w:tabs>
          <w:tab w:val="left" w:pos="824"/>
        </w:tabs>
        <w:ind w:left="506"/>
      </w:pPr>
      <w:r>
        <w:rPr>
          <w:spacing w:val="-4"/>
        </w:rPr>
        <w:t>1.5 Scope</w:t>
      </w:r>
      <w:r>
        <w:rPr>
          <w:spacing w:val="-32"/>
        </w:rPr>
        <w:t xml:space="preserve"> </w:t>
      </w:r>
      <w:r>
        <w:rPr>
          <w:spacing w:val="-4"/>
        </w:rPr>
        <w:t>of</w:t>
      </w:r>
      <w:r>
        <w:rPr>
          <w:spacing w:val="-31"/>
        </w:rPr>
        <w:t xml:space="preserve"> </w:t>
      </w:r>
      <w:r>
        <w:rPr>
          <w:spacing w:val="-4"/>
        </w:rPr>
        <w:t>the</w:t>
      </w:r>
      <w:r>
        <w:rPr>
          <w:spacing w:val="-27"/>
        </w:rPr>
        <w:t xml:space="preserve"> </w:t>
      </w:r>
      <w:r>
        <w:rPr>
          <w:spacing w:val="-4"/>
        </w:rPr>
        <w:t>Study</w:t>
      </w:r>
    </w:p>
    <w:p w14:paraId="54E2E019" w14:textId="77777777" w:rsidR="001C26D9" w:rsidRDefault="001C26D9">
      <w:pPr>
        <w:pStyle w:val="BodyText"/>
        <w:rPr>
          <w:b/>
        </w:rPr>
      </w:pPr>
    </w:p>
    <w:p w14:paraId="1EBBFEC5" w14:textId="77777777" w:rsidR="001C26D9" w:rsidRDefault="001C26D9">
      <w:pPr>
        <w:pStyle w:val="BodyText"/>
        <w:spacing w:before="3"/>
        <w:rPr>
          <w:b/>
        </w:rPr>
      </w:pPr>
    </w:p>
    <w:p w14:paraId="2D297D52" w14:textId="77777777" w:rsidR="001C26D9" w:rsidRDefault="00000000">
      <w:pPr>
        <w:pStyle w:val="BodyText"/>
        <w:spacing w:line="360" w:lineRule="auto"/>
        <w:ind w:left="437" w:right="297"/>
        <w:rPr>
          <w:sz w:val="24"/>
          <w:szCs w:val="24"/>
        </w:rPr>
      </w:pPr>
      <w:r>
        <w:rPr>
          <w:sz w:val="24"/>
          <w:szCs w:val="24"/>
        </w:rPr>
        <w:t>The field of accurate crop price prediction is of paramount importance in rendering all informed decision-making for farmers, traders, policymakers, and agricultural stakeholders; minimizing financial</w:t>
      </w:r>
      <w:r>
        <w:rPr>
          <w:spacing w:val="-3"/>
          <w:sz w:val="24"/>
          <w:szCs w:val="24"/>
        </w:rPr>
        <w:t xml:space="preserve"> </w:t>
      </w:r>
      <w:r>
        <w:rPr>
          <w:sz w:val="24"/>
          <w:szCs w:val="24"/>
        </w:rPr>
        <w:t>risks;</w:t>
      </w:r>
      <w:r>
        <w:rPr>
          <w:spacing w:val="-4"/>
          <w:sz w:val="24"/>
          <w:szCs w:val="24"/>
        </w:rPr>
        <w:t xml:space="preserve"> </w:t>
      </w:r>
      <w:r>
        <w:rPr>
          <w:sz w:val="24"/>
          <w:szCs w:val="24"/>
        </w:rPr>
        <w:t>and</w:t>
      </w:r>
      <w:r>
        <w:rPr>
          <w:spacing w:val="-9"/>
          <w:sz w:val="24"/>
          <w:szCs w:val="24"/>
        </w:rPr>
        <w:t xml:space="preserve"> </w:t>
      </w:r>
      <w:r>
        <w:rPr>
          <w:sz w:val="24"/>
          <w:szCs w:val="24"/>
        </w:rPr>
        <w:t>optimizing</w:t>
      </w:r>
      <w:r>
        <w:rPr>
          <w:spacing w:val="-3"/>
          <w:sz w:val="24"/>
          <w:szCs w:val="24"/>
        </w:rPr>
        <w:t xml:space="preserve"> </w:t>
      </w:r>
      <w:r>
        <w:rPr>
          <w:sz w:val="24"/>
          <w:szCs w:val="24"/>
        </w:rPr>
        <w:t>resource</w:t>
      </w:r>
      <w:r>
        <w:rPr>
          <w:spacing w:val="-9"/>
          <w:sz w:val="24"/>
          <w:szCs w:val="24"/>
        </w:rPr>
        <w:t xml:space="preserve"> </w:t>
      </w:r>
      <w:r>
        <w:rPr>
          <w:sz w:val="24"/>
          <w:szCs w:val="24"/>
        </w:rPr>
        <w:t>use.</w:t>
      </w:r>
      <w:r>
        <w:rPr>
          <w:spacing w:val="-8"/>
          <w:sz w:val="24"/>
          <w:szCs w:val="24"/>
        </w:rPr>
        <w:t xml:space="preserve"> </w:t>
      </w:r>
      <w:r>
        <w:rPr>
          <w:sz w:val="24"/>
          <w:szCs w:val="24"/>
        </w:rPr>
        <w:t>Traditionally,</w:t>
      </w:r>
      <w:r>
        <w:rPr>
          <w:spacing w:val="-6"/>
          <w:sz w:val="24"/>
          <w:szCs w:val="24"/>
        </w:rPr>
        <w:t xml:space="preserve"> </w:t>
      </w:r>
      <w:r>
        <w:rPr>
          <w:sz w:val="24"/>
          <w:szCs w:val="24"/>
        </w:rPr>
        <w:t>these</w:t>
      </w:r>
      <w:r>
        <w:rPr>
          <w:spacing w:val="-12"/>
          <w:sz w:val="24"/>
          <w:szCs w:val="24"/>
        </w:rPr>
        <w:t xml:space="preserve"> </w:t>
      </w:r>
      <w:r>
        <w:rPr>
          <w:sz w:val="24"/>
          <w:szCs w:val="24"/>
        </w:rPr>
        <w:t>forecasting</w:t>
      </w:r>
      <w:r>
        <w:rPr>
          <w:spacing w:val="-3"/>
          <w:sz w:val="24"/>
          <w:szCs w:val="24"/>
        </w:rPr>
        <w:t xml:space="preserve"> </w:t>
      </w:r>
      <w:r>
        <w:rPr>
          <w:sz w:val="24"/>
          <w:szCs w:val="24"/>
        </w:rPr>
        <w:t>paradigms</w:t>
      </w:r>
      <w:r>
        <w:rPr>
          <w:spacing w:val="-4"/>
          <w:sz w:val="24"/>
          <w:szCs w:val="24"/>
        </w:rPr>
        <w:t xml:space="preserve"> </w:t>
      </w:r>
      <w:r>
        <w:rPr>
          <w:sz w:val="24"/>
          <w:szCs w:val="24"/>
        </w:rPr>
        <w:t>have</w:t>
      </w:r>
      <w:r>
        <w:rPr>
          <w:spacing w:val="-9"/>
          <w:sz w:val="24"/>
          <w:szCs w:val="24"/>
        </w:rPr>
        <w:t xml:space="preserve"> </w:t>
      </w:r>
      <w:r>
        <w:rPr>
          <w:sz w:val="24"/>
          <w:szCs w:val="24"/>
        </w:rPr>
        <w:t>been subdued by the far reach of climate variability, inflation, and market dynamics, thus incurring losses economic and inefficiencies in the food supply chain.</w:t>
      </w:r>
    </w:p>
    <w:p w14:paraId="2BB97DA5" w14:textId="77777777" w:rsidR="001C26D9" w:rsidRDefault="001C26D9">
      <w:pPr>
        <w:pStyle w:val="BodyText"/>
        <w:spacing w:before="158"/>
        <w:rPr>
          <w:sz w:val="24"/>
          <w:szCs w:val="24"/>
        </w:rPr>
      </w:pPr>
    </w:p>
    <w:p w14:paraId="0615E807" w14:textId="77777777" w:rsidR="001C26D9" w:rsidRDefault="00000000">
      <w:pPr>
        <w:pStyle w:val="BodyText"/>
        <w:spacing w:before="1" w:line="360" w:lineRule="auto"/>
        <w:ind w:left="437" w:right="205"/>
        <w:rPr>
          <w:sz w:val="24"/>
          <w:szCs w:val="24"/>
        </w:rPr>
      </w:pPr>
      <w:r>
        <w:rPr>
          <w:sz w:val="24"/>
          <w:szCs w:val="24"/>
        </w:rPr>
        <w:t>This study leverages machine-learning techniques to shower light on crop price forecasting with improved accuracy, bringing in a combination of historical price data, rainfall patterns, flood occurrences,</w:t>
      </w:r>
      <w:r>
        <w:rPr>
          <w:spacing w:val="-4"/>
          <w:sz w:val="24"/>
          <w:szCs w:val="24"/>
        </w:rPr>
        <w:t xml:space="preserve"> </w:t>
      </w:r>
      <w:r>
        <w:rPr>
          <w:sz w:val="24"/>
          <w:szCs w:val="24"/>
        </w:rPr>
        <w:t>and</w:t>
      </w:r>
      <w:r>
        <w:rPr>
          <w:spacing w:val="-9"/>
          <w:sz w:val="24"/>
          <w:szCs w:val="24"/>
        </w:rPr>
        <w:t xml:space="preserve"> </w:t>
      </w:r>
      <w:r>
        <w:rPr>
          <w:sz w:val="24"/>
          <w:szCs w:val="24"/>
        </w:rPr>
        <w:t>wholesale</w:t>
      </w:r>
      <w:r>
        <w:rPr>
          <w:spacing w:val="-9"/>
          <w:sz w:val="24"/>
          <w:szCs w:val="24"/>
        </w:rPr>
        <w:t xml:space="preserve"> </w:t>
      </w:r>
      <w:r>
        <w:rPr>
          <w:sz w:val="24"/>
          <w:szCs w:val="24"/>
        </w:rPr>
        <w:t>price</w:t>
      </w:r>
      <w:r>
        <w:rPr>
          <w:spacing w:val="-4"/>
          <w:sz w:val="24"/>
          <w:szCs w:val="24"/>
        </w:rPr>
        <w:t xml:space="preserve"> </w:t>
      </w:r>
      <w:r>
        <w:rPr>
          <w:sz w:val="24"/>
          <w:szCs w:val="24"/>
        </w:rPr>
        <w:t>index</w:t>
      </w:r>
      <w:r>
        <w:rPr>
          <w:spacing w:val="-1"/>
          <w:sz w:val="24"/>
          <w:szCs w:val="24"/>
        </w:rPr>
        <w:t xml:space="preserve"> </w:t>
      </w:r>
      <w:r>
        <w:rPr>
          <w:sz w:val="24"/>
          <w:szCs w:val="24"/>
        </w:rPr>
        <w:t>(WPI).</w:t>
      </w:r>
      <w:r>
        <w:rPr>
          <w:spacing w:val="-6"/>
          <w:sz w:val="24"/>
          <w:szCs w:val="24"/>
        </w:rPr>
        <w:t xml:space="preserve"> </w:t>
      </w:r>
      <w:r>
        <w:rPr>
          <w:sz w:val="24"/>
          <w:szCs w:val="24"/>
        </w:rPr>
        <w:t>The</w:t>
      </w:r>
      <w:r>
        <w:rPr>
          <w:spacing w:val="-5"/>
          <w:sz w:val="24"/>
          <w:szCs w:val="24"/>
        </w:rPr>
        <w:t xml:space="preserve"> </w:t>
      </w:r>
      <w:r>
        <w:rPr>
          <w:sz w:val="24"/>
          <w:szCs w:val="24"/>
        </w:rPr>
        <w:t>importance</w:t>
      </w:r>
      <w:r>
        <w:rPr>
          <w:spacing w:val="-6"/>
          <w:sz w:val="24"/>
          <w:szCs w:val="24"/>
        </w:rPr>
        <w:t xml:space="preserve"> </w:t>
      </w:r>
      <w:r>
        <w:rPr>
          <w:sz w:val="24"/>
          <w:szCs w:val="24"/>
        </w:rPr>
        <w:t>of</w:t>
      </w:r>
      <w:r>
        <w:rPr>
          <w:spacing w:val="-2"/>
          <w:sz w:val="24"/>
          <w:szCs w:val="24"/>
        </w:rPr>
        <w:t xml:space="preserve"> </w:t>
      </w:r>
      <w:r>
        <w:rPr>
          <w:sz w:val="24"/>
          <w:szCs w:val="24"/>
        </w:rPr>
        <w:t>the</w:t>
      </w:r>
      <w:r>
        <w:rPr>
          <w:spacing w:val="-5"/>
          <w:sz w:val="24"/>
          <w:szCs w:val="24"/>
        </w:rPr>
        <w:t xml:space="preserve"> </w:t>
      </w:r>
      <w:r>
        <w:rPr>
          <w:sz w:val="24"/>
          <w:szCs w:val="24"/>
        </w:rPr>
        <w:t>findings</w:t>
      </w:r>
      <w:r>
        <w:rPr>
          <w:spacing w:val="-6"/>
          <w:sz w:val="24"/>
          <w:szCs w:val="24"/>
        </w:rPr>
        <w:t xml:space="preserve"> </w:t>
      </w:r>
      <w:r>
        <w:rPr>
          <w:sz w:val="24"/>
          <w:szCs w:val="24"/>
        </w:rPr>
        <w:t>in</w:t>
      </w:r>
      <w:r>
        <w:rPr>
          <w:spacing w:val="-4"/>
          <w:sz w:val="24"/>
          <w:szCs w:val="24"/>
        </w:rPr>
        <w:t xml:space="preserve"> </w:t>
      </w:r>
      <w:r>
        <w:rPr>
          <w:sz w:val="24"/>
          <w:szCs w:val="24"/>
        </w:rPr>
        <w:t>this</w:t>
      </w:r>
      <w:r>
        <w:rPr>
          <w:spacing w:val="-6"/>
          <w:sz w:val="24"/>
          <w:szCs w:val="24"/>
        </w:rPr>
        <w:t xml:space="preserve"> </w:t>
      </w:r>
      <w:r>
        <w:rPr>
          <w:sz w:val="24"/>
          <w:szCs w:val="24"/>
        </w:rPr>
        <w:t>study</w:t>
      </w:r>
      <w:r>
        <w:rPr>
          <w:spacing w:val="-4"/>
          <w:sz w:val="24"/>
          <w:szCs w:val="24"/>
        </w:rPr>
        <w:t xml:space="preserve"> </w:t>
      </w:r>
      <w:r>
        <w:rPr>
          <w:sz w:val="24"/>
          <w:szCs w:val="24"/>
        </w:rPr>
        <w:t>is</w:t>
      </w:r>
      <w:r>
        <w:rPr>
          <w:spacing w:val="-4"/>
          <w:sz w:val="24"/>
          <w:szCs w:val="24"/>
        </w:rPr>
        <w:t xml:space="preserve"> </w:t>
      </w:r>
      <w:r>
        <w:rPr>
          <w:sz w:val="24"/>
          <w:szCs w:val="24"/>
        </w:rPr>
        <w:t>that they will:</w:t>
      </w:r>
    </w:p>
    <w:p w14:paraId="11731A28" w14:textId="77777777" w:rsidR="001C26D9" w:rsidRDefault="00000000">
      <w:pPr>
        <w:pStyle w:val="ListParagraph"/>
        <w:numPr>
          <w:ilvl w:val="0"/>
          <w:numId w:val="10"/>
        </w:numPr>
        <w:tabs>
          <w:tab w:val="left" w:pos="578"/>
        </w:tabs>
        <w:spacing w:before="3" w:line="360" w:lineRule="auto"/>
        <w:ind w:right="316" w:firstLine="0"/>
        <w:rPr>
          <w:sz w:val="24"/>
          <w:szCs w:val="24"/>
        </w:rPr>
      </w:pPr>
      <w:r>
        <w:rPr>
          <w:sz w:val="24"/>
          <w:szCs w:val="24"/>
        </w:rPr>
        <w:t>Empower</w:t>
      </w:r>
      <w:r>
        <w:rPr>
          <w:spacing w:val="-2"/>
          <w:sz w:val="24"/>
          <w:szCs w:val="24"/>
        </w:rPr>
        <w:t xml:space="preserve"> </w:t>
      </w:r>
      <w:r>
        <w:rPr>
          <w:sz w:val="24"/>
          <w:szCs w:val="24"/>
        </w:rPr>
        <w:t>Farmers –</w:t>
      </w:r>
      <w:r>
        <w:rPr>
          <w:spacing w:val="-8"/>
          <w:sz w:val="24"/>
          <w:szCs w:val="24"/>
        </w:rPr>
        <w:t xml:space="preserve"> </w:t>
      </w:r>
      <w:r>
        <w:rPr>
          <w:sz w:val="24"/>
          <w:szCs w:val="24"/>
        </w:rPr>
        <w:t>Data</w:t>
      </w:r>
      <w:r>
        <w:rPr>
          <w:spacing w:val="-3"/>
          <w:sz w:val="24"/>
          <w:szCs w:val="24"/>
        </w:rPr>
        <w:t xml:space="preserve"> </w:t>
      </w:r>
      <w:r>
        <w:rPr>
          <w:sz w:val="24"/>
          <w:szCs w:val="24"/>
        </w:rPr>
        <w:t>are</w:t>
      </w:r>
      <w:r>
        <w:rPr>
          <w:spacing w:val="-8"/>
          <w:sz w:val="24"/>
          <w:szCs w:val="24"/>
        </w:rPr>
        <w:t xml:space="preserve"> </w:t>
      </w:r>
      <w:r>
        <w:rPr>
          <w:sz w:val="24"/>
          <w:szCs w:val="24"/>
        </w:rPr>
        <w:t>generated</w:t>
      </w:r>
      <w:r>
        <w:rPr>
          <w:spacing w:val="-2"/>
          <w:sz w:val="24"/>
          <w:szCs w:val="24"/>
        </w:rPr>
        <w:t xml:space="preserve"> </w:t>
      </w:r>
      <w:r>
        <w:rPr>
          <w:sz w:val="24"/>
          <w:szCs w:val="24"/>
        </w:rPr>
        <w:t>to</w:t>
      </w:r>
      <w:r>
        <w:rPr>
          <w:spacing w:val="-5"/>
          <w:sz w:val="24"/>
          <w:szCs w:val="24"/>
        </w:rPr>
        <w:t xml:space="preserve"> </w:t>
      </w:r>
      <w:r>
        <w:rPr>
          <w:sz w:val="24"/>
          <w:szCs w:val="24"/>
        </w:rPr>
        <w:t>help</w:t>
      </w:r>
      <w:r>
        <w:rPr>
          <w:spacing w:val="-3"/>
          <w:sz w:val="24"/>
          <w:szCs w:val="24"/>
        </w:rPr>
        <w:t xml:space="preserve"> </w:t>
      </w:r>
      <w:r>
        <w:rPr>
          <w:sz w:val="24"/>
          <w:szCs w:val="24"/>
        </w:rPr>
        <w:t>farmers</w:t>
      </w:r>
      <w:r>
        <w:rPr>
          <w:spacing w:val="-7"/>
          <w:sz w:val="24"/>
          <w:szCs w:val="24"/>
        </w:rPr>
        <w:t xml:space="preserve"> </w:t>
      </w:r>
      <w:r>
        <w:rPr>
          <w:sz w:val="24"/>
          <w:szCs w:val="24"/>
        </w:rPr>
        <w:t>decide</w:t>
      </w:r>
      <w:r>
        <w:rPr>
          <w:spacing w:val="-6"/>
          <w:sz w:val="24"/>
          <w:szCs w:val="24"/>
        </w:rPr>
        <w:t xml:space="preserve"> </w:t>
      </w:r>
      <w:r>
        <w:rPr>
          <w:sz w:val="24"/>
          <w:szCs w:val="24"/>
        </w:rPr>
        <w:t>on</w:t>
      </w:r>
      <w:r>
        <w:rPr>
          <w:spacing w:val="-1"/>
          <w:sz w:val="24"/>
          <w:szCs w:val="24"/>
        </w:rPr>
        <w:t xml:space="preserve"> </w:t>
      </w:r>
      <w:r>
        <w:rPr>
          <w:sz w:val="24"/>
          <w:szCs w:val="24"/>
        </w:rPr>
        <w:t>crops,</w:t>
      </w:r>
      <w:r>
        <w:rPr>
          <w:spacing w:val="-9"/>
          <w:sz w:val="24"/>
          <w:szCs w:val="24"/>
        </w:rPr>
        <w:t xml:space="preserve"> </w:t>
      </w:r>
      <w:r>
        <w:rPr>
          <w:sz w:val="24"/>
          <w:szCs w:val="24"/>
        </w:rPr>
        <w:t>time</w:t>
      </w:r>
      <w:r>
        <w:rPr>
          <w:spacing w:val="-3"/>
          <w:sz w:val="24"/>
          <w:szCs w:val="24"/>
        </w:rPr>
        <w:t xml:space="preserve"> </w:t>
      </w:r>
      <w:r>
        <w:rPr>
          <w:sz w:val="24"/>
          <w:szCs w:val="24"/>
        </w:rPr>
        <w:t>to</w:t>
      </w:r>
      <w:r>
        <w:rPr>
          <w:spacing w:val="-1"/>
          <w:sz w:val="24"/>
          <w:szCs w:val="24"/>
        </w:rPr>
        <w:t xml:space="preserve"> </w:t>
      </w:r>
      <w:r>
        <w:rPr>
          <w:sz w:val="24"/>
          <w:szCs w:val="24"/>
        </w:rPr>
        <w:t>cut,</w:t>
      </w:r>
      <w:r>
        <w:rPr>
          <w:spacing w:val="-9"/>
          <w:sz w:val="24"/>
          <w:szCs w:val="24"/>
        </w:rPr>
        <w:t xml:space="preserve"> </w:t>
      </w:r>
      <w:r>
        <w:rPr>
          <w:sz w:val="24"/>
          <w:szCs w:val="24"/>
        </w:rPr>
        <w:t>and</w:t>
      </w:r>
      <w:r>
        <w:rPr>
          <w:spacing w:val="-3"/>
          <w:sz w:val="24"/>
          <w:szCs w:val="24"/>
        </w:rPr>
        <w:t xml:space="preserve"> </w:t>
      </w:r>
      <w:r>
        <w:rPr>
          <w:sz w:val="24"/>
          <w:szCs w:val="24"/>
        </w:rPr>
        <w:t>time</w:t>
      </w:r>
      <w:r>
        <w:rPr>
          <w:spacing w:val="-4"/>
          <w:sz w:val="24"/>
          <w:szCs w:val="24"/>
        </w:rPr>
        <w:t xml:space="preserve"> </w:t>
      </w:r>
      <w:r>
        <w:rPr>
          <w:sz w:val="24"/>
          <w:szCs w:val="24"/>
        </w:rPr>
        <w:t xml:space="preserve">to </w:t>
      </w:r>
      <w:r>
        <w:rPr>
          <w:spacing w:val="-2"/>
          <w:sz w:val="24"/>
          <w:szCs w:val="24"/>
        </w:rPr>
        <w:t>sell.</w:t>
      </w:r>
    </w:p>
    <w:p w14:paraId="495CA357" w14:textId="77777777" w:rsidR="001C26D9" w:rsidRDefault="00000000">
      <w:pPr>
        <w:pStyle w:val="ListParagraph"/>
        <w:numPr>
          <w:ilvl w:val="0"/>
          <w:numId w:val="10"/>
        </w:numPr>
        <w:tabs>
          <w:tab w:val="left" w:pos="578"/>
        </w:tabs>
        <w:spacing w:before="70" w:line="360" w:lineRule="auto"/>
        <w:ind w:right="438" w:firstLine="0"/>
        <w:rPr>
          <w:sz w:val="24"/>
          <w:szCs w:val="24"/>
        </w:rPr>
      </w:pPr>
      <w:r>
        <w:rPr>
          <w:sz w:val="24"/>
          <w:szCs w:val="24"/>
        </w:rPr>
        <w:t>Enhance</w:t>
      </w:r>
      <w:r>
        <w:rPr>
          <w:spacing w:val="-6"/>
          <w:sz w:val="24"/>
          <w:szCs w:val="24"/>
        </w:rPr>
        <w:t xml:space="preserve"> </w:t>
      </w:r>
      <w:r>
        <w:rPr>
          <w:sz w:val="24"/>
          <w:szCs w:val="24"/>
        </w:rPr>
        <w:t>Market</w:t>
      </w:r>
      <w:r>
        <w:rPr>
          <w:spacing w:val="-4"/>
          <w:sz w:val="24"/>
          <w:szCs w:val="24"/>
        </w:rPr>
        <w:t xml:space="preserve"> </w:t>
      </w:r>
      <w:r>
        <w:rPr>
          <w:sz w:val="24"/>
          <w:szCs w:val="24"/>
        </w:rPr>
        <w:t>Stability</w:t>
      </w:r>
      <w:r>
        <w:rPr>
          <w:spacing w:val="-1"/>
          <w:sz w:val="24"/>
          <w:szCs w:val="24"/>
        </w:rPr>
        <w:t xml:space="preserve"> </w:t>
      </w:r>
      <w:r>
        <w:rPr>
          <w:sz w:val="24"/>
          <w:szCs w:val="24"/>
        </w:rPr>
        <w:t>–</w:t>
      </w:r>
      <w:r>
        <w:rPr>
          <w:spacing w:val="-3"/>
          <w:sz w:val="24"/>
          <w:szCs w:val="24"/>
        </w:rPr>
        <w:t xml:space="preserve"> </w:t>
      </w:r>
      <w:r>
        <w:rPr>
          <w:sz w:val="24"/>
          <w:szCs w:val="24"/>
        </w:rPr>
        <w:t>It</w:t>
      </w:r>
      <w:r>
        <w:rPr>
          <w:spacing w:val="-9"/>
          <w:sz w:val="24"/>
          <w:szCs w:val="24"/>
        </w:rPr>
        <w:t xml:space="preserve"> </w:t>
      </w:r>
      <w:r>
        <w:rPr>
          <w:sz w:val="24"/>
          <w:szCs w:val="24"/>
        </w:rPr>
        <w:t>will</w:t>
      </w:r>
      <w:r>
        <w:rPr>
          <w:spacing w:val="-9"/>
          <w:sz w:val="24"/>
          <w:szCs w:val="24"/>
        </w:rPr>
        <w:t xml:space="preserve"> </w:t>
      </w:r>
      <w:r>
        <w:rPr>
          <w:sz w:val="24"/>
          <w:szCs w:val="24"/>
        </w:rPr>
        <w:t>provide</w:t>
      </w:r>
      <w:r>
        <w:rPr>
          <w:spacing w:val="-9"/>
          <w:sz w:val="24"/>
          <w:szCs w:val="24"/>
        </w:rPr>
        <w:t xml:space="preserve"> </w:t>
      </w:r>
      <w:r>
        <w:rPr>
          <w:sz w:val="24"/>
          <w:szCs w:val="24"/>
        </w:rPr>
        <w:t>greater</w:t>
      </w:r>
      <w:r>
        <w:rPr>
          <w:spacing w:val="-4"/>
          <w:sz w:val="24"/>
          <w:szCs w:val="24"/>
        </w:rPr>
        <w:t xml:space="preserve"> </w:t>
      </w:r>
      <w:r>
        <w:rPr>
          <w:sz w:val="24"/>
          <w:szCs w:val="24"/>
        </w:rPr>
        <w:t>reliance</w:t>
      </w:r>
      <w:r>
        <w:rPr>
          <w:spacing w:val="-6"/>
          <w:sz w:val="24"/>
          <w:szCs w:val="24"/>
        </w:rPr>
        <w:t xml:space="preserve"> </w:t>
      </w:r>
      <w:r>
        <w:rPr>
          <w:sz w:val="24"/>
          <w:szCs w:val="24"/>
        </w:rPr>
        <w:t>on</w:t>
      </w:r>
      <w:r>
        <w:rPr>
          <w:spacing w:val="-6"/>
          <w:sz w:val="24"/>
          <w:szCs w:val="24"/>
        </w:rPr>
        <w:t xml:space="preserve"> </w:t>
      </w:r>
      <w:r>
        <w:rPr>
          <w:sz w:val="24"/>
          <w:szCs w:val="24"/>
        </w:rPr>
        <w:t>price</w:t>
      </w:r>
      <w:r>
        <w:rPr>
          <w:spacing w:val="-5"/>
          <w:sz w:val="24"/>
          <w:szCs w:val="24"/>
        </w:rPr>
        <w:t xml:space="preserve"> </w:t>
      </w:r>
      <w:r>
        <w:rPr>
          <w:sz w:val="24"/>
          <w:szCs w:val="24"/>
        </w:rPr>
        <w:t>forecasts,</w:t>
      </w:r>
      <w:r>
        <w:rPr>
          <w:spacing w:val="-7"/>
          <w:sz w:val="24"/>
          <w:szCs w:val="24"/>
        </w:rPr>
        <w:t xml:space="preserve"> </w:t>
      </w:r>
      <w:r>
        <w:rPr>
          <w:sz w:val="24"/>
          <w:szCs w:val="24"/>
        </w:rPr>
        <w:t>thus</w:t>
      </w:r>
      <w:r>
        <w:rPr>
          <w:spacing w:val="-4"/>
          <w:sz w:val="24"/>
          <w:szCs w:val="24"/>
        </w:rPr>
        <w:t xml:space="preserve"> </w:t>
      </w:r>
      <w:r>
        <w:rPr>
          <w:sz w:val="24"/>
          <w:szCs w:val="24"/>
        </w:rPr>
        <w:t>reducing</w:t>
      </w:r>
      <w:r>
        <w:rPr>
          <w:spacing w:val="-4"/>
          <w:sz w:val="24"/>
          <w:szCs w:val="24"/>
        </w:rPr>
        <w:t xml:space="preserve"> </w:t>
      </w:r>
      <w:r>
        <w:rPr>
          <w:sz w:val="24"/>
          <w:szCs w:val="24"/>
        </w:rPr>
        <w:t>the unpredictability of agricultural markets.</w:t>
      </w:r>
    </w:p>
    <w:p w14:paraId="01F31CC5" w14:textId="77777777" w:rsidR="001C26D9" w:rsidRDefault="00000000">
      <w:pPr>
        <w:pStyle w:val="ListParagraph"/>
        <w:numPr>
          <w:ilvl w:val="0"/>
          <w:numId w:val="10"/>
        </w:numPr>
        <w:tabs>
          <w:tab w:val="left" w:pos="578"/>
        </w:tabs>
        <w:spacing w:line="360" w:lineRule="auto"/>
        <w:ind w:right="667" w:firstLine="0"/>
        <w:rPr>
          <w:sz w:val="24"/>
          <w:szCs w:val="24"/>
        </w:rPr>
      </w:pPr>
      <w:r>
        <w:rPr>
          <w:sz w:val="24"/>
          <w:szCs w:val="24"/>
        </w:rPr>
        <w:t>Support</w:t>
      </w:r>
      <w:r>
        <w:rPr>
          <w:spacing w:val="-7"/>
          <w:sz w:val="24"/>
          <w:szCs w:val="24"/>
        </w:rPr>
        <w:t xml:space="preserve"> </w:t>
      </w:r>
      <w:r>
        <w:rPr>
          <w:sz w:val="24"/>
          <w:szCs w:val="24"/>
        </w:rPr>
        <w:t>Policymaking</w:t>
      </w:r>
      <w:r>
        <w:rPr>
          <w:spacing w:val="-5"/>
          <w:sz w:val="24"/>
          <w:szCs w:val="24"/>
        </w:rPr>
        <w:t xml:space="preserve"> </w:t>
      </w:r>
      <w:r>
        <w:rPr>
          <w:sz w:val="24"/>
          <w:szCs w:val="24"/>
        </w:rPr>
        <w:t>–</w:t>
      </w:r>
      <w:r>
        <w:rPr>
          <w:spacing w:val="-7"/>
          <w:sz w:val="24"/>
          <w:szCs w:val="24"/>
        </w:rPr>
        <w:t xml:space="preserve"> </w:t>
      </w:r>
      <w:r>
        <w:rPr>
          <w:sz w:val="24"/>
          <w:szCs w:val="24"/>
        </w:rPr>
        <w:t>It</w:t>
      </w:r>
      <w:r>
        <w:rPr>
          <w:spacing w:val="-8"/>
          <w:sz w:val="24"/>
          <w:szCs w:val="24"/>
        </w:rPr>
        <w:t xml:space="preserve"> </w:t>
      </w:r>
      <w:r>
        <w:rPr>
          <w:sz w:val="24"/>
          <w:szCs w:val="24"/>
        </w:rPr>
        <w:t>will</w:t>
      </w:r>
      <w:r>
        <w:rPr>
          <w:spacing w:val="-4"/>
          <w:sz w:val="24"/>
          <w:szCs w:val="24"/>
        </w:rPr>
        <w:t xml:space="preserve"> </w:t>
      </w:r>
      <w:r>
        <w:rPr>
          <w:sz w:val="24"/>
          <w:szCs w:val="24"/>
        </w:rPr>
        <w:t>assist</w:t>
      </w:r>
      <w:r>
        <w:rPr>
          <w:spacing w:val="-10"/>
          <w:sz w:val="24"/>
          <w:szCs w:val="24"/>
        </w:rPr>
        <w:t xml:space="preserve"> </w:t>
      </w:r>
      <w:r>
        <w:rPr>
          <w:sz w:val="24"/>
          <w:szCs w:val="24"/>
        </w:rPr>
        <w:t>governments</w:t>
      </w:r>
      <w:r>
        <w:rPr>
          <w:spacing w:val="-4"/>
          <w:sz w:val="24"/>
          <w:szCs w:val="24"/>
        </w:rPr>
        <w:t xml:space="preserve"> </w:t>
      </w:r>
      <w:r>
        <w:rPr>
          <w:sz w:val="24"/>
          <w:szCs w:val="24"/>
        </w:rPr>
        <w:t>and</w:t>
      </w:r>
      <w:r>
        <w:rPr>
          <w:spacing w:val="-10"/>
          <w:sz w:val="24"/>
          <w:szCs w:val="24"/>
        </w:rPr>
        <w:t xml:space="preserve"> </w:t>
      </w:r>
      <w:r>
        <w:rPr>
          <w:sz w:val="24"/>
          <w:szCs w:val="24"/>
        </w:rPr>
        <w:t>agricultural</w:t>
      </w:r>
      <w:r>
        <w:rPr>
          <w:spacing w:val="-4"/>
          <w:sz w:val="24"/>
          <w:szCs w:val="24"/>
        </w:rPr>
        <w:t xml:space="preserve"> </w:t>
      </w:r>
      <w:r>
        <w:rPr>
          <w:sz w:val="24"/>
          <w:szCs w:val="24"/>
        </w:rPr>
        <w:t>authorities</w:t>
      </w:r>
      <w:r>
        <w:rPr>
          <w:spacing w:val="-8"/>
          <w:sz w:val="24"/>
          <w:szCs w:val="24"/>
        </w:rPr>
        <w:t xml:space="preserve"> </w:t>
      </w:r>
      <w:r>
        <w:rPr>
          <w:sz w:val="24"/>
          <w:szCs w:val="24"/>
        </w:rPr>
        <w:t>in</w:t>
      </w:r>
      <w:r>
        <w:rPr>
          <w:spacing w:val="-5"/>
          <w:sz w:val="24"/>
          <w:szCs w:val="24"/>
        </w:rPr>
        <w:t xml:space="preserve"> </w:t>
      </w:r>
      <w:r>
        <w:rPr>
          <w:sz w:val="24"/>
          <w:szCs w:val="24"/>
        </w:rPr>
        <w:t xml:space="preserve">formulating policies on </w:t>
      </w:r>
      <w:r>
        <w:rPr>
          <w:sz w:val="24"/>
          <w:szCs w:val="24"/>
        </w:rPr>
        <w:lastRenderedPageBreak/>
        <w:t>subsidy protocols, purchase strategies, and food security policies.</w:t>
      </w:r>
    </w:p>
    <w:p w14:paraId="66A37513" w14:textId="77777777" w:rsidR="001C26D9" w:rsidRDefault="00000000">
      <w:pPr>
        <w:pStyle w:val="ListParagraph"/>
        <w:numPr>
          <w:ilvl w:val="0"/>
          <w:numId w:val="10"/>
        </w:numPr>
        <w:tabs>
          <w:tab w:val="left" w:pos="578"/>
        </w:tabs>
        <w:spacing w:before="1" w:line="360" w:lineRule="auto"/>
        <w:ind w:right="401" w:firstLine="0"/>
        <w:rPr>
          <w:sz w:val="24"/>
          <w:szCs w:val="24"/>
        </w:rPr>
      </w:pPr>
      <w:r>
        <w:rPr>
          <w:sz w:val="24"/>
          <w:szCs w:val="24"/>
        </w:rPr>
        <w:t>Improve</w:t>
      </w:r>
      <w:r>
        <w:rPr>
          <w:spacing w:val="-7"/>
          <w:sz w:val="24"/>
          <w:szCs w:val="24"/>
        </w:rPr>
        <w:t xml:space="preserve"> </w:t>
      </w:r>
      <w:r>
        <w:rPr>
          <w:sz w:val="24"/>
          <w:szCs w:val="24"/>
        </w:rPr>
        <w:t>Agricultural</w:t>
      </w:r>
      <w:r>
        <w:rPr>
          <w:spacing w:val="-9"/>
          <w:sz w:val="24"/>
          <w:szCs w:val="24"/>
        </w:rPr>
        <w:t xml:space="preserve"> </w:t>
      </w:r>
      <w:r>
        <w:rPr>
          <w:sz w:val="24"/>
          <w:szCs w:val="24"/>
        </w:rPr>
        <w:t>Profitability</w:t>
      </w:r>
      <w:r>
        <w:rPr>
          <w:spacing w:val="-3"/>
          <w:sz w:val="24"/>
          <w:szCs w:val="24"/>
        </w:rPr>
        <w:t xml:space="preserve"> </w:t>
      </w:r>
      <w:r>
        <w:rPr>
          <w:sz w:val="24"/>
          <w:szCs w:val="24"/>
        </w:rPr>
        <w:t>–</w:t>
      </w:r>
      <w:r>
        <w:rPr>
          <w:spacing w:val="-7"/>
          <w:sz w:val="24"/>
          <w:szCs w:val="24"/>
        </w:rPr>
        <w:t xml:space="preserve"> </w:t>
      </w:r>
      <w:r>
        <w:rPr>
          <w:sz w:val="24"/>
          <w:szCs w:val="24"/>
        </w:rPr>
        <w:t>It</w:t>
      </w:r>
      <w:r>
        <w:rPr>
          <w:spacing w:val="-5"/>
          <w:sz w:val="24"/>
          <w:szCs w:val="24"/>
        </w:rPr>
        <w:t xml:space="preserve"> </w:t>
      </w:r>
      <w:r>
        <w:rPr>
          <w:sz w:val="24"/>
          <w:szCs w:val="24"/>
        </w:rPr>
        <w:t>enhances</w:t>
      </w:r>
      <w:r>
        <w:rPr>
          <w:spacing w:val="-4"/>
          <w:sz w:val="24"/>
          <w:szCs w:val="24"/>
        </w:rPr>
        <w:t xml:space="preserve"> </w:t>
      </w:r>
      <w:r>
        <w:rPr>
          <w:sz w:val="24"/>
          <w:szCs w:val="24"/>
        </w:rPr>
        <w:t>better</w:t>
      </w:r>
      <w:r>
        <w:rPr>
          <w:spacing w:val="-8"/>
          <w:sz w:val="24"/>
          <w:szCs w:val="24"/>
        </w:rPr>
        <w:t xml:space="preserve"> </w:t>
      </w:r>
      <w:r>
        <w:rPr>
          <w:sz w:val="24"/>
          <w:szCs w:val="24"/>
        </w:rPr>
        <w:t>management</w:t>
      </w:r>
      <w:r>
        <w:rPr>
          <w:spacing w:val="-7"/>
          <w:sz w:val="24"/>
          <w:szCs w:val="24"/>
        </w:rPr>
        <w:t xml:space="preserve"> </w:t>
      </w:r>
      <w:r>
        <w:rPr>
          <w:sz w:val="24"/>
          <w:szCs w:val="24"/>
        </w:rPr>
        <w:t>in</w:t>
      </w:r>
      <w:r>
        <w:rPr>
          <w:spacing w:val="-5"/>
          <w:sz w:val="24"/>
          <w:szCs w:val="24"/>
        </w:rPr>
        <w:t xml:space="preserve"> </w:t>
      </w:r>
      <w:r>
        <w:rPr>
          <w:sz w:val="24"/>
          <w:szCs w:val="24"/>
        </w:rPr>
        <w:t>financing</w:t>
      </w:r>
      <w:r>
        <w:rPr>
          <w:spacing w:val="-6"/>
          <w:sz w:val="24"/>
          <w:szCs w:val="24"/>
        </w:rPr>
        <w:t xml:space="preserve"> </w:t>
      </w:r>
      <w:r>
        <w:rPr>
          <w:sz w:val="24"/>
          <w:szCs w:val="24"/>
        </w:rPr>
        <w:t>and</w:t>
      </w:r>
      <w:r>
        <w:rPr>
          <w:spacing w:val="-10"/>
          <w:sz w:val="24"/>
          <w:szCs w:val="24"/>
        </w:rPr>
        <w:t xml:space="preserve"> </w:t>
      </w:r>
      <w:r>
        <w:rPr>
          <w:sz w:val="24"/>
          <w:szCs w:val="24"/>
        </w:rPr>
        <w:t>minimizes losses incurred from price fluctuations.</w:t>
      </w:r>
    </w:p>
    <w:p w14:paraId="27CF4CFF" w14:textId="77777777" w:rsidR="001C26D9" w:rsidRDefault="00000000">
      <w:pPr>
        <w:pStyle w:val="BodyText"/>
        <w:spacing w:line="360" w:lineRule="auto"/>
        <w:ind w:left="437" w:right="790"/>
        <w:rPr>
          <w:sz w:val="24"/>
          <w:szCs w:val="24"/>
        </w:rPr>
      </w:pPr>
      <w:r>
        <w:rPr>
          <w:sz w:val="24"/>
          <w:szCs w:val="24"/>
        </w:rPr>
        <w:t>This</w:t>
      </w:r>
      <w:r>
        <w:rPr>
          <w:spacing w:val="-3"/>
          <w:sz w:val="24"/>
          <w:szCs w:val="24"/>
        </w:rPr>
        <w:t xml:space="preserve"> </w:t>
      </w:r>
      <w:r>
        <w:rPr>
          <w:sz w:val="24"/>
          <w:szCs w:val="24"/>
        </w:rPr>
        <w:t>study,</w:t>
      </w:r>
      <w:r>
        <w:rPr>
          <w:spacing w:val="-8"/>
          <w:sz w:val="24"/>
          <w:szCs w:val="24"/>
        </w:rPr>
        <w:t xml:space="preserve"> </w:t>
      </w:r>
      <w:r>
        <w:rPr>
          <w:sz w:val="24"/>
          <w:szCs w:val="24"/>
        </w:rPr>
        <w:t>through</w:t>
      </w:r>
      <w:r>
        <w:rPr>
          <w:spacing w:val="-8"/>
          <w:sz w:val="24"/>
          <w:szCs w:val="24"/>
        </w:rPr>
        <w:t xml:space="preserve"> </w:t>
      </w:r>
      <w:r>
        <w:rPr>
          <w:sz w:val="24"/>
          <w:szCs w:val="24"/>
        </w:rPr>
        <w:t>the</w:t>
      </w:r>
      <w:r>
        <w:rPr>
          <w:spacing w:val="-7"/>
          <w:sz w:val="24"/>
          <w:szCs w:val="24"/>
        </w:rPr>
        <w:t xml:space="preserve"> </w:t>
      </w:r>
      <w:r>
        <w:rPr>
          <w:sz w:val="24"/>
          <w:szCs w:val="24"/>
        </w:rPr>
        <w:t>development</w:t>
      </w:r>
      <w:r>
        <w:rPr>
          <w:spacing w:val="-7"/>
          <w:sz w:val="24"/>
          <w:szCs w:val="24"/>
        </w:rPr>
        <w:t xml:space="preserve"> </w:t>
      </w:r>
      <w:r>
        <w:rPr>
          <w:sz w:val="24"/>
          <w:szCs w:val="24"/>
        </w:rPr>
        <w:t>of</w:t>
      </w:r>
      <w:r>
        <w:rPr>
          <w:spacing w:val="-8"/>
          <w:sz w:val="24"/>
          <w:szCs w:val="24"/>
        </w:rPr>
        <w:t xml:space="preserve"> </w:t>
      </w:r>
      <w:r>
        <w:rPr>
          <w:sz w:val="24"/>
          <w:szCs w:val="24"/>
        </w:rPr>
        <w:t>a</w:t>
      </w:r>
      <w:r>
        <w:rPr>
          <w:spacing w:val="-8"/>
          <w:sz w:val="24"/>
          <w:szCs w:val="24"/>
        </w:rPr>
        <w:t xml:space="preserve"> </w:t>
      </w:r>
      <w:r>
        <w:rPr>
          <w:sz w:val="24"/>
          <w:szCs w:val="24"/>
        </w:rPr>
        <w:t>robust</w:t>
      </w:r>
      <w:r>
        <w:rPr>
          <w:spacing w:val="-4"/>
          <w:sz w:val="24"/>
          <w:szCs w:val="24"/>
        </w:rPr>
        <w:t xml:space="preserve"> </w:t>
      </w:r>
      <w:r>
        <w:rPr>
          <w:sz w:val="24"/>
          <w:szCs w:val="24"/>
        </w:rPr>
        <w:t>and</w:t>
      </w:r>
      <w:r>
        <w:rPr>
          <w:spacing w:val="-6"/>
          <w:sz w:val="24"/>
          <w:szCs w:val="24"/>
        </w:rPr>
        <w:t xml:space="preserve"> </w:t>
      </w:r>
      <w:r>
        <w:rPr>
          <w:sz w:val="24"/>
          <w:szCs w:val="24"/>
        </w:rPr>
        <w:t>interpretable</w:t>
      </w:r>
      <w:r>
        <w:rPr>
          <w:spacing w:val="-3"/>
          <w:sz w:val="24"/>
          <w:szCs w:val="24"/>
        </w:rPr>
        <w:t xml:space="preserve"> </w:t>
      </w:r>
      <w:r>
        <w:rPr>
          <w:sz w:val="24"/>
          <w:szCs w:val="24"/>
        </w:rPr>
        <w:t>machine</w:t>
      </w:r>
      <w:r>
        <w:rPr>
          <w:spacing w:val="-7"/>
          <w:sz w:val="24"/>
          <w:szCs w:val="24"/>
        </w:rPr>
        <w:t xml:space="preserve"> </w:t>
      </w:r>
      <w:r>
        <w:rPr>
          <w:sz w:val="24"/>
          <w:szCs w:val="24"/>
        </w:rPr>
        <w:t>learning</w:t>
      </w:r>
      <w:r>
        <w:rPr>
          <w:spacing w:val="-3"/>
          <w:sz w:val="24"/>
          <w:szCs w:val="24"/>
        </w:rPr>
        <w:t xml:space="preserve"> </w:t>
      </w:r>
      <w:r>
        <w:rPr>
          <w:sz w:val="24"/>
          <w:szCs w:val="24"/>
        </w:rPr>
        <w:t>model,</w:t>
      </w:r>
      <w:r>
        <w:rPr>
          <w:spacing w:val="-7"/>
          <w:sz w:val="24"/>
          <w:szCs w:val="24"/>
        </w:rPr>
        <w:t xml:space="preserve"> </w:t>
      </w:r>
      <w:r>
        <w:rPr>
          <w:sz w:val="24"/>
          <w:szCs w:val="24"/>
        </w:rPr>
        <w:t>is sustainably contributing value to the economy of agriculture.</w:t>
      </w:r>
    </w:p>
    <w:p w14:paraId="56C99D1D" w14:textId="77777777" w:rsidR="001C26D9" w:rsidRDefault="001C26D9">
      <w:pPr>
        <w:pStyle w:val="BodyText"/>
        <w:spacing w:before="118"/>
        <w:rPr>
          <w:b/>
          <w:bCs/>
        </w:rPr>
      </w:pPr>
    </w:p>
    <w:p w14:paraId="0F9D5082" w14:textId="77777777" w:rsidR="001C26D9" w:rsidRDefault="001C26D9">
      <w:pPr>
        <w:pStyle w:val="ListParagraph"/>
        <w:spacing w:line="336" w:lineRule="auto"/>
        <w:rPr>
          <w:sz w:val="28"/>
        </w:rPr>
        <w:sectPr w:rsidR="001C26D9">
          <w:pgSz w:w="11930" w:h="16860"/>
          <w:pgMar w:top="1040" w:right="0" w:bottom="1160" w:left="283" w:header="0" w:footer="970" w:gutter="0"/>
          <w:cols w:space="720"/>
        </w:sectPr>
      </w:pPr>
    </w:p>
    <w:p w14:paraId="21263F14" w14:textId="77777777" w:rsidR="001C26D9" w:rsidRDefault="00000000">
      <w:pPr>
        <w:pStyle w:val="Heading4"/>
        <w:spacing w:before="67"/>
        <w:ind w:left="686" w:right="953"/>
        <w:jc w:val="center"/>
      </w:pPr>
      <w:r>
        <w:rPr>
          <w:spacing w:val="-2"/>
        </w:rPr>
        <w:lastRenderedPageBreak/>
        <w:t>Chapter</w:t>
      </w:r>
      <w:r>
        <w:rPr>
          <w:spacing w:val="-11"/>
        </w:rPr>
        <w:t xml:space="preserve"> </w:t>
      </w:r>
      <w:r>
        <w:rPr>
          <w:spacing w:val="-2"/>
        </w:rPr>
        <w:t>2:</w:t>
      </w:r>
      <w:r>
        <w:rPr>
          <w:spacing w:val="-6"/>
        </w:rPr>
        <w:t xml:space="preserve"> </w:t>
      </w:r>
      <w:r>
        <w:rPr>
          <w:spacing w:val="-2"/>
        </w:rPr>
        <w:t>Literature</w:t>
      </w:r>
      <w:r>
        <w:rPr>
          <w:spacing w:val="-1"/>
        </w:rPr>
        <w:t xml:space="preserve"> </w:t>
      </w:r>
      <w:r>
        <w:rPr>
          <w:spacing w:val="-2"/>
        </w:rPr>
        <w:t>Review</w:t>
      </w:r>
    </w:p>
    <w:p w14:paraId="534EB06A" w14:textId="77777777" w:rsidR="001C26D9" w:rsidRDefault="001C26D9">
      <w:pPr>
        <w:pStyle w:val="BodyText"/>
        <w:rPr>
          <w:b/>
        </w:rPr>
      </w:pPr>
    </w:p>
    <w:p w14:paraId="0CD2BDA9" w14:textId="77777777" w:rsidR="001C26D9" w:rsidRDefault="001C26D9">
      <w:pPr>
        <w:pStyle w:val="BodyText"/>
        <w:spacing w:before="311"/>
        <w:rPr>
          <w:b/>
        </w:rPr>
      </w:pPr>
    </w:p>
    <w:p w14:paraId="0BC2A622" w14:textId="1DECC4CC" w:rsidR="001C26D9" w:rsidRDefault="006856A0">
      <w:pPr>
        <w:ind w:left="437"/>
        <w:rPr>
          <w:b/>
          <w:sz w:val="28"/>
        </w:rPr>
      </w:pPr>
      <w:r>
        <w:rPr>
          <w:b/>
          <w:spacing w:val="-8"/>
          <w:sz w:val="28"/>
        </w:rPr>
        <w:t>2.1 Review</w:t>
      </w:r>
      <w:r w:rsidR="0009449C">
        <w:rPr>
          <w:b/>
          <w:spacing w:val="-8"/>
          <w:sz w:val="28"/>
        </w:rPr>
        <w:t xml:space="preserve"> </w:t>
      </w:r>
      <w:proofErr w:type="gramStart"/>
      <w:r>
        <w:rPr>
          <w:b/>
          <w:spacing w:val="-8"/>
          <w:sz w:val="28"/>
        </w:rPr>
        <w:t>of</w:t>
      </w:r>
      <w:r w:rsidR="0009449C">
        <w:rPr>
          <w:b/>
          <w:spacing w:val="-8"/>
          <w:sz w:val="28"/>
        </w:rPr>
        <w:t xml:space="preserve"> </w:t>
      </w:r>
      <w:r>
        <w:rPr>
          <w:b/>
          <w:spacing w:val="-29"/>
          <w:sz w:val="28"/>
        </w:rPr>
        <w:t xml:space="preserve"> </w:t>
      </w:r>
      <w:r>
        <w:rPr>
          <w:b/>
          <w:spacing w:val="-8"/>
          <w:sz w:val="28"/>
        </w:rPr>
        <w:t>Relevant</w:t>
      </w:r>
      <w:proofErr w:type="gramEnd"/>
      <w:r>
        <w:rPr>
          <w:b/>
          <w:spacing w:val="-35"/>
          <w:sz w:val="28"/>
        </w:rPr>
        <w:t xml:space="preserve"> </w:t>
      </w:r>
      <w:r>
        <w:rPr>
          <w:b/>
          <w:spacing w:val="-8"/>
          <w:sz w:val="28"/>
        </w:rPr>
        <w:t>Previous</w:t>
      </w:r>
      <w:r>
        <w:rPr>
          <w:b/>
          <w:spacing w:val="-37"/>
          <w:sz w:val="28"/>
        </w:rPr>
        <w:t xml:space="preserve"> </w:t>
      </w:r>
      <w:r>
        <w:rPr>
          <w:b/>
          <w:spacing w:val="-8"/>
          <w:sz w:val="28"/>
        </w:rPr>
        <w:t>Work</w:t>
      </w:r>
    </w:p>
    <w:p w14:paraId="456C207F" w14:textId="77777777" w:rsidR="001C26D9" w:rsidRDefault="001C26D9">
      <w:pPr>
        <w:pStyle w:val="BodyText"/>
        <w:spacing w:before="81"/>
        <w:rPr>
          <w:b/>
          <w:sz w:val="24"/>
          <w:szCs w:val="24"/>
        </w:rPr>
      </w:pPr>
    </w:p>
    <w:p w14:paraId="6027802D" w14:textId="77777777" w:rsidR="001C26D9" w:rsidRDefault="00000000">
      <w:pPr>
        <w:pStyle w:val="BodyText"/>
        <w:ind w:left="437"/>
        <w:rPr>
          <w:sz w:val="24"/>
          <w:szCs w:val="24"/>
        </w:rPr>
      </w:pPr>
      <w:r>
        <w:rPr>
          <w:sz w:val="24"/>
          <w:szCs w:val="24"/>
        </w:rPr>
        <w:t>Overview</w:t>
      </w:r>
      <w:r>
        <w:rPr>
          <w:spacing w:val="-9"/>
          <w:sz w:val="24"/>
          <w:szCs w:val="24"/>
        </w:rPr>
        <w:t xml:space="preserve"> </w:t>
      </w:r>
      <w:r>
        <w:rPr>
          <w:sz w:val="24"/>
          <w:szCs w:val="24"/>
        </w:rPr>
        <w:t>of</w:t>
      </w:r>
      <w:r>
        <w:rPr>
          <w:spacing w:val="-11"/>
          <w:sz w:val="24"/>
          <w:szCs w:val="24"/>
        </w:rPr>
        <w:t xml:space="preserve"> </w:t>
      </w:r>
      <w:r>
        <w:rPr>
          <w:sz w:val="24"/>
          <w:szCs w:val="24"/>
        </w:rPr>
        <w:t>Past</w:t>
      </w:r>
      <w:r>
        <w:rPr>
          <w:spacing w:val="-7"/>
          <w:sz w:val="24"/>
          <w:szCs w:val="24"/>
        </w:rPr>
        <w:t xml:space="preserve"> </w:t>
      </w:r>
      <w:r>
        <w:rPr>
          <w:sz w:val="24"/>
          <w:szCs w:val="24"/>
        </w:rPr>
        <w:t>Research</w:t>
      </w:r>
      <w:r>
        <w:rPr>
          <w:spacing w:val="-9"/>
          <w:sz w:val="24"/>
          <w:szCs w:val="24"/>
        </w:rPr>
        <w:t xml:space="preserve"> </w:t>
      </w:r>
      <w:r>
        <w:rPr>
          <w:sz w:val="24"/>
          <w:szCs w:val="24"/>
        </w:rPr>
        <w:t>on</w:t>
      </w:r>
      <w:r>
        <w:rPr>
          <w:spacing w:val="-9"/>
          <w:sz w:val="24"/>
          <w:szCs w:val="24"/>
        </w:rPr>
        <w:t xml:space="preserve"> </w:t>
      </w:r>
      <w:r>
        <w:rPr>
          <w:sz w:val="24"/>
          <w:szCs w:val="24"/>
        </w:rPr>
        <w:t>the</w:t>
      </w:r>
      <w:r>
        <w:rPr>
          <w:spacing w:val="-10"/>
          <w:sz w:val="24"/>
          <w:szCs w:val="24"/>
        </w:rPr>
        <w:t xml:space="preserve"> </w:t>
      </w:r>
      <w:r>
        <w:rPr>
          <w:spacing w:val="-2"/>
          <w:sz w:val="24"/>
          <w:szCs w:val="24"/>
        </w:rPr>
        <w:t>Problem</w:t>
      </w:r>
    </w:p>
    <w:p w14:paraId="666D2898" w14:textId="77777777" w:rsidR="001C26D9" w:rsidRDefault="001C26D9">
      <w:pPr>
        <w:pStyle w:val="BodyText"/>
        <w:spacing w:before="83"/>
        <w:rPr>
          <w:sz w:val="24"/>
          <w:szCs w:val="24"/>
        </w:rPr>
      </w:pPr>
    </w:p>
    <w:p w14:paraId="04BB3ECA" w14:textId="77777777" w:rsidR="001C26D9" w:rsidRDefault="00000000">
      <w:pPr>
        <w:pStyle w:val="BodyText"/>
        <w:spacing w:line="360" w:lineRule="auto"/>
        <w:ind w:left="437" w:right="1015"/>
        <w:rPr>
          <w:sz w:val="24"/>
          <w:szCs w:val="24"/>
        </w:rPr>
      </w:pPr>
      <w:r>
        <w:rPr>
          <w:sz w:val="24"/>
          <w:szCs w:val="24"/>
        </w:rPr>
        <w:t>Crop price forecasting is one of the vital areas of work under agricultural economics and data</w:t>
      </w:r>
      <w:r>
        <w:rPr>
          <w:spacing w:val="-9"/>
          <w:sz w:val="24"/>
          <w:szCs w:val="24"/>
        </w:rPr>
        <w:t xml:space="preserve"> </w:t>
      </w:r>
      <w:r>
        <w:rPr>
          <w:sz w:val="24"/>
          <w:szCs w:val="24"/>
        </w:rPr>
        <w:t>science.</w:t>
      </w:r>
      <w:r>
        <w:rPr>
          <w:spacing w:val="-7"/>
          <w:sz w:val="24"/>
          <w:szCs w:val="24"/>
        </w:rPr>
        <w:t xml:space="preserve"> </w:t>
      </w:r>
      <w:r>
        <w:rPr>
          <w:sz w:val="24"/>
          <w:szCs w:val="24"/>
        </w:rPr>
        <w:t>Several</w:t>
      </w:r>
      <w:r>
        <w:rPr>
          <w:spacing w:val="-11"/>
          <w:sz w:val="24"/>
          <w:szCs w:val="24"/>
        </w:rPr>
        <w:t xml:space="preserve"> </w:t>
      </w:r>
      <w:r>
        <w:rPr>
          <w:sz w:val="24"/>
          <w:szCs w:val="24"/>
        </w:rPr>
        <w:t>techniques</w:t>
      </w:r>
      <w:r>
        <w:rPr>
          <w:spacing w:val="-7"/>
          <w:sz w:val="24"/>
          <w:szCs w:val="24"/>
        </w:rPr>
        <w:t xml:space="preserve"> </w:t>
      </w:r>
      <w:r>
        <w:rPr>
          <w:sz w:val="24"/>
          <w:szCs w:val="24"/>
        </w:rPr>
        <w:t>have</w:t>
      </w:r>
      <w:r>
        <w:rPr>
          <w:spacing w:val="-12"/>
          <w:sz w:val="24"/>
          <w:szCs w:val="24"/>
        </w:rPr>
        <w:t xml:space="preserve"> </w:t>
      </w:r>
      <w:r>
        <w:rPr>
          <w:sz w:val="24"/>
          <w:szCs w:val="24"/>
        </w:rPr>
        <w:t>been</w:t>
      </w:r>
      <w:r>
        <w:rPr>
          <w:spacing w:val="-8"/>
          <w:sz w:val="24"/>
          <w:szCs w:val="24"/>
        </w:rPr>
        <w:t xml:space="preserve"> </w:t>
      </w:r>
      <w:r>
        <w:rPr>
          <w:sz w:val="24"/>
          <w:szCs w:val="24"/>
        </w:rPr>
        <w:t>developed</w:t>
      </w:r>
      <w:r>
        <w:rPr>
          <w:spacing w:val="-5"/>
          <w:sz w:val="24"/>
          <w:szCs w:val="24"/>
        </w:rPr>
        <w:t xml:space="preserve"> </w:t>
      </w:r>
      <w:r>
        <w:rPr>
          <w:sz w:val="24"/>
          <w:szCs w:val="24"/>
        </w:rPr>
        <w:t>for</w:t>
      </w:r>
      <w:r>
        <w:rPr>
          <w:spacing w:val="-12"/>
          <w:sz w:val="24"/>
          <w:szCs w:val="24"/>
        </w:rPr>
        <w:t xml:space="preserve"> </w:t>
      </w:r>
      <w:r>
        <w:rPr>
          <w:sz w:val="24"/>
          <w:szCs w:val="24"/>
        </w:rPr>
        <w:t>better</w:t>
      </w:r>
      <w:r>
        <w:rPr>
          <w:spacing w:val="-11"/>
          <w:sz w:val="24"/>
          <w:szCs w:val="24"/>
        </w:rPr>
        <w:t xml:space="preserve"> </w:t>
      </w:r>
      <w:r>
        <w:rPr>
          <w:sz w:val="24"/>
          <w:szCs w:val="24"/>
        </w:rPr>
        <w:t>accuracy</w:t>
      </w:r>
      <w:r>
        <w:rPr>
          <w:spacing w:val="-8"/>
          <w:sz w:val="24"/>
          <w:szCs w:val="24"/>
        </w:rPr>
        <w:t xml:space="preserve"> </w:t>
      </w:r>
      <w:r>
        <w:rPr>
          <w:sz w:val="24"/>
          <w:szCs w:val="24"/>
        </w:rPr>
        <w:t>in</w:t>
      </w:r>
      <w:r>
        <w:rPr>
          <w:spacing w:val="-9"/>
          <w:sz w:val="24"/>
          <w:szCs w:val="24"/>
        </w:rPr>
        <w:t xml:space="preserve"> </w:t>
      </w:r>
      <w:r>
        <w:rPr>
          <w:sz w:val="24"/>
          <w:szCs w:val="24"/>
        </w:rPr>
        <w:t>the</w:t>
      </w:r>
      <w:r>
        <w:rPr>
          <w:spacing w:val="-7"/>
          <w:sz w:val="24"/>
          <w:szCs w:val="24"/>
        </w:rPr>
        <w:t xml:space="preserve"> </w:t>
      </w:r>
      <w:r>
        <w:rPr>
          <w:sz w:val="24"/>
          <w:szCs w:val="24"/>
        </w:rPr>
        <w:t>forecasting of crop prices. This section summaries major past research as well as approaches used in crop price forecasting.</w:t>
      </w:r>
    </w:p>
    <w:p w14:paraId="1E64909E" w14:textId="77777777" w:rsidR="001C26D9" w:rsidRDefault="001C26D9">
      <w:pPr>
        <w:pStyle w:val="BodyText"/>
      </w:pPr>
    </w:p>
    <w:p w14:paraId="130CD0F2" w14:textId="77777777" w:rsidR="001C26D9" w:rsidRDefault="001C26D9">
      <w:pPr>
        <w:pStyle w:val="BodyText"/>
        <w:spacing w:before="315"/>
      </w:pPr>
    </w:p>
    <w:p w14:paraId="6DB89BB1" w14:textId="5353AC85" w:rsidR="001C26D9" w:rsidRPr="006856A0" w:rsidRDefault="006856A0" w:rsidP="006856A0">
      <w:pPr>
        <w:tabs>
          <w:tab w:val="left" w:pos="853"/>
        </w:tabs>
        <w:rPr>
          <w:b/>
          <w:bCs/>
          <w:sz w:val="28"/>
        </w:rPr>
      </w:pPr>
      <w:r>
        <w:rPr>
          <w:b/>
          <w:bCs/>
          <w:sz w:val="28"/>
        </w:rPr>
        <w:t xml:space="preserve">      2.1.1 </w:t>
      </w:r>
      <w:r w:rsidRPr="006856A0">
        <w:rPr>
          <w:b/>
          <w:bCs/>
          <w:sz w:val="28"/>
        </w:rPr>
        <w:t>Traditional</w:t>
      </w:r>
      <w:r w:rsidRPr="006856A0">
        <w:rPr>
          <w:b/>
          <w:bCs/>
          <w:spacing w:val="-16"/>
          <w:sz w:val="28"/>
        </w:rPr>
        <w:t xml:space="preserve"> </w:t>
      </w:r>
      <w:r w:rsidRPr="006856A0">
        <w:rPr>
          <w:b/>
          <w:bCs/>
          <w:sz w:val="28"/>
        </w:rPr>
        <w:t>Approaches</w:t>
      </w:r>
      <w:r w:rsidRPr="006856A0">
        <w:rPr>
          <w:b/>
          <w:bCs/>
          <w:spacing w:val="-14"/>
          <w:sz w:val="28"/>
        </w:rPr>
        <w:t xml:space="preserve"> </w:t>
      </w:r>
      <w:r w:rsidRPr="006856A0">
        <w:rPr>
          <w:b/>
          <w:bCs/>
          <w:sz w:val="28"/>
        </w:rPr>
        <w:t>of</w:t>
      </w:r>
      <w:r w:rsidRPr="006856A0">
        <w:rPr>
          <w:b/>
          <w:bCs/>
          <w:spacing w:val="-17"/>
          <w:sz w:val="28"/>
        </w:rPr>
        <w:t xml:space="preserve"> </w:t>
      </w:r>
      <w:r w:rsidRPr="006856A0">
        <w:rPr>
          <w:b/>
          <w:bCs/>
          <w:sz w:val="28"/>
        </w:rPr>
        <w:t>Crop</w:t>
      </w:r>
      <w:r w:rsidRPr="006856A0">
        <w:rPr>
          <w:b/>
          <w:bCs/>
          <w:spacing w:val="-18"/>
          <w:sz w:val="28"/>
        </w:rPr>
        <w:t xml:space="preserve"> </w:t>
      </w:r>
      <w:r w:rsidRPr="006856A0">
        <w:rPr>
          <w:b/>
          <w:bCs/>
          <w:sz w:val="28"/>
        </w:rPr>
        <w:t>Price</w:t>
      </w:r>
      <w:r w:rsidRPr="006856A0">
        <w:rPr>
          <w:b/>
          <w:bCs/>
          <w:spacing w:val="-15"/>
          <w:sz w:val="28"/>
        </w:rPr>
        <w:t xml:space="preserve"> </w:t>
      </w:r>
      <w:r w:rsidRPr="006856A0">
        <w:rPr>
          <w:b/>
          <w:bCs/>
          <w:spacing w:val="-2"/>
          <w:sz w:val="28"/>
        </w:rPr>
        <w:t>Forecasting</w:t>
      </w:r>
    </w:p>
    <w:p w14:paraId="5E39D5F3" w14:textId="77777777" w:rsidR="001C26D9" w:rsidRDefault="001C26D9">
      <w:pPr>
        <w:pStyle w:val="BodyText"/>
        <w:spacing w:before="79"/>
      </w:pPr>
    </w:p>
    <w:p w14:paraId="6BD1C6D5" w14:textId="77777777" w:rsidR="001C26D9" w:rsidRDefault="00000000">
      <w:pPr>
        <w:pStyle w:val="BodyText"/>
        <w:spacing w:line="360" w:lineRule="auto"/>
        <w:ind w:left="437" w:right="790"/>
        <w:rPr>
          <w:sz w:val="24"/>
          <w:szCs w:val="24"/>
        </w:rPr>
      </w:pPr>
      <w:r>
        <w:rPr>
          <w:sz w:val="24"/>
          <w:szCs w:val="24"/>
        </w:rPr>
        <w:t>Early</w:t>
      </w:r>
      <w:r>
        <w:rPr>
          <w:spacing w:val="-5"/>
          <w:sz w:val="24"/>
          <w:szCs w:val="24"/>
        </w:rPr>
        <w:t xml:space="preserve"> </w:t>
      </w:r>
      <w:r>
        <w:rPr>
          <w:sz w:val="24"/>
          <w:szCs w:val="24"/>
        </w:rPr>
        <w:t>studies</w:t>
      </w:r>
      <w:r>
        <w:rPr>
          <w:spacing w:val="-6"/>
          <w:sz w:val="24"/>
          <w:szCs w:val="24"/>
        </w:rPr>
        <w:t xml:space="preserve"> </w:t>
      </w:r>
      <w:r>
        <w:rPr>
          <w:sz w:val="24"/>
          <w:szCs w:val="24"/>
        </w:rPr>
        <w:t>relied</w:t>
      </w:r>
      <w:r>
        <w:rPr>
          <w:spacing w:val="-6"/>
          <w:sz w:val="24"/>
          <w:szCs w:val="24"/>
        </w:rPr>
        <w:t xml:space="preserve"> </w:t>
      </w:r>
      <w:r>
        <w:rPr>
          <w:sz w:val="24"/>
          <w:szCs w:val="24"/>
        </w:rPr>
        <w:t>on</w:t>
      </w:r>
      <w:r>
        <w:rPr>
          <w:spacing w:val="-6"/>
          <w:sz w:val="24"/>
          <w:szCs w:val="24"/>
        </w:rPr>
        <w:t xml:space="preserve"> </w:t>
      </w:r>
      <w:r>
        <w:rPr>
          <w:sz w:val="24"/>
          <w:szCs w:val="24"/>
        </w:rPr>
        <w:t>statistical</w:t>
      </w:r>
      <w:r>
        <w:rPr>
          <w:spacing w:val="-2"/>
          <w:sz w:val="24"/>
          <w:szCs w:val="24"/>
        </w:rPr>
        <w:t xml:space="preserve"> </w:t>
      </w:r>
      <w:r>
        <w:rPr>
          <w:sz w:val="24"/>
          <w:szCs w:val="24"/>
        </w:rPr>
        <w:t>modeling,</w:t>
      </w:r>
      <w:r>
        <w:rPr>
          <w:spacing w:val="-5"/>
          <w:sz w:val="24"/>
          <w:szCs w:val="24"/>
        </w:rPr>
        <w:t xml:space="preserve"> </w:t>
      </w:r>
      <w:r>
        <w:rPr>
          <w:sz w:val="24"/>
          <w:szCs w:val="24"/>
        </w:rPr>
        <w:t>such</w:t>
      </w:r>
      <w:r>
        <w:rPr>
          <w:spacing w:val="-3"/>
          <w:sz w:val="24"/>
          <w:szCs w:val="24"/>
        </w:rPr>
        <w:t xml:space="preserve"> </w:t>
      </w:r>
      <w:r>
        <w:rPr>
          <w:sz w:val="24"/>
          <w:szCs w:val="24"/>
        </w:rPr>
        <w:t>as</w:t>
      </w:r>
      <w:r>
        <w:rPr>
          <w:spacing w:val="-4"/>
          <w:sz w:val="24"/>
          <w:szCs w:val="24"/>
        </w:rPr>
        <w:t xml:space="preserve"> </w:t>
      </w:r>
      <w:r>
        <w:rPr>
          <w:sz w:val="24"/>
          <w:szCs w:val="24"/>
        </w:rPr>
        <w:t>time</w:t>
      </w:r>
      <w:r>
        <w:rPr>
          <w:spacing w:val="-7"/>
          <w:sz w:val="24"/>
          <w:szCs w:val="24"/>
        </w:rPr>
        <w:t xml:space="preserve"> </w:t>
      </w:r>
      <w:r>
        <w:rPr>
          <w:sz w:val="24"/>
          <w:szCs w:val="24"/>
        </w:rPr>
        <w:t>series</w:t>
      </w:r>
      <w:r>
        <w:rPr>
          <w:spacing w:val="-4"/>
          <w:sz w:val="24"/>
          <w:szCs w:val="24"/>
        </w:rPr>
        <w:t xml:space="preserve"> </w:t>
      </w:r>
      <w:r>
        <w:rPr>
          <w:sz w:val="24"/>
          <w:szCs w:val="24"/>
        </w:rPr>
        <w:t>analysis,</w:t>
      </w:r>
      <w:r>
        <w:rPr>
          <w:spacing w:val="-7"/>
          <w:sz w:val="24"/>
          <w:szCs w:val="24"/>
        </w:rPr>
        <w:t xml:space="preserve"> </w:t>
      </w:r>
      <w:r>
        <w:rPr>
          <w:sz w:val="24"/>
          <w:szCs w:val="24"/>
        </w:rPr>
        <w:t>ARIMA,</w:t>
      </w:r>
      <w:r>
        <w:rPr>
          <w:spacing w:val="-2"/>
          <w:sz w:val="24"/>
          <w:szCs w:val="24"/>
        </w:rPr>
        <w:t xml:space="preserve"> </w:t>
      </w:r>
      <w:r>
        <w:rPr>
          <w:sz w:val="24"/>
          <w:szCs w:val="24"/>
        </w:rPr>
        <w:t>and</w:t>
      </w:r>
      <w:r>
        <w:rPr>
          <w:spacing w:val="-9"/>
          <w:sz w:val="24"/>
          <w:szCs w:val="24"/>
        </w:rPr>
        <w:t xml:space="preserve"> </w:t>
      </w:r>
      <w:r>
        <w:rPr>
          <w:sz w:val="24"/>
          <w:szCs w:val="24"/>
        </w:rPr>
        <w:t>linear regression,</w:t>
      </w:r>
      <w:r>
        <w:rPr>
          <w:spacing w:val="-11"/>
          <w:sz w:val="24"/>
          <w:szCs w:val="24"/>
        </w:rPr>
        <w:t xml:space="preserve"> </w:t>
      </w:r>
      <w:r>
        <w:rPr>
          <w:sz w:val="24"/>
          <w:szCs w:val="24"/>
        </w:rPr>
        <w:t>for</w:t>
      </w:r>
      <w:r>
        <w:rPr>
          <w:spacing w:val="-7"/>
          <w:sz w:val="24"/>
          <w:szCs w:val="24"/>
        </w:rPr>
        <w:t xml:space="preserve"> </w:t>
      </w:r>
      <w:r>
        <w:rPr>
          <w:sz w:val="24"/>
          <w:szCs w:val="24"/>
        </w:rPr>
        <w:t>crop</w:t>
      </w:r>
      <w:r>
        <w:rPr>
          <w:spacing w:val="-11"/>
          <w:sz w:val="24"/>
          <w:szCs w:val="24"/>
        </w:rPr>
        <w:t xml:space="preserve"> </w:t>
      </w:r>
      <w:r>
        <w:rPr>
          <w:sz w:val="24"/>
          <w:szCs w:val="24"/>
        </w:rPr>
        <w:t>price</w:t>
      </w:r>
      <w:r>
        <w:rPr>
          <w:spacing w:val="-7"/>
          <w:sz w:val="24"/>
          <w:szCs w:val="24"/>
        </w:rPr>
        <w:t xml:space="preserve"> </w:t>
      </w:r>
      <w:r>
        <w:rPr>
          <w:sz w:val="24"/>
          <w:szCs w:val="24"/>
        </w:rPr>
        <w:t>forecasting.</w:t>
      </w:r>
      <w:r>
        <w:rPr>
          <w:spacing w:val="-9"/>
          <w:sz w:val="24"/>
          <w:szCs w:val="24"/>
        </w:rPr>
        <w:t xml:space="preserve"> </w:t>
      </w:r>
      <w:r>
        <w:rPr>
          <w:sz w:val="24"/>
          <w:szCs w:val="24"/>
        </w:rPr>
        <w:t>Experiments</w:t>
      </w:r>
      <w:r>
        <w:rPr>
          <w:spacing w:val="-8"/>
          <w:sz w:val="24"/>
          <w:szCs w:val="24"/>
        </w:rPr>
        <w:t xml:space="preserve"> </w:t>
      </w:r>
      <w:r>
        <w:rPr>
          <w:sz w:val="24"/>
          <w:szCs w:val="24"/>
        </w:rPr>
        <w:t>demonstrated</w:t>
      </w:r>
      <w:r>
        <w:rPr>
          <w:spacing w:val="-9"/>
          <w:sz w:val="24"/>
          <w:szCs w:val="24"/>
        </w:rPr>
        <w:t xml:space="preserve"> </w:t>
      </w:r>
      <w:r>
        <w:rPr>
          <w:sz w:val="24"/>
          <w:szCs w:val="24"/>
        </w:rPr>
        <w:t>that</w:t>
      </w:r>
      <w:r>
        <w:rPr>
          <w:spacing w:val="-8"/>
          <w:sz w:val="24"/>
          <w:szCs w:val="24"/>
        </w:rPr>
        <w:t xml:space="preserve"> </w:t>
      </w:r>
      <w:r>
        <w:rPr>
          <w:sz w:val="24"/>
          <w:szCs w:val="24"/>
        </w:rPr>
        <w:t>although</w:t>
      </w:r>
      <w:r>
        <w:rPr>
          <w:spacing w:val="-8"/>
          <w:sz w:val="24"/>
          <w:szCs w:val="24"/>
        </w:rPr>
        <w:t xml:space="preserve"> </w:t>
      </w:r>
      <w:r>
        <w:rPr>
          <w:sz w:val="24"/>
          <w:szCs w:val="24"/>
        </w:rPr>
        <w:t>these</w:t>
      </w:r>
      <w:r>
        <w:rPr>
          <w:spacing w:val="-12"/>
          <w:sz w:val="24"/>
          <w:szCs w:val="24"/>
        </w:rPr>
        <w:t xml:space="preserve"> </w:t>
      </w:r>
      <w:r>
        <w:rPr>
          <w:sz w:val="24"/>
          <w:szCs w:val="24"/>
        </w:rPr>
        <w:t>models were effective with stable trends in the market, they did not perform well in situations with sudden climate changes and policy shocks.</w:t>
      </w:r>
    </w:p>
    <w:p w14:paraId="69C5C75F" w14:textId="77777777" w:rsidR="001C26D9" w:rsidRDefault="001C26D9">
      <w:pPr>
        <w:pStyle w:val="BodyText"/>
        <w:spacing w:line="360" w:lineRule="auto"/>
        <w:ind w:left="437" w:right="790"/>
        <w:rPr>
          <w:sz w:val="24"/>
          <w:szCs w:val="24"/>
        </w:rPr>
      </w:pPr>
    </w:p>
    <w:p w14:paraId="637E7A3A" w14:textId="60803887" w:rsidR="001C26D9" w:rsidRPr="006856A0" w:rsidRDefault="00000000" w:rsidP="006856A0">
      <w:pPr>
        <w:pStyle w:val="ListParagraph"/>
        <w:numPr>
          <w:ilvl w:val="2"/>
          <w:numId w:val="29"/>
        </w:numPr>
        <w:tabs>
          <w:tab w:val="left" w:pos="1061"/>
        </w:tabs>
        <w:rPr>
          <w:b/>
          <w:bCs/>
          <w:sz w:val="28"/>
        </w:rPr>
      </w:pPr>
      <w:r w:rsidRPr="006856A0">
        <w:rPr>
          <w:b/>
          <w:bCs/>
          <w:sz w:val="28"/>
        </w:rPr>
        <w:t>Crop</w:t>
      </w:r>
      <w:r w:rsidRPr="006856A0">
        <w:rPr>
          <w:b/>
          <w:bCs/>
          <w:spacing w:val="-20"/>
          <w:sz w:val="28"/>
        </w:rPr>
        <w:t xml:space="preserve"> </w:t>
      </w:r>
      <w:r w:rsidRPr="006856A0">
        <w:rPr>
          <w:b/>
          <w:bCs/>
          <w:sz w:val="28"/>
        </w:rPr>
        <w:t>Price</w:t>
      </w:r>
      <w:r w:rsidRPr="006856A0">
        <w:rPr>
          <w:b/>
          <w:bCs/>
          <w:spacing w:val="-17"/>
          <w:sz w:val="28"/>
        </w:rPr>
        <w:t xml:space="preserve"> </w:t>
      </w:r>
      <w:r w:rsidRPr="006856A0">
        <w:rPr>
          <w:b/>
          <w:bCs/>
          <w:sz w:val="28"/>
        </w:rPr>
        <w:t>Forecasting</w:t>
      </w:r>
      <w:r w:rsidRPr="006856A0">
        <w:rPr>
          <w:b/>
          <w:bCs/>
          <w:spacing w:val="-17"/>
          <w:sz w:val="28"/>
        </w:rPr>
        <w:t xml:space="preserve"> </w:t>
      </w:r>
      <w:r w:rsidRPr="006856A0">
        <w:rPr>
          <w:b/>
          <w:bCs/>
          <w:sz w:val="28"/>
        </w:rPr>
        <w:t>Machine</w:t>
      </w:r>
      <w:r w:rsidRPr="006856A0">
        <w:rPr>
          <w:b/>
          <w:bCs/>
          <w:spacing w:val="-17"/>
          <w:sz w:val="28"/>
        </w:rPr>
        <w:t xml:space="preserve"> </w:t>
      </w:r>
      <w:r w:rsidRPr="006856A0">
        <w:rPr>
          <w:b/>
          <w:bCs/>
          <w:sz w:val="28"/>
        </w:rPr>
        <w:t>Learning</w:t>
      </w:r>
      <w:r w:rsidRPr="006856A0">
        <w:rPr>
          <w:b/>
          <w:bCs/>
          <w:spacing w:val="-16"/>
          <w:sz w:val="28"/>
        </w:rPr>
        <w:t xml:space="preserve"> </w:t>
      </w:r>
      <w:r w:rsidRPr="006856A0">
        <w:rPr>
          <w:b/>
          <w:bCs/>
          <w:spacing w:val="-2"/>
          <w:sz w:val="28"/>
        </w:rPr>
        <w:t>Methods</w:t>
      </w:r>
    </w:p>
    <w:p w14:paraId="0623E06F" w14:textId="77777777" w:rsidR="001C26D9" w:rsidRDefault="001C26D9">
      <w:pPr>
        <w:pStyle w:val="BodyText"/>
        <w:spacing w:before="79"/>
        <w:rPr>
          <w:sz w:val="24"/>
          <w:szCs w:val="24"/>
        </w:rPr>
      </w:pPr>
    </w:p>
    <w:p w14:paraId="2965C23D" w14:textId="77777777" w:rsidR="001C26D9" w:rsidRDefault="00000000">
      <w:pPr>
        <w:pStyle w:val="BodyText"/>
        <w:ind w:left="437"/>
        <w:rPr>
          <w:sz w:val="24"/>
          <w:szCs w:val="24"/>
        </w:rPr>
      </w:pPr>
      <w:r>
        <w:rPr>
          <w:sz w:val="24"/>
          <w:szCs w:val="24"/>
        </w:rPr>
        <w:t>Machine</w:t>
      </w:r>
      <w:r>
        <w:rPr>
          <w:spacing w:val="-20"/>
          <w:sz w:val="24"/>
          <w:szCs w:val="24"/>
        </w:rPr>
        <w:t xml:space="preserve"> </w:t>
      </w:r>
      <w:r>
        <w:rPr>
          <w:sz w:val="24"/>
          <w:szCs w:val="24"/>
        </w:rPr>
        <w:t>learning</w:t>
      </w:r>
      <w:r>
        <w:rPr>
          <w:spacing w:val="-16"/>
          <w:sz w:val="24"/>
          <w:szCs w:val="24"/>
        </w:rPr>
        <w:t xml:space="preserve"> </w:t>
      </w:r>
      <w:r>
        <w:rPr>
          <w:sz w:val="24"/>
          <w:szCs w:val="24"/>
        </w:rPr>
        <w:t>methods</w:t>
      </w:r>
      <w:r>
        <w:rPr>
          <w:spacing w:val="-11"/>
          <w:sz w:val="24"/>
          <w:szCs w:val="24"/>
        </w:rPr>
        <w:t xml:space="preserve"> </w:t>
      </w:r>
      <w:r>
        <w:rPr>
          <w:sz w:val="24"/>
          <w:szCs w:val="24"/>
        </w:rPr>
        <w:t>below</w:t>
      </w:r>
      <w:r>
        <w:rPr>
          <w:spacing w:val="-12"/>
          <w:sz w:val="24"/>
          <w:szCs w:val="24"/>
        </w:rPr>
        <w:t xml:space="preserve"> </w:t>
      </w:r>
      <w:r>
        <w:rPr>
          <w:sz w:val="24"/>
          <w:szCs w:val="24"/>
        </w:rPr>
        <w:t>have</w:t>
      </w:r>
      <w:r>
        <w:rPr>
          <w:spacing w:val="-16"/>
          <w:sz w:val="24"/>
          <w:szCs w:val="24"/>
        </w:rPr>
        <w:t xml:space="preserve"> </w:t>
      </w:r>
      <w:r>
        <w:rPr>
          <w:sz w:val="24"/>
          <w:szCs w:val="24"/>
        </w:rPr>
        <w:t>been</w:t>
      </w:r>
      <w:r>
        <w:rPr>
          <w:spacing w:val="-15"/>
          <w:sz w:val="24"/>
          <w:szCs w:val="24"/>
        </w:rPr>
        <w:t xml:space="preserve"> </w:t>
      </w:r>
      <w:r>
        <w:rPr>
          <w:sz w:val="24"/>
          <w:szCs w:val="24"/>
        </w:rPr>
        <w:t>explored</w:t>
      </w:r>
      <w:r>
        <w:rPr>
          <w:spacing w:val="-15"/>
          <w:sz w:val="24"/>
          <w:szCs w:val="24"/>
        </w:rPr>
        <w:t xml:space="preserve"> </w:t>
      </w:r>
      <w:r>
        <w:rPr>
          <w:sz w:val="24"/>
          <w:szCs w:val="24"/>
        </w:rPr>
        <w:t>in</w:t>
      </w:r>
      <w:r>
        <w:rPr>
          <w:spacing w:val="-13"/>
          <w:sz w:val="24"/>
          <w:szCs w:val="24"/>
        </w:rPr>
        <w:t xml:space="preserve"> </w:t>
      </w:r>
      <w:r>
        <w:rPr>
          <w:sz w:val="24"/>
          <w:szCs w:val="24"/>
        </w:rPr>
        <w:t>recent</w:t>
      </w:r>
      <w:r>
        <w:rPr>
          <w:spacing w:val="-14"/>
          <w:sz w:val="24"/>
          <w:szCs w:val="24"/>
        </w:rPr>
        <w:t xml:space="preserve"> </w:t>
      </w:r>
      <w:r>
        <w:rPr>
          <w:spacing w:val="-2"/>
          <w:sz w:val="24"/>
          <w:szCs w:val="24"/>
        </w:rPr>
        <w:t>works:</w:t>
      </w:r>
    </w:p>
    <w:p w14:paraId="3FD975AD" w14:textId="77777777" w:rsidR="001C26D9" w:rsidRDefault="001C26D9">
      <w:pPr>
        <w:pStyle w:val="BodyText"/>
        <w:spacing w:before="77"/>
        <w:rPr>
          <w:sz w:val="24"/>
          <w:szCs w:val="24"/>
        </w:rPr>
      </w:pPr>
    </w:p>
    <w:p w14:paraId="14844DAF" w14:textId="77777777" w:rsidR="001C26D9" w:rsidRDefault="00000000">
      <w:pPr>
        <w:pStyle w:val="ListParagraph"/>
        <w:numPr>
          <w:ilvl w:val="3"/>
          <w:numId w:val="11"/>
        </w:numPr>
        <w:tabs>
          <w:tab w:val="left" w:pos="1157"/>
          <w:tab w:val="left" w:pos="1226"/>
        </w:tabs>
        <w:spacing w:line="338" w:lineRule="auto"/>
        <w:ind w:right="837" w:hanging="361"/>
        <w:rPr>
          <w:sz w:val="24"/>
          <w:szCs w:val="24"/>
        </w:rPr>
      </w:pPr>
      <w:r>
        <w:rPr>
          <w:sz w:val="24"/>
          <w:szCs w:val="24"/>
        </w:rPr>
        <w:tab/>
        <w:t>Decision</w:t>
      </w:r>
      <w:r>
        <w:rPr>
          <w:spacing w:val="-8"/>
          <w:sz w:val="24"/>
          <w:szCs w:val="24"/>
        </w:rPr>
        <w:t xml:space="preserve"> </w:t>
      </w:r>
      <w:r>
        <w:rPr>
          <w:sz w:val="24"/>
          <w:szCs w:val="24"/>
        </w:rPr>
        <w:t>Trees</w:t>
      </w:r>
      <w:r>
        <w:rPr>
          <w:spacing w:val="-8"/>
          <w:sz w:val="24"/>
          <w:szCs w:val="24"/>
        </w:rPr>
        <w:t xml:space="preserve"> </w:t>
      </w:r>
      <w:r>
        <w:rPr>
          <w:sz w:val="24"/>
          <w:szCs w:val="24"/>
        </w:rPr>
        <w:t>and</w:t>
      </w:r>
      <w:r>
        <w:rPr>
          <w:spacing w:val="-9"/>
          <w:sz w:val="24"/>
          <w:szCs w:val="24"/>
        </w:rPr>
        <w:t xml:space="preserve"> </w:t>
      </w:r>
      <w:r>
        <w:rPr>
          <w:sz w:val="24"/>
          <w:szCs w:val="24"/>
        </w:rPr>
        <w:t>Random</w:t>
      </w:r>
      <w:r>
        <w:rPr>
          <w:spacing w:val="-9"/>
          <w:sz w:val="24"/>
          <w:szCs w:val="24"/>
        </w:rPr>
        <w:t xml:space="preserve"> </w:t>
      </w:r>
      <w:r>
        <w:rPr>
          <w:sz w:val="24"/>
          <w:szCs w:val="24"/>
        </w:rPr>
        <w:t>Forest</w:t>
      </w:r>
      <w:r>
        <w:rPr>
          <w:spacing w:val="-8"/>
          <w:sz w:val="24"/>
          <w:szCs w:val="24"/>
        </w:rPr>
        <w:t xml:space="preserve"> </w:t>
      </w:r>
      <w:r>
        <w:rPr>
          <w:sz w:val="24"/>
          <w:szCs w:val="24"/>
        </w:rPr>
        <w:t>–</w:t>
      </w:r>
      <w:r>
        <w:rPr>
          <w:spacing w:val="-9"/>
          <w:sz w:val="24"/>
          <w:szCs w:val="24"/>
        </w:rPr>
        <w:t xml:space="preserve"> </w:t>
      </w:r>
      <w:r>
        <w:rPr>
          <w:sz w:val="24"/>
          <w:szCs w:val="24"/>
        </w:rPr>
        <w:t>Used</w:t>
      </w:r>
      <w:r>
        <w:rPr>
          <w:spacing w:val="-13"/>
          <w:sz w:val="24"/>
          <w:szCs w:val="24"/>
        </w:rPr>
        <w:t xml:space="preserve"> </w:t>
      </w:r>
      <w:r>
        <w:rPr>
          <w:sz w:val="24"/>
          <w:szCs w:val="24"/>
        </w:rPr>
        <w:t>to</w:t>
      </w:r>
      <w:r>
        <w:rPr>
          <w:spacing w:val="-8"/>
          <w:sz w:val="24"/>
          <w:szCs w:val="24"/>
        </w:rPr>
        <w:t xml:space="preserve"> </w:t>
      </w:r>
      <w:r>
        <w:rPr>
          <w:sz w:val="24"/>
          <w:szCs w:val="24"/>
        </w:rPr>
        <w:t>forecast</w:t>
      </w:r>
      <w:r>
        <w:rPr>
          <w:spacing w:val="-8"/>
          <w:sz w:val="24"/>
          <w:szCs w:val="24"/>
        </w:rPr>
        <w:t xml:space="preserve"> </w:t>
      </w:r>
      <w:r>
        <w:rPr>
          <w:sz w:val="24"/>
          <w:szCs w:val="24"/>
        </w:rPr>
        <w:t>price</w:t>
      </w:r>
      <w:r>
        <w:rPr>
          <w:spacing w:val="-9"/>
          <w:sz w:val="24"/>
          <w:szCs w:val="24"/>
        </w:rPr>
        <w:t xml:space="preserve"> </w:t>
      </w:r>
      <w:r>
        <w:rPr>
          <w:sz w:val="24"/>
          <w:szCs w:val="24"/>
        </w:rPr>
        <w:t>directions</w:t>
      </w:r>
      <w:r>
        <w:rPr>
          <w:spacing w:val="-8"/>
          <w:sz w:val="24"/>
          <w:szCs w:val="24"/>
        </w:rPr>
        <w:t xml:space="preserve"> </w:t>
      </w:r>
      <w:r>
        <w:rPr>
          <w:sz w:val="24"/>
          <w:szCs w:val="24"/>
        </w:rPr>
        <w:t>using</w:t>
      </w:r>
      <w:r>
        <w:rPr>
          <w:spacing w:val="-8"/>
          <w:sz w:val="24"/>
          <w:szCs w:val="24"/>
        </w:rPr>
        <w:t xml:space="preserve"> </w:t>
      </w:r>
      <w:r>
        <w:rPr>
          <w:sz w:val="24"/>
          <w:szCs w:val="24"/>
        </w:rPr>
        <w:t>historical data and climatic conditions.</w:t>
      </w:r>
    </w:p>
    <w:p w14:paraId="32A4F244" w14:textId="77777777" w:rsidR="001C26D9" w:rsidRDefault="00000000">
      <w:pPr>
        <w:pStyle w:val="ListParagraph"/>
        <w:numPr>
          <w:ilvl w:val="3"/>
          <w:numId w:val="11"/>
        </w:numPr>
        <w:tabs>
          <w:tab w:val="left" w:pos="1157"/>
          <w:tab w:val="left" w:pos="1226"/>
        </w:tabs>
        <w:spacing w:before="265" w:line="338" w:lineRule="auto"/>
        <w:ind w:right="1441" w:hanging="361"/>
        <w:rPr>
          <w:sz w:val="24"/>
          <w:szCs w:val="24"/>
        </w:rPr>
      </w:pPr>
      <w:r>
        <w:rPr>
          <w:sz w:val="24"/>
          <w:szCs w:val="24"/>
        </w:rPr>
        <w:tab/>
        <w:t>Support</w:t>
      </w:r>
      <w:r>
        <w:rPr>
          <w:spacing w:val="-16"/>
          <w:sz w:val="24"/>
          <w:szCs w:val="24"/>
        </w:rPr>
        <w:t xml:space="preserve"> </w:t>
      </w:r>
      <w:r>
        <w:rPr>
          <w:sz w:val="24"/>
          <w:szCs w:val="24"/>
        </w:rPr>
        <w:t>Vector</w:t>
      </w:r>
      <w:r>
        <w:rPr>
          <w:spacing w:val="-6"/>
          <w:sz w:val="24"/>
          <w:szCs w:val="24"/>
        </w:rPr>
        <w:t xml:space="preserve"> </w:t>
      </w:r>
      <w:r>
        <w:rPr>
          <w:sz w:val="24"/>
          <w:szCs w:val="24"/>
        </w:rPr>
        <w:t>Machines</w:t>
      </w:r>
      <w:r>
        <w:rPr>
          <w:spacing w:val="-5"/>
          <w:sz w:val="24"/>
          <w:szCs w:val="24"/>
        </w:rPr>
        <w:t xml:space="preserve"> </w:t>
      </w:r>
      <w:r>
        <w:rPr>
          <w:sz w:val="24"/>
          <w:szCs w:val="24"/>
        </w:rPr>
        <w:t>(SVMs)</w:t>
      </w:r>
      <w:r>
        <w:rPr>
          <w:spacing w:val="-9"/>
          <w:sz w:val="24"/>
          <w:szCs w:val="24"/>
        </w:rPr>
        <w:t xml:space="preserve"> </w:t>
      </w:r>
      <w:r>
        <w:rPr>
          <w:sz w:val="24"/>
          <w:szCs w:val="24"/>
        </w:rPr>
        <w:t>–</w:t>
      </w:r>
      <w:r>
        <w:rPr>
          <w:spacing w:val="-9"/>
          <w:sz w:val="24"/>
          <w:szCs w:val="24"/>
        </w:rPr>
        <w:t xml:space="preserve"> </w:t>
      </w:r>
      <w:r>
        <w:rPr>
          <w:sz w:val="24"/>
          <w:szCs w:val="24"/>
        </w:rPr>
        <w:t>Used</w:t>
      </w:r>
      <w:r>
        <w:rPr>
          <w:spacing w:val="-11"/>
          <w:sz w:val="24"/>
          <w:szCs w:val="24"/>
        </w:rPr>
        <w:t xml:space="preserve"> </w:t>
      </w:r>
      <w:r>
        <w:rPr>
          <w:sz w:val="24"/>
          <w:szCs w:val="24"/>
        </w:rPr>
        <w:t>in</w:t>
      </w:r>
      <w:r>
        <w:rPr>
          <w:spacing w:val="-9"/>
          <w:sz w:val="24"/>
          <w:szCs w:val="24"/>
        </w:rPr>
        <w:t xml:space="preserve"> </w:t>
      </w:r>
      <w:r>
        <w:rPr>
          <w:sz w:val="24"/>
          <w:szCs w:val="24"/>
        </w:rPr>
        <w:t>time-series</w:t>
      </w:r>
      <w:r>
        <w:rPr>
          <w:spacing w:val="-6"/>
          <w:sz w:val="24"/>
          <w:szCs w:val="24"/>
        </w:rPr>
        <w:t xml:space="preserve"> </w:t>
      </w:r>
      <w:r>
        <w:rPr>
          <w:sz w:val="24"/>
          <w:szCs w:val="24"/>
        </w:rPr>
        <w:t>forecasting,</w:t>
      </w:r>
      <w:r>
        <w:rPr>
          <w:spacing w:val="-10"/>
          <w:sz w:val="24"/>
          <w:szCs w:val="24"/>
        </w:rPr>
        <w:t xml:space="preserve"> </w:t>
      </w:r>
      <w:r>
        <w:rPr>
          <w:sz w:val="24"/>
          <w:szCs w:val="24"/>
        </w:rPr>
        <w:t>with</w:t>
      </w:r>
      <w:r>
        <w:rPr>
          <w:spacing w:val="-11"/>
          <w:sz w:val="24"/>
          <w:szCs w:val="24"/>
        </w:rPr>
        <w:t xml:space="preserve"> </w:t>
      </w:r>
      <w:r>
        <w:rPr>
          <w:sz w:val="24"/>
          <w:szCs w:val="24"/>
        </w:rPr>
        <w:t>higher generalization but utilizing high computational intensity.</w:t>
      </w:r>
    </w:p>
    <w:p w14:paraId="7CEEDD50" w14:textId="77777777" w:rsidR="001C26D9" w:rsidRDefault="00000000">
      <w:pPr>
        <w:pStyle w:val="ListParagraph"/>
        <w:numPr>
          <w:ilvl w:val="3"/>
          <w:numId w:val="11"/>
        </w:numPr>
        <w:tabs>
          <w:tab w:val="left" w:pos="1157"/>
        </w:tabs>
        <w:spacing w:before="265" w:line="336" w:lineRule="auto"/>
        <w:ind w:right="1382" w:hanging="361"/>
        <w:rPr>
          <w:sz w:val="24"/>
          <w:szCs w:val="24"/>
        </w:rPr>
      </w:pPr>
      <w:r>
        <w:rPr>
          <w:sz w:val="24"/>
          <w:szCs w:val="24"/>
        </w:rPr>
        <w:t>Neural</w:t>
      </w:r>
      <w:r>
        <w:rPr>
          <w:spacing w:val="-4"/>
          <w:sz w:val="24"/>
          <w:szCs w:val="24"/>
        </w:rPr>
        <w:t xml:space="preserve"> </w:t>
      </w:r>
      <w:r>
        <w:rPr>
          <w:sz w:val="24"/>
          <w:szCs w:val="24"/>
        </w:rPr>
        <w:t>Networks</w:t>
      </w:r>
      <w:r>
        <w:rPr>
          <w:spacing w:val="-2"/>
          <w:sz w:val="24"/>
          <w:szCs w:val="24"/>
        </w:rPr>
        <w:t xml:space="preserve"> </w:t>
      </w:r>
      <w:r>
        <w:rPr>
          <w:sz w:val="24"/>
          <w:szCs w:val="24"/>
        </w:rPr>
        <w:t>and</w:t>
      </w:r>
      <w:r>
        <w:rPr>
          <w:spacing w:val="-6"/>
          <w:sz w:val="24"/>
          <w:szCs w:val="24"/>
        </w:rPr>
        <w:t xml:space="preserve"> </w:t>
      </w:r>
      <w:r>
        <w:rPr>
          <w:sz w:val="24"/>
          <w:szCs w:val="24"/>
        </w:rPr>
        <w:t>Deep</w:t>
      </w:r>
      <w:r>
        <w:rPr>
          <w:spacing w:val="-5"/>
          <w:sz w:val="24"/>
          <w:szCs w:val="24"/>
        </w:rPr>
        <w:t xml:space="preserve"> </w:t>
      </w:r>
      <w:r>
        <w:rPr>
          <w:sz w:val="24"/>
          <w:szCs w:val="24"/>
        </w:rPr>
        <w:t>Learning</w:t>
      </w:r>
      <w:r>
        <w:rPr>
          <w:spacing w:val="-3"/>
          <w:sz w:val="24"/>
          <w:szCs w:val="24"/>
        </w:rPr>
        <w:t xml:space="preserve"> </w:t>
      </w:r>
      <w:r>
        <w:rPr>
          <w:sz w:val="24"/>
          <w:szCs w:val="24"/>
        </w:rPr>
        <w:t>–</w:t>
      </w:r>
      <w:r>
        <w:rPr>
          <w:spacing w:val="-5"/>
          <w:sz w:val="24"/>
          <w:szCs w:val="24"/>
        </w:rPr>
        <w:t xml:space="preserve"> </w:t>
      </w:r>
      <w:r>
        <w:rPr>
          <w:sz w:val="24"/>
          <w:szCs w:val="24"/>
        </w:rPr>
        <w:t>Advanced</w:t>
      </w:r>
      <w:r>
        <w:rPr>
          <w:spacing w:val="-2"/>
          <w:sz w:val="24"/>
          <w:szCs w:val="24"/>
        </w:rPr>
        <w:t xml:space="preserve"> </w:t>
      </w:r>
      <w:r>
        <w:rPr>
          <w:sz w:val="24"/>
          <w:szCs w:val="24"/>
        </w:rPr>
        <w:t>methods</w:t>
      </w:r>
      <w:r>
        <w:rPr>
          <w:spacing w:val="-2"/>
          <w:sz w:val="24"/>
          <w:szCs w:val="24"/>
        </w:rPr>
        <w:t xml:space="preserve"> </w:t>
      </w:r>
      <w:r>
        <w:rPr>
          <w:sz w:val="24"/>
          <w:szCs w:val="24"/>
        </w:rPr>
        <w:t>like</w:t>
      </w:r>
      <w:r>
        <w:rPr>
          <w:spacing w:val="-6"/>
          <w:sz w:val="24"/>
          <w:szCs w:val="24"/>
        </w:rPr>
        <w:t xml:space="preserve"> </w:t>
      </w:r>
      <w:r>
        <w:rPr>
          <w:sz w:val="24"/>
          <w:szCs w:val="24"/>
        </w:rPr>
        <w:t>Long</w:t>
      </w:r>
      <w:r>
        <w:rPr>
          <w:spacing w:val="-2"/>
          <w:sz w:val="24"/>
          <w:szCs w:val="24"/>
        </w:rPr>
        <w:t xml:space="preserve"> </w:t>
      </w:r>
      <w:r>
        <w:rPr>
          <w:sz w:val="24"/>
          <w:szCs w:val="24"/>
        </w:rPr>
        <w:t>Short-Term Memory</w:t>
      </w:r>
      <w:r>
        <w:rPr>
          <w:spacing w:val="-9"/>
          <w:sz w:val="24"/>
          <w:szCs w:val="24"/>
        </w:rPr>
        <w:t xml:space="preserve"> </w:t>
      </w:r>
      <w:r>
        <w:rPr>
          <w:sz w:val="24"/>
          <w:szCs w:val="24"/>
        </w:rPr>
        <w:t>(LSTM)</w:t>
      </w:r>
      <w:r>
        <w:rPr>
          <w:spacing w:val="-10"/>
          <w:sz w:val="24"/>
          <w:szCs w:val="24"/>
        </w:rPr>
        <w:t xml:space="preserve"> </w:t>
      </w:r>
      <w:r>
        <w:rPr>
          <w:sz w:val="24"/>
          <w:szCs w:val="24"/>
        </w:rPr>
        <w:t>networks</w:t>
      </w:r>
      <w:r>
        <w:rPr>
          <w:spacing w:val="-8"/>
          <w:sz w:val="24"/>
          <w:szCs w:val="24"/>
        </w:rPr>
        <w:t xml:space="preserve"> </w:t>
      </w:r>
      <w:r>
        <w:rPr>
          <w:sz w:val="24"/>
          <w:szCs w:val="24"/>
        </w:rPr>
        <w:t>have</w:t>
      </w:r>
      <w:r>
        <w:rPr>
          <w:spacing w:val="-12"/>
          <w:sz w:val="24"/>
          <w:szCs w:val="24"/>
        </w:rPr>
        <w:t xml:space="preserve"> </w:t>
      </w:r>
      <w:r>
        <w:rPr>
          <w:sz w:val="24"/>
          <w:szCs w:val="24"/>
        </w:rPr>
        <w:t>been</w:t>
      </w:r>
      <w:r>
        <w:rPr>
          <w:spacing w:val="-8"/>
          <w:sz w:val="24"/>
          <w:szCs w:val="24"/>
        </w:rPr>
        <w:t xml:space="preserve"> </w:t>
      </w:r>
      <w:r>
        <w:rPr>
          <w:sz w:val="24"/>
          <w:szCs w:val="24"/>
        </w:rPr>
        <w:t>utilized</w:t>
      </w:r>
      <w:r>
        <w:rPr>
          <w:spacing w:val="-10"/>
          <w:sz w:val="24"/>
          <w:szCs w:val="24"/>
        </w:rPr>
        <w:t xml:space="preserve"> </w:t>
      </w:r>
      <w:r>
        <w:rPr>
          <w:sz w:val="24"/>
          <w:szCs w:val="24"/>
        </w:rPr>
        <w:t>in</w:t>
      </w:r>
      <w:r>
        <w:rPr>
          <w:spacing w:val="-9"/>
          <w:sz w:val="24"/>
          <w:szCs w:val="24"/>
        </w:rPr>
        <w:t xml:space="preserve"> </w:t>
      </w:r>
      <w:r>
        <w:rPr>
          <w:sz w:val="24"/>
          <w:szCs w:val="24"/>
        </w:rPr>
        <w:t>sequencing</w:t>
      </w:r>
      <w:r>
        <w:rPr>
          <w:spacing w:val="-8"/>
          <w:sz w:val="24"/>
          <w:szCs w:val="24"/>
        </w:rPr>
        <w:t xml:space="preserve"> </w:t>
      </w:r>
      <w:r>
        <w:rPr>
          <w:sz w:val="24"/>
          <w:szCs w:val="24"/>
        </w:rPr>
        <w:t>price</w:t>
      </w:r>
      <w:r>
        <w:rPr>
          <w:spacing w:val="-10"/>
          <w:sz w:val="24"/>
          <w:szCs w:val="24"/>
        </w:rPr>
        <w:t xml:space="preserve"> </w:t>
      </w:r>
      <w:r>
        <w:rPr>
          <w:sz w:val="24"/>
          <w:szCs w:val="24"/>
        </w:rPr>
        <w:t>directions</w:t>
      </w:r>
      <w:r>
        <w:rPr>
          <w:spacing w:val="-10"/>
          <w:sz w:val="24"/>
          <w:szCs w:val="24"/>
        </w:rPr>
        <w:t xml:space="preserve"> </w:t>
      </w:r>
      <w:r>
        <w:rPr>
          <w:sz w:val="24"/>
          <w:szCs w:val="24"/>
        </w:rPr>
        <w:t xml:space="preserve">with </w:t>
      </w:r>
      <w:r>
        <w:rPr>
          <w:spacing w:val="-2"/>
          <w:sz w:val="24"/>
          <w:szCs w:val="24"/>
        </w:rPr>
        <w:t>increased</w:t>
      </w:r>
      <w:r>
        <w:rPr>
          <w:spacing w:val="-1"/>
          <w:sz w:val="24"/>
          <w:szCs w:val="24"/>
        </w:rPr>
        <w:t xml:space="preserve"> </w:t>
      </w:r>
      <w:r>
        <w:rPr>
          <w:spacing w:val="-2"/>
          <w:sz w:val="24"/>
          <w:szCs w:val="24"/>
        </w:rPr>
        <w:t>accuracy.</w:t>
      </w:r>
    </w:p>
    <w:p w14:paraId="72AD3242" w14:textId="77777777" w:rsidR="001C26D9" w:rsidRDefault="001C26D9">
      <w:pPr>
        <w:pStyle w:val="BodyText"/>
      </w:pPr>
    </w:p>
    <w:p w14:paraId="796DF2E7" w14:textId="77777777" w:rsidR="001C26D9" w:rsidRDefault="001C26D9">
      <w:pPr>
        <w:pStyle w:val="BodyText"/>
      </w:pPr>
    </w:p>
    <w:p w14:paraId="0A0C7B89" w14:textId="77777777" w:rsidR="001C26D9" w:rsidRDefault="001C26D9">
      <w:pPr>
        <w:pStyle w:val="BodyText"/>
      </w:pPr>
    </w:p>
    <w:p w14:paraId="1BEBF4BD" w14:textId="77777777" w:rsidR="001C26D9" w:rsidRDefault="001C26D9">
      <w:pPr>
        <w:pStyle w:val="BodyText"/>
      </w:pPr>
    </w:p>
    <w:p w14:paraId="4618B274" w14:textId="77777777" w:rsidR="001C26D9" w:rsidRDefault="001C26D9">
      <w:pPr>
        <w:pStyle w:val="BodyText"/>
      </w:pPr>
    </w:p>
    <w:p w14:paraId="3C82E408" w14:textId="77777777" w:rsidR="001C26D9" w:rsidRDefault="001C26D9">
      <w:pPr>
        <w:pStyle w:val="BodyText"/>
      </w:pPr>
    </w:p>
    <w:p w14:paraId="0472E339" w14:textId="77777777" w:rsidR="001C26D9" w:rsidRDefault="001C26D9">
      <w:pPr>
        <w:pStyle w:val="BodyText"/>
      </w:pPr>
    </w:p>
    <w:p w14:paraId="4683ACCA" w14:textId="77777777" w:rsidR="001C26D9" w:rsidRDefault="001C26D9">
      <w:pPr>
        <w:pStyle w:val="BodyText"/>
        <w:spacing w:before="157"/>
      </w:pPr>
    </w:p>
    <w:p w14:paraId="4488AC3B" w14:textId="61247F6A" w:rsidR="001C26D9" w:rsidRDefault="006856A0" w:rsidP="006856A0">
      <w:pPr>
        <w:pStyle w:val="Heading4"/>
        <w:tabs>
          <w:tab w:val="left" w:pos="1128"/>
        </w:tabs>
      </w:pPr>
      <w:r>
        <w:lastRenderedPageBreak/>
        <w:t>2.1.3 The</w:t>
      </w:r>
      <w:r>
        <w:rPr>
          <w:spacing w:val="-20"/>
        </w:rPr>
        <w:t xml:space="preserve"> </w:t>
      </w:r>
      <w:r>
        <w:t>Role</w:t>
      </w:r>
      <w:r>
        <w:rPr>
          <w:spacing w:val="-13"/>
        </w:rPr>
        <w:t xml:space="preserve"> </w:t>
      </w:r>
      <w:r>
        <w:t>of</w:t>
      </w:r>
      <w:r>
        <w:rPr>
          <w:spacing w:val="-16"/>
        </w:rPr>
        <w:t xml:space="preserve"> </w:t>
      </w:r>
      <w:r>
        <w:t>Climate</w:t>
      </w:r>
      <w:r>
        <w:rPr>
          <w:spacing w:val="-15"/>
        </w:rPr>
        <w:t xml:space="preserve"> </w:t>
      </w:r>
      <w:r>
        <w:t>and</w:t>
      </w:r>
      <w:r>
        <w:rPr>
          <w:spacing w:val="-10"/>
        </w:rPr>
        <w:t xml:space="preserve"> </w:t>
      </w:r>
      <w:r>
        <w:t>Economic</w:t>
      </w:r>
      <w:r>
        <w:rPr>
          <w:spacing w:val="-13"/>
        </w:rPr>
        <w:t xml:space="preserve"> </w:t>
      </w:r>
      <w:r>
        <w:t>Indicators</w:t>
      </w:r>
      <w:r>
        <w:rPr>
          <w:spacing w:val="-11"/>
        </w:rPr>
        <w:t xml:space="preserve"> </w:t>
      </w:r>
      <w:r>
        <w:t>in</w:t>
      </w:r>
      <w:r>
        <w:rPr>
          <w:spacing w:val="-18"/>
        </w:rPr>
        <w:t xml:space="preserve"> </w:t>
      </w:r>
      <w:r>
        <w:t>Price</w:t>
      </w:r>
      <w:r>
        <w:rPr>
          <w:spacing w:val="-11"/>
        </w:rPr>
        <w:t xml:space="preserve"> </w:t>
      </w:r>
      <w:r>
        <w:rPr>
          <w:spacing w:val="-2"/>
        </w:rPr>
        <w:t>Forecasting</w:t>
      </w:r>
    </w:p>
    <w:p w14:paraId="4A442E06" w14:textId="77777777" w:rsidR="001C26D9" w:rsidRDefault="001C26D9">
      <w:pPr>
        <w:pStyle w:val="BodyText"/>
        <w:spacing w:before="81"/>
        <w:rPr>
          <w:b/>
        </w:rPr>
      </w:pPr>
    </w:p>
    <w:p w14:paraId="34A666CF" w14:textId="77777777" w:rsidR="001C26D9" w:rsidRDefault="00000000">
      <w:pPr>
        <w:pStyle w:val="BodyText"/>
        <w:spacing w:line="360" w:lineRule="auto"/>
        <w:ind w:left="437" w:right="585"/>
        <w:rPr>
          <w:sz w:val="24"/>
          <w:szCs w:val="24"/>
        </w:rPr>
      </w:pPr>
      <w:r>
        <w:rPr>
          <w:sz w:val="24"/>
          <w:szCs w:val="24"/>
        </w:rPr>
        <w:t>A number of studies have indicated the influence of rainfall, floods, inflation, and demand- supply differences on the prices of crops. Studies that have incorporated climate indicators with</w:t>
      </w:r>
      <w:r>
        <w:rPr>
          <w:spacing w:val="-6"/>
          <w:sz w:val="24"/>
          <w:szCs w:val="24"/>
        </w:rPr>
        <w:t xml:space="preserve"> </w:t>
      </w:r>
      <w:r>
        <w:rPr>
          <w:sz w:val="24"/>
          <w:szCs w:val="24"/>
        </w:rPr>
        <w:t>economic</w:t>
      </w:r>
      <w:r>
        <w:rPr>
          <w:spacing w:val="-10"/>
          <w:sz w:val="24"/>
          <w:szCs w:val="24"/>
        </w:rPr>
        <w:t xml:space="preserve"> </w:t>
      </w:r>
      <w:r>
        <w:rPr>
          <w:sz w:val="24"/>
          <w:szCs w:val="24"/>
        </w:rPr>
        <w:t>indicators</w:t>
      </w:r>
      <w:r>
        <w:rPr>
          <w:spacing w:val="-3"/>
          <w:sz w:val="24"/>
          <w:szCs w:val="24"/>
        </w:rPr>
        <w:t xml:space="preserve"> </w:t>
      </w:r>
      <w:r>
        <w:rPr>
          <w:sz w:val="24"/>
          <w:szCs w:val="24"/>
        </w:rPr>
        <w:t>have</w:t>
      </w:r>
      <w:r>
        <w:rPr>
          <w:spacing w:val="-7"/>
          <w:sz w:val="24"/>
          <w:szCs w:val="24"/>
        </w:rPr>
        <w:t xml:space="preserve"> </w:t>
      </w:r>
      <w:r>
        <w:rPr>
          <w:sz w:val="24"/>
          <w:szCs w:val="24"/>
        </w:rPr>
        <w:t>shown</w:t>
      </w:r>
      <w:r>
        <w:rPr>
          <w:spacing w:val="-8"/>
          <w:sz w:val="24"/>
          <w:szCs w:val="24"/>
        </w:rPr>
        <w:t xml:space="preserve"> </w:t>
      </w:r>
      <w:r>
        <w:rPr>
          <w:sz w:val="24"/>
          <w:szCs w:val="24"/>
        </w:rPr>
        <w:t>greater</w:t>
      </w:r>
      <w:r>
        <w:rPr>
          <w:spacing w:val="-5"/>
          <w:sz w:val="24"/>
          <w:szCs w:val="24"/>
        </w:rPr>
        <w:t xml:space="preserve"> </w:t>
      </w:r>
      <w:r>
        <w:rPr>
          <w:sz w:val="24"/>
          <w:szCs w:val="24"/>
        </w:rPr>
        <w:t>accuracy</w:t>
      </w:r>
      <w:r>
        <w:rPr>
          <w:spacing w:val="-8"/>
          <w:sz w:val="24"/>
          <w:szCs w:val="24"/>
        </w:rPr>
        <w:t xml:space="preserve"> </w:t>
      </w:r>
      <w:r>
        <w:rPr>
          <w:sz w:val="24"/>
          <w:szCs w:val="24"/>
        </w:rPr>
        <w:t>than</w:t>
      </w:r>
      <w:r>
        <w:rPr>
          <w:spacing w:val="-4"/>
          <w:sz w:val="24"/>
          <w:szCs w:val="24"/>
        </w:rPr>
        <w:t xml:space="preserve"> </w:t>
      </w:r>
      <w:r>
        <w:rPr>
          <w:sz w:val="24"/>
          <w:szCs w:val="24"/>
        </w:rPr>
        <w:t>models</w:t>
      </w:r>
      <w:r>
        <w:rPr>
          <w:spacing w:val="-8"/>
          <w:sz w:val="24"/>
          <w:szCs w:val="24"/>
        </w:rPr>
        <w:t xml:space="preserve"> </w:t>
      </w:r>
      <w:r>
        <w:rPr>
          <w:sz w:val="24"/>
          <w:szCs w:val="24"/>
        </w:rPr>
        <w:t>based</w:t>
      </w:r>
      <w:r>
        <w:rPr>
          <w:spacing w:val="-6"/>
          <w:sz w:val="24"/>
          <w:szCs w:val="24"/>
        </w:rPr>
        <w:t xml:space="preserve"> </w:t>
      </w:r>
      <w:r>
        <w:rPr>
          <w:sz w:val="24"/>
          <w:szCs w:val="24"/>
        </w:rPr>
        <w:t>solely</w:t>
      </w:r>
      <w:r>
        <w:rPr>
          <w:spacing w:val="-6"/>
          <w:sz w:val="24"/>
          <w:szCs w:val="24"/>
        </w:rPr>
        <w:t xml:space="preserve"> </w:t>
      </w:r>
      <w:r>
        <w:rPr>
          <w:sz w:val="24"/>
          <w:szCs w:val="24"/>
        </w:rPr>
        <w:t>on</w:t>
      </w:r>
      <w:r>
        <w:rPr>
          <w:spacing w:val="-6"/>
          <w:sz w:val="24"/>
          <w:szCs w:val="24"/>
        </w:rPr>
        <w:t xml:space="preserve"> </w:t>
      </w:r>
      <w:r>
        <w:rPr>
          <w:sz w:val="24"/>
          <w:szCs w:val="24"/>
        </w:rPr>
        <w:t>statistics. Difficulties</w:t>
      </w:r>
      <w:r>
        <w:rPr>
          <w:spacing w:val="-3"/>
          <w:sz w:val="24"/>
          <w:szCs w:val="24"/>
        </w:rPr>
        <w:t xml:space="preserve"> </w:t>
      </w:r>
      <w:r>
        <w:rPr>
          <w:sz w:val="24"/>
          <w:szCs w:val="24"/>
        </w:rPr>
        <w:t>continue</w:t>
      </w:r>
      <w:r>
        <w:rPr>
          <w:spacing w:val="-5"/>
          <w:sz w:val="24"/>
          <w:szCs w:val="24"/>
        </w:rPr>
        <w:t xml:space="preserve"> </w:t>
      </w:r>
      <w:r>
        <w:rPr>
          <w:sz w:val="24"/>
          <w:szCs w:val="24"/>
        </w:rPr>
        <w:t>to</w:t>
      </w:r>
      <w:r>
        <w:rPr>
          <w:spacing w:val="-5"/>
          <w:sz w:val="24"/>
          <w:szCs w:val="24"/>
        </w:rPr>
        <w:t xml:space="preserve"> </w:t>
      </w:r>
      <w:r>
        <w:rPr>
          <w:sz w:val="24"/>
          <w:szCs w:val="24"/>
        </w:rPr>
        <w:t>prevail</w:t>
      </w:r>
      <w:r>
        <w:rPr>
          <w:spacing w:val="-6"/>
          <w:sz w:val="24"/>
          <w:szCs w:val="24"/>
        </w:rPr>
        <w:t xml:space="preserve"> </w:t>
      </w:r>
      <w:r>
        <w:rPr>
          <w:sz w:val="24"/>
          <w:szCs w:val="24"/>
        </w:rPr>
        <w:t>in</w:t>
      </w:r>
      <w:r>
        <w:rPr>
          <w:spacing w:val="-2"/>
          <w:sz w:val="24"/>
          <w:szCs w:val="24"/>
        </w:rPr>
        <w:t xml:space="preserve"> </w:t>
      </w:r>
      <w:r>
        <w:rPr>
          <w:sz w:val="24"/>
          <w:szCs w:val="24"/>
        </w:rPr>
        <w:t>coping</w:t>
      </w:r>
      <w:r>
        <w:rPr>
          <w:spacing w:val="-7"/>
          <w:sz w:val="24"/>
          <w:szCs w:val="24"/>
        </w:rPr>
        <w:t xml:space="preserve"> </w:t>
      </w:r>
      <w:r>
        <w:rPr>
          <w:sz w:val="24"/>
          <w:szCs w:val="24"/>
        </w:rPr>
        <w:t>with</w:t>
      </w:r>
      <w:r>
        <w:rPr>
          <w:spacing w:val="-2"/>
          <w:sz w:val="24"/>
          <w:szCs w:val="24"/>
        </w:rPr>
        <w:t xml:space="preserve"> </w:t>
      </w:r>
      <w:r>
        <w:rPr>
          <w:sz w:val="24"/>
          <w:szCs w:val="24"/>
        </w:rPr>
        <w:t>extreme</w:t>
      </w:r>
      <w:r>
        <w:rPr>
          <w:spacing w:val="-5"/>
          <w:sz w:val="24"/>
          <w:szCs w:val="24"/>
        </w:rPr>
        <w:t xml:space="preserve"> </w:t>
      </w:r>
      <w:r>
        <w:rPr>
          <w:sz w:val="24"/>
          <w:szCs w:val="24"/>
        </w:rPr>
        <w:t>weather</w:t>
      </w:r>
      <w:r>
        <w:rPr>
          <w:spacing w:val="-7"/>
          <w:sz w:val="24"/>
          <w:szCs w:val="24"/>
        </w:rPr>
        <w:t xml:space="preserve"> </w:t>
      </w:r>
      <w:r>
        <w:rPr>
          <w:sz w:val="24"/>
          <w:szCs w:val="24"/>
        </w:rPr>
        <w:t>conditions</w:t>
      </w:r>
      <w:r>
        <w:rPr>
          <w:spacing w:val="-2"/>
          <w:sz w:val="24"/>
          <w:szCs w:val="24"/>
        </w:rPr>
        <w:t xml:space="preserve"> </w:t>
      </w:r>
      <w:r>
        <w:rPr>
          <w:sz w:val="24"/>
          <w:szCs w:val="24"/>
        </w:rPr>
        <w:t>and</w:t>
      </w:r>
      <w:r>
        <w:rPr>
          <w:spacing w:val="-2"/>
          <w:sz w:val="24"/>
          <w:szCs w:val="24"/>
        </w:rPr>
        <w:t xml:space="preserve"> </w:t>
      </w:r>
      <w:r>
        <w:rPr>
          <w:sz w:val="24"/>
          <w:szCs w:val="24"/>
        </w:rPr>
        <w:t>market</w:t>
      </w:r>
      <w:r>
        <w:rPr>
          <w:spacing w:val="-5"/>
          <w:sz w:val="24"/>
          <w:szCs w:val="24"/>
        </w:rPr>
        <w:t xml:space="preserve"> </w:t>
      </w:r>
      <w:r>
        <w:rPr>
          <w:sz w:val="24"/>
          <w:szCs w:val="24"/>
        </w:rPr>
        <w:t>trends.</w:t>
      </w:r>
    </w:p>
    <w:p w14:paraId="6EC2E9BD" w14:textId="77777777" w:rsidR="001C26D9" w:rsidRDefault="001C26D9">
      <w:pPr>
        <w:pStyle w:val="BodyText"/>
      </w:pPr>
    </w:p>
    <w:p w14:paraId="468DEFFF" w14:textId="77777777" w:rsidR="001C26D9" w:rsidRDefault="001C26D9">
      <w:pPr>
        <w:pStyle w:val="BodyText"/>
        <w:spacing w:before="319"/>
      </w:pPr>
    </w:p>
    <w:p w14:paraId="4E3CD8AF" w14:textId="7451C376" w:rsidR="001C26D9" w:rsidRDefault="00415045" w:rsidP="00415045">
      <w:pPr>
        <w:pStyle w:val="Heading4"/>
        <w:tabs>
          <w:tab w:val="left" w:pos="1061"/>
        </w:tabs>
      </w:pPr>
      <w:r>
        <w:t>2.2 Gaps</w:t>
      </w:r>
      <w:r>
        <w:rPr>
          <w:spacing w:val="-6"/>
        </w:rPr>
        <w:t xml:space="preserve"> </w:t>
      </w:r>
      <w:r>
        <w:t>in</w:t>
      </w:r>
      <w:r>
        <w:rPr>
          <w:spacing w:val="-15"/>
        </w:rPr>
        <w:t xml:space="preserve"> </w:t>
      </w:r>
      <w:r>
        <w:t>Literature</w:t>
      </w:r>
    </w:p>
    <w:p w14:paraId="0F51A39E" w14:textId="77777777" w:rsidR="001C26D9" w:rsidRDefault="001C26D9">
      <w:pPr>
        <w:pStyle w:val="BodyText"/>
        <w:spacing w:before="81"/>
        <w:rPr>
          <w:b/>
        </w:rPr>
      </w:pPr>
    </w:p>
    <w:p w14:paraId="49FEA968" w14:textId="77777777" w:rsidR="001C26D9" w:rsidRDefault="00000000">
      <w:pPr>
        <w:pStyle w:val="BodyText"/>
        <w:spacing w:line="357" w:lineRule="auto"/>
        <w:ind w:left="437" w:right="1015"/>
        <w:rPr>
          <w:sz w:val="24"/>
          <w:szCs w:val="24"/>
        </w:rPr>
      </w:pPr>
      <w:r>
        <w:rPr>
          <w:sz w:val="24"/>
          <w:szCs w:val="24"/>
        </w:rPr>
        <w:t>Although</w:t>
      </w:r>
      <w:r>
        <w:rPr>
          <w:spacing w:val="-8"/>
          <w:sz w:val="24"/>
          <w:szCs w:val="24"/>
        </w:rPr>
        <w:t xml:space="preserve"> </w:t>
      </w:r>
      <w:r>
        <w:rPr>
          <w:sz w:val="24"/>
          <w:szCs w:val="24"/>
        </w:rPr>
        <w:t>past</w:t>
      </w:r>
      <w:r>
        <w:rPr>
          <w:spacing w:val="-9"/>
          <w:sz w:val="24"/>
          <w:szCs w:val="24"/>
        </w:rPr>
        <w:t xml:space="preserve"> </w:t>
      </w:r>
      <w:r>
        <w:rPr>
          <w:sz w:val="24"/>
          <w:szCs w:val="24"/>
        </w:rPr>
        <w:t>research</w:t>
      </w:r>
      <w:r>
        <w:rPr>
          <w:spacing w:val="-6"/>
          <w:sz w:val="24"/>
          <w:szCs w:val="24"/>
        </w:rPr>
        <w:t xml:space="preserve"> </w:t>
      </w:r>
      <w:r>
        <w:rPr>
          <w:sz w:val="24"/>
          <w:szCs w:val="24"/>
        </w:rPr>
        <w:t>has</w:t>
      </w:r>
      <w:r>
        <w:rPr>
          <w:spacing w:val="-9"/>
          <w:sz w:val="24"/>
          <w:szCs w:val="24"/>
        </w:rPr>
        <w:t xml:space="preserve"> </w:t>
      </w:r>
      <w:r>
        <w:rPr>
          <w:sz w:val="24"/>
          <w:szCs w:val="24"/>
        </w:rPr>
        <w:t>made</w:t>
      </w:r>
      <w:r>
        <w:rPr>
          <w:spacing w:val="-9"/>
          <w:sz w:val="24"/>
          <w:szCs w:val="24"/>
        </w:rPr>
        <w:t xml:space="preserve"> </w:t>
      </w:r>
      <w:r>
        <w:rPr>
          <w:sz w:val="24"/>
          <w:szCs w:val="24"/>
        </w:rPr>
        <w:t>notable</w:t>
      </w:r>
      <w:r>
        <w:rPr>
          <w:spacing w:val="-9"/>
          <w:sz w:val="24"/>
          <w:szCs w:val="24"/>
        </w:rPr>
        <w:t xml:space="preserve"> </w:t>
      </w:r>
      <w:r>
        <w:rPr>
          <w:sz w:val="24"/>
          <w:szCs w:val="24"/>
        </w:rPr>
        <w:t>contributions</w:t>
      </w:r>
      <w:r>
        <w:rPr>
          <w:spacing w:val="-10"/>
          <w:sz w:val="24"/>
          <w:szCs w:val="24"/>
        </w:rPr>
        <w:t xml:space="preserve"> </w:t>
      </w:r>
      <w:r>
        <w:rPr>
          <w:sz w:val="24"/>
          <w:szCs w:val="24"/>
        </w:rPr>
        <w:t>to</w:t>
      </w:r>
      <w:r>
        <w:rPr>
          <w:spacing w:val="-11"/>
          <w:sz w:val="24"/>
          <w:szCs w:val="24"/>
        </w:rPr>
        <w:t xml:space="preserve"> </w:t>
      </w:r>
      <w:r>
        <w:rPr>
          <w:sz w:val="24"/>
          <w:szCs w:val="24"/>
        </w:rPr>
        <w:t>the</w:t>
      </w:r>
      <w:r>
        <w:rPr>
          <w:spacing w:val="-10"/>
          <w:sz w:val="24"/>
          <w:szCs w:val="24"/>
        </w:rPr>
        <w:t xml:space="preserve"> </w:t>
      </w:r>
      <w:r>
        <w:rPr>
          <w:sz w:val="24"/>
          <w:szCs w:val="24"/>
        </w:rPr>
        <w:t>forecasting</w:t>
      </w:r>
      <w:r>
        <w:rPr>
          <w:spacing w:val="-9"/>
          <w:sz w:val="24"/>
          <w:szCs w:val="24"/>
        </w:rPr>
        <w:t xml:space="preserve"> </w:t>
      </w:r>
      <w:r>
        <w:rPr>
          <w:sz w:val="24"/>
          <w:szCs w:val="24"/>
        </w:rPr>
        <w:t>of</w:t>
      </w:r>
      <w:r>
        <w:rPr>
          <w:spacing w:val="-10"/>
          <w:sz w:val="24"/>
          <w:szCs w:val="24"/>
        </w:rPr>
        <w:t xml:space="preserve"> </w:t>
      </w:r>
      <w:r>
        <w:rPr>
          <w:sz w:val="24"/>
          <w:szCs w:val="24"/>
        </w:rPr>
        <w:t>crop</w:t>
      </w:r>
      <w:r>
        <w:rPr>
          <w:spacing w:val="-10"/>
          <w:sz w:val="24"/>
          <w:szCs w:val="24"/>
        </w:rPr>
        <w:t xml:space="preserve"> </w:t>
      </w:r>
      <w:r>
        <w:rPr>
          <w:sz w:val="24"/>
          <w:szCs w:val="24"/>
        </w:rPr>
        <w:t>prices, some serious limitations include:</w:t>
      </w:r>
    </w:p>
    <w:p w14:paraId="49B5DFC9" w14:textId="77777777" w:rsidR="001C26D9" w:rsidRDefault="00000000">
      <w:pPr>
        <w:pStyle w:val="ListParagraph"/>
        <w:numPr>
          <w:ilvl w:val="3"/>
          <w:numId w:val="11"/>
        </w:numPr>
        <w:tabs>
          <w:tab w:val="left" w:pos="1157"/>
        </w:tabs>
        <w:spacing w:before="248" w:line="336" w:lineRule="auto"/>
        <w:ind w:right="861" w:hanging="361"/>
        <w:rPr>
          <w:sz w:val="24"/>
          <w:szCs w:val="24"/>
        </w:rPr>
      </w:pPr>
      <w:r>
        <w:rPr>
          <w:sz w:val="24"/>
          <w:szCs w:val="24"/>
        </w:rPr>
        <w:t>Lack</w:t>
      </w:r>
      <w:r>
        <w:rPr>
          <w:spacing w:val="-8"/>
          <w:sz w:val="24"/>
          <w:szCs w:val="24"/>
        </w:rPr>
        <w:t xml:space="preserve"> </w:t>
      </w:r>
      <w:r>
        <w:rPr>
          <w:sz w:val="24"/>
          <w:szCs w:val="24"/>
        </w:rPr>
        <w:t>of</w:t>
      </w:r>
      <w:r>
        <w:rPr>
          <w:spacing w:val="-12"/>
          <w:sz w:val="24"/>
          <w:szCs w:val="24"/>
        </w:rPr>
        <w:t xml:space="preserve"> </w:t>
      </w:r>
      <w:r>
        <w:rPr>
          <w:sz w:val="24"/>
          <w:szCs w:val="24"/>
        </w:rPr>
        <w:t>real-time</w:t>
      </w:r>
      <w:r>
        <w:rPr>
          <w:spacing w:val="-7"/>
          <w:sz w:val="24"/>
          <w:szCs w:val="24"/>
        </w:rPr>
        <w:t xml:space="preserve"> </w:t>
      </w:r>
      <w:r>
        <w:rPr>
          <w:sz w:val="24"/>
          <w:szCs w:val="24"/>
        </w:rPr>
        <w:t>integration</w:t>
      </w:r>
      <w:r>
        <w:rPr>
          <w:spacing w:val="-7"/>
          <w:sz w:val="24"/>
          <w:szCs w:val="24"/>
        </w:rPr>
        <w:t xml:space="preserve"> </w:t>
      </w:r>
      <w:r>
        <w:rPr>
          <w:sz w:val="24"/>
          <w:szCs w:val="24"/>
        </w:rPr>
        <w:t>–</w:t>
      </w:r>
      <w:r>
        <w:rPr>
          <w:spacing w:val="-6"/>
          <w:sz w:val="24"/>
          <w:szCs w:val="24"/>
        </w:rPr>
        <w:t xml:space="preserve"> </w:t>
      </w:r>
      <w:r>
        <w:rPr>
          <w:sz w:val="24"/>
          <w:szCs w:val="24"/>
        </w:rPr>
        <w:t>Most</w:t>
      </w:r>
      <w:r>
        <w:rPr>
          <w:spacing w:val="-9"/>
          <w:sz w:val="24"/>
          <w:szCs w:val="24"/>
        </w:rPr>
        <w:t xml:space="preserve"> </w:t>
      </w:r>
      <w:r>
        <w:rPr>
          <w:sz w:val="24"/>
          <w:szCs w:val="24"/>
        </w:rPr>
        <w:t>models</w:t>
      </w:r>
      <w:r>
        <w:rPr>
          <w:spacing w:val="-9"/>
          <w:sz w:val="24"/>
          <w:szCs w:val="24"/>
        </w:rPr>
        <w:t xml:space="preserve"> </w:t>
      </w:r>
      <w:r>
        <w:rPr>
          <w:sz w:val="24"/>
          <w:szCs w:val="24"/>
        </w:rPr>
        <w:t>rely</w:t>
      </w:r>
      <w:r>
        <w:rPr>
          <w:spacing w:val="-8"/>
          <w:sz w:val="24"/>
          <w:szCs w:val="24"/>
        </w:rPr>
        <w:t xml:space="preserve"> </w:t>
      </w:r>
      <w:r>
        <w:rPr>
          <w:sz w:val="24"/>
          <w:szCs w:val="24"/>
        </w:rPr>
        <w:t>on</w:t>
      </w:r>
      <w:r>
        <w:rPr>
          <w:spacing w:val="-11"/>
          <w:sz w:val="24"/>
          <w:szCs w:val="24"/>
        </w:rPr>
        <w:t xml:space="preserve"> </w:t>
      </w:r>
      <w:r>
        <w:rPr>
          <w:sz w:val="24"/>
          <w:szCs w:val="24"/>
        </w:rPr>
        <w:t>historical</w:t>
      </w:r>
      <w:r>
        <w:rPr>
          <w:spacing w:val="-5"/>
          <w:sz w:val="24"/>
          <w:szCs w:val="24"/>
        </w:rPr>
        <w:t xml:space="preserve"> </w:t>
      </w:r>
      <w:r>
        <w:rPr>
          <w:sz w:val="24"/>
          <w:szCs w:val="24"/>
        </w:rPr>
        <w:t>data</w:t>
      </w:r>
      <w:r>
        <w:rPr>
          <w:spacing w:val="-12"/>
          <w:sz w:val="24"/>
          <w:szCs w:val="24"/>
        </w:rPr>
        <w:t xml:space="preserve"> </w:t>
      </w:r>
      <w:r>
        <w:rPr>
          <w:sz w:val="24"/>
          <w:szCs w:val="24"/>
        </w:rPr>
        <w:t>without</w:t>
      </w:r>
      <w:r>
        <w:rPr>
          <w:spacing w:val="-7"/>
          <w:sz w:val="24"/>
          <w:szCs w:val="24"/>
        </w:rPr>
        <w:t xml:space="preserve"> </w:t>
      </w:r>
      <w:r>
        <w:rPr>
          <w:sz w:val="24"/>
          <w:szCs w:val="24"/>
        </w:rPr>
        <w:t>accounting for sudden market shocks.</w:t>
      </w:r>
    </w:p>
    <w:p w14:paraId="6156F62A" w14:textId="77777777" w:rsidR="001C26D9" w:rsidRDefault="00000000">
      <w:pPr>
        <w:pStyle w:val="ListParagraph"/>
        <w:numPr>
          <w:ilvl w:val="3"/>
          <w:numId w:val="11"/>
        </w:numPr>
        <w:tabs>
          <w:tab w:val="left" w:pos="1157"/>
        </w:tabs>
        <w:spacing w:before="273" w:line="333" w:lineRule="auto"/>
        <w:ind w:right="1125" w:hanging="361"/>
        <w:rPr>
          <w:sz w:val="24"/>
          <w:szCs w:val="24"/>
        </w:rPr>
      </w:pPr>
      <w:r>
        <w:rPr>
          <w:sz w:val="24"/>
          <w:szCs w:val="24"/>
        </w:rPr>
        <w:t>Limited</w:t>
      </w:r>
      <w:r>
        <w:rPr>
          <w:spacing w:val="-8"/>
          <w:sz w:val="24"/>
          <w:szCs w:val="24"/>
        </w:rPr>
        <w:t xml:space="preserve"> </w:t>
      </w:r>
      <w:r>
        <w:rPr>
          <w:sz w:val="24"/>
          <w:szCs w:val="24"/>
        </w:rPr>
        <w:t>use</w:t>
      </w:r>
      <w:r>
        <w:rPr>
          <w:spacing w:val="-12"/>
          <w:sz w:val="24"/>
          <w:szCs w:val="24"/>
        </w:rPr>
        <w:t xml:space="preserve"> </w:t>
      </w:r>
      <w:r>
        <w:rPr>
          <w:sz w:val="24"/>
          <w:szCs w:val="24"/>
        </w:rPr>
        <w:t>of</w:t>
      </w:r>
      <w:r>
        <w:rPr>
          <w:spacing w:val="-15"/>
          <w:sz w:val="24"/>
          <w:szCs w:val="24"/>
        </w:rPr>
        <w:t xml:space="preserve"> </w:t>
      </w:r>
      <w:r>
        <w:rPr>
          <w:sz w:val="24"/>
          <w:szCs w:val="24"/>
        </w:rPr>
        <w:t>visualization</w:t>
      </w:r>
      <w:r>
        <w:rPr>
          <w:spacing w:val="-2"/>
          <w:sz w:val="24"/>
          <w:szCs w:val="24"/>
        </w:rPr>
        <w:t xml:space="preserve"> </w:t>
      </w:r>
      <w:r>
        <w:rPr>
          <w:sz w:val="24"/>
          <w:szCs w:val="24"/>
        </w:rPr>
        <w:t>–</w:t>
      </w:r>
      <w:r>
        <w:rPr>
          <w:spacing w:val="-9"/>
          <w:sz w:val="24"/>
          <w:szCs w:val="24"/>
        </w:rPr>
        <w:t xml:space="preserve"> </w:t>
      </w:r>
      <w:r>
        <w:rPr>
          <w:sz w:val="24"/>
          <w:szCs w:val="24"/>
        </w:rPr>
        <w:t>Few</w:t>
      </w:r>
      <w:r>
        <w:rPr>
          <w:spacing w:val="-9"/>
          <w:sz w:val="24"/>
          <w:szCs w:val="24"/>
        </w:rPr>
        <w:t xml:space="preserve"> </w:t>
      </w:r>
      <w:r>
        <w:rPr>
          <w:sz w:val="24"/>
          <w:szCs w:val="24"/>
        </w:rPr>
        <w:t>studies</w:t>
      </w:r>
      <w:r>
        <w:rPr>
          <w:spacing w:val="-8"/>
          <w:sz w:val="24"/>
          <w:szCs w:val="24"/>
        </w:rPr>
        <w:t xml:space="preserve"> </w:t>
      </w:r>
      <w:r>
        <w:rPr>
          <w:sz w:val="24"/>
          <w:szCs w:val="24"/>
        </w:rPr>
        <w:t>focus</w:t>
      </w:r>
      <w:r>
        <w:rPr>
          <w:spacing w:val="-8"/>
          <w:sz w:val="24"/>
          <w:szCs w:val="24"/>
        </w:rPr>
        <w:t xml:space="preserve"> </w:t>
      </w:r>
      <w:r>
        <w:rPr>
          <w:sz w:val="24"/>
          <w:szCs w:val="24"/>
        </w:rPr>
        <w:t>on</w:t>
      </w:r>
      <w:r>
        <w:rPr>
          <w:spacing w:val="-9"/>
          <w:sz w:val="24"/>
          <w:szCs w:val="24"/>
        </w:rPr>
        <w:t xml:space="preserve"> </w:t>
      </w:r>
      <w:r>
        <w:rPr>
          <w:sz w:val="24"/>
          <w:szCs w:val="24"/>
        </w:rPr>
        <w:t>presenting</w:t>
      </w:r>
      <w:r>
        <w:rPr>
          <w:spacing w:val="-11"/>
          <w:sz w:val="24"/>
          <w:szCs w:val="24"/>
        </w:rPr>
        <w:t xml:space="preserve"> </w:t>
      </w:r>
      <w:r>
        <w:rPr>
          <w:sz w:val="24"/>
          <w:szCs w:val="24"/>
        </w:rPr>
        <w:t>predictive</w:t>
      </w:r>
      <w:r>
        <w:rPr>
          <w:spacing w:val="-6"/>
          <w:sz w:val="24"/>
          <w:szCs w:val="24"/>
        </w:rPr>
        <w:t xml:space="preserve"> </w:t>
      </w:r>
      <w:r>
        <w:rPr>
          <w:sz w:val="24"/>
          <w:szCs w:val="24"/>
        </w:rPr>
        <w:t>insights</w:t>
      </w:r>
      <w:r>
        <w:rPr>
          <w:spacing w:val="-8"/>
          <w:sz w:val="24"/>
          <w:szCs w:val="24"/>
        </w:rPr>
        <w:t xml:space="preserve"> </w:t>
      </w:r>
      <w:r>
        <w:rPr>
          <w:sz w:val="24"/>
          <w:szCs w:val="24"/>
        </w:rPr>
        <w:t>in an interpretable manner for farmers and policymakers.</w:t>
      </w:r>
    </w:p>
    <w:p w14:paraId="602E826C" w14:textId="77777777" w:rsidR="001C26D9" w:rsidRDefault="00000000">
      <w:pPr>
        <w:pStyle w:val="ListParagraph"/>
        <w:numPr>
          <w:ilvl w:val="3"/>
          <w:numId w:val="11"/>
        </w:numPr>
        <w:tabs>
          <w:tab w:val="left" w:pos="1157"/>
        </w:tabs>
        <w:spacing w:before="284" w:line="333" w:lineRule="auto"/>
        <w:ind w:right="1369" w:hanging="361"/>
        <w:rPr>
          <w:sz w:val="24"/>
          <w:szCs w:val="24"/>
        </w:rPr>
      </w:pPr>
      <w:r>
        <w:rPr>
          <w:sz w:val="24"/>
          <w:szCs w:val="24"/>
        </w:rPr>
        <w:t>Challenges</w:t>
      </w:r>
      <w:r>
        <w:rPr>
          <w:spacing w:val="-9"/>
          <w:sz w:val="24"/>
          <w:szCs w:val="24"/>
        </w:rPr>
        <w:t xml:space="preserve"> </w:t>
      </w:r>
      <w:r>
        <w:rPr>
          <w:sz w:val="24"/>
          <w:szCs w:val="24"/>
        </w:rPr>
        <w:t>in</w:t>
      </w:r>
      <w:r>
        <w:rPr>
          <w:spacing w:val="-12"/>
          <w:sz w:val="24"/>
          <w:szCs w:val="24"/>
        </w:rPr>
        <w:t xml:space="preserve"> </w:t>
      </w:r>
      <w:r>
        <w:rPr>
          <w:sz w:val="24"/>
          <w:szCs w:val="24"/>
        </w:rPr>
        <w:t>generalization</w:t>
      </w:r>
      <w:r>
        <w:rPr>
          <w:spacing w:val="-8"/>
          <w:sz w:val="24"/>
          <w:szCs w:val="24"/>
        </w:rPr>
        <w:t xml:space="preserve"> </w:t>
      </w:r>
      <w:r>
        <w:rPr>
          <w:sz w:val="24"/>
          <w:szCs w:val="24"/>
        </w:rPr>
        <w:t>–</w:t>
      </w:r>
      <w:r>
        <w:rPr>
          <w:spacing w:val="-7"/>
          <w:sz w:val="24"/>
          <w:szCs w:val="24"/>
        </w:rPr>
        <w:t xml:space="preserve"> </w:t>
      </w:r>
      <w:r>
        <w:rPr>
          <w:sz w:val="24"/>
          <w:szCs w:val="24"/>
        </w:rPr>
        <w:t>Many</w:t>
      </w:r>
      <w:r>
        <w:rPr>
          <w:spacing w:val="-10"/>
          <w:sz w:val="24"/>
          <w:szCs w:val="24"/>
        </w:rPr>
        <w:t xml:space="preserve"> </w:t>
      </w:r>
      <w:r>
        <w:rPr>
          <w:sz w:val="24"/>
          <w:szCs w:val="24"/>
        </w:rPr>
        <w:t>models</w:t>
      </w:r>
      <w:r>
        <w:rPr>
          <w:spacing w:val="-9"/>
          <w:sz w:val="24"/>
          <w:szCs w:val="24"/>
        </w:rPr>
        <w:t xml:space="preserve"> </w:t>
      </w:r>
      <w:r>
        <w:rPr>
          <w:sz w:val="24"/>
          <w:szCs w:val="24"/>
        </w:rPr>
        <w:t>perform</w:t>
      </w:r>
      <w:r>
        <w:rPr>
          <w:spacing w:val="-15"/>
          <w:sz w:val="24"/>
          <w:szCs w:val="24"/>
        </w:rPr>
        <w:t xml:space="preserve"> </w:t>
      </w:r>
      <w:r>
        <w:rPr>
          <w:sz w:val="24"/>
          <w:szCs w:val="24"/>
        </w:rPr>
        <w:t>well</w:t>
      </w:r>
      <w:r>
        <w:rPr>
          <w:spacing w:val="-9"/>
          <w:sz w:val="24"/>
          <w:szCs w:val="24"/>
        </w:rPr>
        <w:t xml:space="preserve"> </w:t>
      </w:r>
      <w:r>
        <w:rPr>
          <w:sz w:val="24"/>
          <w:szCs w:val="24"/>
        </w:rPr>
        <w:t>for</w:t>
      </w:r>
      <w:r>
        <w:rPr>
          <w:spacing w:val="-13"/>
          <w:sz w:val="24"/>
          <w:szCs w:val="24"/>
        </w:rPr>
        <w:t xml:space="preserve"> </w:t>
      </w:r>
      <w:r>
        <w:rPr>
          <w:sz w:val="24"/>
          <w:szCs w:val="24"/>
        </w:rPr>
        <w:t>specific</w:t>
      </w:r>
      <w:r>
        <w:rPr>
          <w:spacing w:val="-7"/>
          <w:sz w:val="24"/>
          <w:szCs w:val="24"/>
        </w:rPr>
        <w:t xml:space="preserve"> </w:t>
      </w:r>
      <w:r>
        <w:rPr>
          <w:sz w:val="24"/>
          <w:szCs w:val="24"/>
        </w:rPr>
        <w:t>regions</w:t>
      </w:r>
      <w:r>
        <w:rPr>
          <w:spacing w:val="-12"/>
          <w:sz w:val="24"/>
          <w:szCs w:val="24"/>
        </w:rPr>
        <w:t xml:space="preserve"> </w:t>
      </w:r>
      <w:r>
        <w:rPr>
          <w:sz w:val="24"/>
          <w:szCs w:val="24"/>
        </w:rPr>
        <w:t>but struggle with broader applicability.</w:t>
      </w:r>
    </w:p>
    <w:p w14:paraId="734E48EA" w14:textId="77777777" w:rsidR="001C26D9" w:rsidRDefault="001C26D9">
      <w:pPr>
        <w:pStyle w:val="BodyText"/>
      </w:pPr>
    </w:p>
    <w:p w14:paraId="1D50377D" w14:textId="77777777" w:rsidR="001C26D9" w:rsidRDefault="001C26D9">
      <w:pPr>
        <w:pStyle w:val="BodyText"/>
      </w:pPr>
    </w:p>
    <w:p w14:paraId="296D8144" w14:textId="77777777" w:rsidR="001C26D9" w:rsidRDefault="001C26D9">
      <w:pPr>
        <w:pStyle w:val="BodyText"/>
        <w:spacing w:before="30"/>
      </w:pPr>
    </w:p>
    <w:p w14:paraId="6904D2C9" w14:textId="69C20F40" w:rsidR="001C26D9" w:rsidRDefault="00000000" w:rsidP="006856A0">
      <w:pPr>
        <w:pStyle w:val="Heading4"/>
        <w:numPr>
          <w:ilvl w:val="2"/>
          <w:numId w:val="28"/>
        </w:numPr>
        <w:tabs>
          <w:tab w:val="left" w:pos="1061"/>
        </w:tabs>
      </w:pPr>
      <w:r>
        <w:t>Contribution</w:t>
      </w:r>
      <w:r>
        <w:rPr>
          <w:spacing w:val="-16"/>
        </w:rPr>
        <w:t xml:space="preserve"> </w:t>
      </w:r>
      <w:r>
        <w:t>of</w:t>
      </w:r>
      <w:r>
        <w:rPr>
          <w:spacing w:val="-15"/>
        </w:rPr>
        <w:t xml:space="preserve"> </w:t>
      </w:r>
      <w:r>
        <w:t>This</w:t>
      </w:r>
      <w:r>
        <w:rPr>
          <w:spacing w:val="-11"/>
        </w:rPr>
        <w:t xml:space="preserve"> </w:t>
      </w:r>
      <w:r>
        <w:rPr>
          <w:spacing w:val="-4"/>
        </w:rPr>
        <w:t>Study</w:t>
      </w:r>
    </w:p>
    <w:p w14:paraId="791754FD" w14:textId="77777777" w:rsidR="001C26D9" w:rsidRDefault="001C26D9">
      <w:pPr>
        <w:pStyle w:val="BodyText"/>
        <w:spacing w:before="83"/>
        <w:rPr>
          <w:b/>
          <w:sz w:val="24"/>
          <w:szCs w:val="24"/>
        </w:rPr>
      </w:pPr>
    </w:p>
    <w:p w14:paraId="0F24644D" w14:textId="731F1817" w:rsidR="001C26D9" w:rsidRDefault="00000000">
      <w:pPr>
        <w:pStyle w:val="BodyText"/>
        <w:spacing w:before="1" w:line="360" w:lineRule="auto"/>
        <w:ind w:left="437" w:right="790"/>
        <w:rPr>
          <w:sz w:val="24"/>
          <w:szCs w:val="24"/>
        </w:rPr>
      </w:pPr>
      <w:r>
        <w:rPr>
          <w:sz w:val="24"/>
          <w:szCs w:val="24"/>
        </w:rPr>
        <w:t>This</w:t>
      </w:r>
      <w:r>
        <w:rPr>
          <w:spacing w:val="-3"/>
          <w:sz w:val="24"/>
          <w:szCs w:val="24"/>
        </w:rPr>
        <w:t xml:space="preserve"> </w:t>
      </w:r>
      <w:r>
        <w:rPr>
          <w:sz w:val="24"/>
          <w:szCs w:val="24"/>
        </w:rPr>
        <w:t>work</w:t>
      </w:r>
      <w:r>
        <w:rPr>
          <w:spacing w:val="-1"/>
          <w:sz w:val="24"/>
          <w:szCs w:val="24"/>
        </w:rPr>
        <w:t xml:space="preserve"> </w:t>
      </w:r>
      <w:r>
        <w:rPr>
          <w:sz w:val="24"/>
          <w:szCs w:val="24"/>
        </w:rPr>
        <w:t>advances</w:t>
      </w:r>
      <w:r>
        <w:rPr>
          <w:spacing w:val="-1"/>
          <w:sz w:val="24"/>
          <w:szCs w:val="24"/>
        </w:rPr>
        <w:t xml:space="preserve"> </w:t>
      </w:r>
      <w:r>
        <w:rPr>
          <w:sz w:val="24"/>
          <w:szCs w:val="24"/>
        </w:rPr>
        <w:t>and</w:t>
      </w:r>
      <w:r>
        <w:rPr>
          <w:spacing w:val="-5"/>
          <w:sz w:val="24"/>
          <w:szCs w:val="24"/>
        </w:rPr>
        <w:t xml:space="preserve"> </w:t>
      </w:r>
      <w:r>
        <w:rPr>
          <w:sz w:val="24"/>
          <w:szCs w:val="24"/>
        </w:rPr>
        <w:t>develops</w:t>
      </w:r>
      <w:r>
        <w:rPr>
          <w:spacing w:val="-3"/>
          <w:sz w:val="24"/>
          <w:szCs w:val="24"/>
        </w:rPr>
        <w:t xml:space="preserve"> </w:t>
      </w:r>
      <w:r>
        <w:rPr>
          <w:sz w:val="24"/>
          <w:szCs w:val="24"/>
        </w:rPr>
        <w:t>previous</w:t>
      </w:r>
      <w:r>
        <w:rPr>
          <w:spacing w:val="-7"/>
          <w:sz w:val="24"/>
          <w:szCs w:val="24"/>
        </w:rPr>
        <w:t xml:space="preserve"> </w:t>
      </w:r>
      <w:r>
        <w:rPr>
          <w:sz w:val="24"/>
          <w:szCs w:val="24"/>
        </w:rPr>
        <w:t>research</w:t>
      </w:r>
      <w:r>
        <w:rPr>
          <w:spacing w:val="-5"/>
          <w:sz w:val="24"/>
          <w:szCs w:val="24"/>
        </w:rPr>
        <w:t xml:space="preserve"> </w:t>
      </w:r>
      <w:r>
        <w:rPr>
          <w:sz w:val="24"/>
          <w:szCs w:val="24"/>
        </w:rPr>
        <w:t>by</w:t>
      </w:r>
      <w:r>
        <w:rPr>
          <w:spacing w:val="-5"/>
          <w:sz w:val="24"/>
          <w:szCs w:val="24"/>
        </w:rPr>
        <w:t xml:space="preserve"> </w:t>
      </w:r>
      <w:r>
        <w:rPr>
          <w:sz w:val="24"/>
          <w:szCs w:val="24"/>
        </w:rPr>
        <w:t>utilizing</w:t>
      </w:r>
      <w:r>
        <w:rPr>
          <w:spacing w:val="-5"/>
          <w:sz w:val="24"/>
          <w:szCs w:val="24"/>
        </w:rPr>
        <w:t xml:space="preserve"> </w:t>
      </w:r>
      <w:r>
        <w:rPr>
          <w:sz w:val="24"/>
          <w:szCs w:val="24"/>
        </w:rPr>
        <w:t>climatic</w:t>
      </w:r>
      <w:r>
        <w:rPr>
          <w:spacing w:val="-4"/>
          <w:sz w:val="24"/>
          <w:szCs w:val="24"/>
        </w:rPr>
        <w:t xml:space="preserve"> </w:t>
      </w:r>
      <w:r>
        <w:rPr>
          <w:sz w:val="24"/>
          <w:szCs w:val="24"/>
        </w:rPr>
        <w:t>variables</w:t>
      </w:r>
      <w:r>
        <w:rPr>
          <w:spacing w:val="-1"/>
          <w:sz w:val="24"/>
          <w:szCs w:val="24"/>
        </w:rPr>
        <w:t xml:space="preserve"> </w:t>
      </w:r>
      <w:r>
        <w:rPr>
          <w:sz w:val="24"/>
          <w:szCs w:val="24"/>
        </w:rPr>
        <w:t>(rainfall, flood parameters) and economic variables (WPI) to create a machine learning prediction model</w:t>
      </w:r>
      <w:r>
        <w:rPr>
          <w:spacing w:val="-10"/>
          <w:sz w:val="24"/>
          <w:szCs w:val="24"/>
        </w:rPr>
        <w:t xml:space="preserve"> </w:t>
      </w:r>
      <w:r>
        <w:rPr>
          <w:sz w:val="24"/>
          <w:szCs w:val="24"/>
        </w:rPr>
        <w:t>with</w:t>
      </w:r>
      <w:r>
        <w:rPr>
          <w:spacing w:val="-11"/>
          <w:sz w:val="24"/>
          <w:szCs w:val="24"/>
        </w:rPr>
        <w:t xml:space="preserve"> </w:t>
      </w:r>
      <w:r>
        <w:rPr>
          <w:sz w:val="24"/>
          <w:szCs w:val="24"/>
        </w:rPr>
        <w:t>which</w:t>
      </w:r>
      <w:r>
        <w:rPr>
          <w:spacing w:val="-8"/>
          <w:sz w:val="24"/>
          <w:szCs w:val="24"/>
        </w:rPr>
        <w:t xml:space="preserve"> </w:t>
      </w:r>
      <w:r>
        <w:rPr>
          <w:sz w:val="24"/>
          <w:szCs w:val="24"/>
        </w:rPr>
        <w:t>precision</w:t>
      </w:r>
      <w:r>
        <w:rPr>
          <w:spacing w:val="-8"/>
          <w:sz w:val="24"/>
          <w:szCs w:val="24"/>
        </w:rPr>
        <w:t xml:space="preserve"> </w:t>
      </w:r>
      <w:r>
        <w:rPr>
          <w:sz w:val="24"/>
          <w:szCs w:val="24"/>
        </w:rPr>
        <w:t>is</w:t>
      </w:r>
      <w:r>
        <w:rPr>
          <w:spacing w:val="-6"/>
          <w:sz w:val="24"/>
          <w:szCs w:val="24"/>
        </w:rPr>
        <w:t xml:space="preserve"> </w:t>
      </w:r>
      <w:r>
        <w:rPr>
          <w:sz w:val="24"/>
          <w:szCs w:val="24"/>
        </w:rPr>
        <w:t>enhanced</w:t>
      </w:r>
      <w:r>
        <w:rPr>
          <w:spacing w:val="-8"/>
          <w:sz w:val="24"/>
          <w:szCs w:val="24"/>
        </w:rPr>
        <w:t xml:space="preserve"> </w:t>
      </w:r>
      <w:r>
        <w:rPr>
          <w:sz w:val="24"/>
          <w:szCs w:val="24"/>
        </w:rPr>
        <w:t>through</w:t>
      </w:r>
      <w:r>
        <w:rPr>
          <w:spacing w:val="-6"/>
          <w:sz w:val="24"/>
          <w:szCs w:val="24"/>
        </w:rPr>
        <w:t xml:space="preserve"> </w:t>
      </w:r>
      <w:r>
        <w:rPr>
          <w:sz w:val="24"/>
          <w:szCs w:val="24"/>
        </w:rPr>
        <w:t>Random</w:t>
      </w:r>
      <w:r>
        <w:rPr>
          <w:spacing w:val="-7"/>
          <w:sz w:val="24"/>
          <w:szCs w:val="24"/>
        </w:rPr>
        <w:t xml:space="preserve"> </w:t>
      </w:r>
      <w:r>
        <w:rPr>
          <w:sz w:val="24"/>
          <w:szCs w:val="24"/>
        </w:rPr>
        <w:t>Forest</w:t>
      </w:r>
      <w:r>
        <w:rPr>
          <w:spacing w:val="-11"/>
          <w:sz w:val="24"/>
          <w:szCs w:val="24"/>
        </w:rPr>
        <w:t xml:space="preserve"> </w:t>
      </w:r>
      <w:r>
        <w:rPr>
          <w:sz w:val="24"/>
          <w:szCs w:val="24"/>
        </w:rPr>
        <w:t>Regression</w:t>
      </w:r>
      <w:r>
        <w:rPr>
          <w:spacing w:val="-6"/>
          <w:sz w:val="24"/>
          <w:szCs w:val="24"/>
        </w:rPr>
        <w:t xml:space="preserve"> </w:t>
      </w:r>
      <w:r>
        <w:rPr>
          <w:sz w:val="24"/>
          <w:szCs w:val="24"/>
        </w:rPr>
        <w:t>and</w:t>
      </w:r>
      <w:r>
        <w:rPr>
          <w:spacing w:val="-11"/>
          <w:sz w:val="24"/>
          <w:szCs w:val="24"/>
        </w:rPr>
        <w:t xml:space="preserve"> </w:t>
      </w:r>
      <w:r>
        <w:rPr>
          <w:sz w:val="24"/>
          <w:szCs w:val="24"/>
        </w:rPr>
        <w:t>outputs</w:t>
      </w:r>
      <w:r>
        <w:rPr>
          <w:spacing w:val="-6"/>
          <w:sz w:val="24"/>
          <w:szCs w:val="24"/>
        </w:rPr>
        <w:t xml:space="preserve"> </w:t>
      </w:r>
      <w:r>
        <w:rPr>
          <w:sz w:val="24"/>
          <w:szCs w:val="24"/>
        </w:rPr>
        <w:t xml:space="preserve">are illustrated in graphical </w:t>
      </w:r>
      <w:proofErr w:type="gramStart"/>
      <w:r>
        <w:rPr>
          <w:sz w:val="24"/>
          <w:szCs w:val="24"/>
        </w:rPr>
        <w:t>representations.</w:t>
      </w:r>
      <w:r w:rsidR="00A127C2">
        <w:rPr>
          <w:sz w:val="24"/>
          <w:szCs w:val="24"/>
        </w:rPr>
        <w:t>.</w:t>
      </w:r>
      <w:proofErr w:type="gramEnd"/>
    </w:p>
    <w:p w14:paraId="02289127" w14:textId="77777777" w:rsidR="001C26D9" w:rsidRDefault="001C26D9">
      <w:pPr>
        <w:pStyle w:val="BodyText"/>
        <w:spacing w:line="360" w:lineRule="auto"/>
        <w:sectPr w:rsidR="001C26D9">
          <w:pgSz w:w="11930" w:h="16860"/>
          <w:pgMar w:top="1120" w:right="0" w:bottom="1160" w:left="283" w:header="0" w:footer="970" w:gutter="0"/>
          <w:cols w:space="720"/>
        </w:sectPr>
      </w:pPr>
    </w:p>
    <w:p w14:paraId="69553AF7" w14:textId="1569F226" w:rsidR="001C26D9" w:rsidRDefault="00C440FC" w:rsidP="00C440FC">
      <w:pPr>
        <w:pStyle w:val="Heading4"/>
        <w:tabs>
          <w:tab w:val="left" w:pos="853"/>
        </w:tabs>
        <w:spacing w:before="67"/>
        <w:ind w:left="0"/>
      </w:pPr>
      <w:r>
        <w:rPr>
          <w:spacing w:val="-4"/>
        </w:rPr>
        <w:lastRenderedPageBreak/>
        <w:t>2.3 Theoretical</w:t>
      </w:r>
      <w:r>
        <w:rPr>
          <w:spacing w:val="4"/>
        </w:rPr>
        <w:t xml:space="preserve"> </w:t>
      </w:r>
      <w:r>
        <w:rPr>
          <w:spacing w:val="-2"/>
        </w:rPr>
        <w:t>Foundations</w:t>
      </w:r>
    </w:p>
    <w:p w14:paraId="05C3FF9C" w14:textId="77777777" w:rsidR="001C26D9" w:rsidRDefault="001C26D9" w:rsidP="00DE712F">
      <w:pPr>
        <w:pStyle w:val="BodyText"/>
        <w:spacing w:before="76"/>
        <w:rPr>
          <w:b/>
        </w:rPr>
      </w:pPr>
    </w:p>
    <w:p w14:paraId="4B31C10A" w14:textId="69BDD9EB" w:rsidR="001C26D9" w:rsidRPr="00DA2D67" w:rsidRDefault="00DA2D67" w:rsidP="00DA2D67">
      <w:pPr>
        <w:tabs>
          <w:tab w:val="left" w:pos="1116"/>
        </w:tabs>
        <w:rPr>
          <w:b/>
          <w:sz w:val="28"/>
        </w:rPr>
      </w:pPr>
      <w:r>
        <w:rPr>
          <w:b/>
          <w:spacing w:val="-2"/>
          <w:sz w:val="28"/>
        </w:rPr>
        <w:t xml:space="preserve">2.3.1 </w:t>
      </w:r>
      <w:r w:rsidRPr="00DA2D67">
        <w:rPr>
          <w:b/>
          <w:spacing w:val="-2"/>
          <w:sz w:val="28"/>
        </w:rPr>
        <w:t>Supply</w:t>
      </w:r>
      <w:r w:rsidRPr="00DA2D67">
        <w:rPr>
          <w:b/>
          <w:spacing w:val="-10"/>
          <w:sz w:val="28"/>
        </w:rPr>
        <w:t xml:space="preserve"> </w:t>
      </w:r>
      <w:r w:rsidRPr="00DA2D67">
        <w:rPr>
          <w:b/>
          <w:spacing w:val="-2"/>
          <w:sz w:val="28"/>
        </w:rPr>
        <w:t>and</w:t>
      </w:r>
      <w:r w:rsidRPr="00DA2D67">
        <w:rPr>
          <w:b/>
          <w:spacing w:val="-12"/>
          <w:sz w:val="28"/>
        </w:rPr>
        <w:t xml:space="preserve"> </w:t>
      </w:r>
      <w:r w:rsidRPr="00DA2D67">
        <w:rPr>
          <w:b/>
          <w:spacing w:val="-2"/>
          <w:sz w:val="28"/>
        </w:rPr>
        <w:t>Demand</w:t>
      </w:r>
      <w:r w:rsidRPr="00DA2D67">
        <w:rPr>
          <w:b/>
          <w:spacing w:val="-5"/>
          <w:sz w:val="28"/>
        </w:rPr>
        <w:t xml:space="preserve"> </w:t>
      </w:r>
      <w:r w:rsidRPr="00DA2D67">
        <w:rPr>
          <w:b/>
          <w:spacing w:val="-2"/>
          <w:sz w:val="28"/>
        </w:rPr>
        <w:t>Theory</w:t>
      </w:r>
    </w:p>
    <w:p w14:paraId="4EC76D68" w14:textId="77777777" w:rsidR="001C26D9" w:rsidRDefault="001C26D9" w:rsidP="00DE712F">
      <w:pPr>
        <w:pStyle w:val="BodyText"/>
        <w:rPr>
          <w:b/>
        </w:rPr>
      </w:pPr>
    </w:p>
    <w:p w14:paraId="53BD0147" w14:textId="77777777" w:rsidR="001C26D9" w:rsidRDefault="001C26D9" w:rsidP="00DE712F">
      <w:pPr>
        <w:pStyle w:val="BodyText"/>
        <w:spacing w:before="1"/>
        <w:jc w:val="both"/>
        <w:rPr>
          <w:b/>
        </w:rPr>
      </w:pPr>
    </w:p>
    <w:p w14:paraId="14E6DA1C" w14:textId="77777777" w:rsidR="001C26D9" w:rsidRPr="00C61671" w:rsidRDefault="00000000" w:rsidP="00DE712F">
      <w:pPr>
        <w:pStyle w:val="BodyText"/>
        <w:spacing w:line="360" w:lineRule="auto"/>
        <w:ind w:left="1" w:right="1015"/>
        <w:jc w:val="both"/>
        <w:rPr>
          <w:sz w:val="24"/>
          <w:szCs w:val="24"/>
        </w:rPr>
      </w:pPr>
      <w:r w:rsidRPr="00C61671">
        <w:rPr>
          <w:sz w:val="24"/>
          <w:szCs w:val="24"/>
        </w:rPr>
        <w:t>Supply</w:t>
      </w:r>
      <w:r w:rsidRPr="00C61671">
        <w:rPr>
          <w:spacing w:val="-18"/>
          <w:sz w:val="24"/>
          <w:szCs w:val="24"/>
        </w:rPr>
        <w:t xml:space="preserve"> </w:t>
      </w:r>
      <w:r w:rsidRPr="00C61671">
        <w:rPr>
          <w:sz w:val="24"/>
          <w:szCs w:val="24"/>
        </w:rPr>
        <w:t>and</w:t>
      </w:r>
      <w:r w:rsidRPr="00C61671">
        <w:rPr>
          <w:spacing w:val="-17"/>
          <w:sz w:val="24"/>
          <w:szCs w:val="24"/>
        </w:rPr>
        <w:t xml:space="preserve"> </w:t>
      </w:r>
      <w:r w:rsidRPr="00C61671">
        <w:rPr>
          <w:sz w:val="24"/>
          <w:szCs w:val="24"/>
        </w:rPr>
        <w:t>demand</w:t>
      </w:r>
      <w:r w:rsidRPr="00C61671">
        <w:rPr>
          <w:spacing w:val="-18"/>
          <w:sz w:val="24"/>
          <w:szCs w:val="24"/>
        </w:rPr>
        <w:t xml:space="preserve"> </w:t>
      </w:r>
      <w:r w:rsidRPr="00C61671">
        <w:rPr>
          <w:sz w:val="24"/>
          <w:szCs w:val="24"/>
        </w:rPr>
        <w:t>play</w:t>
      </w:r>
      <w:r w:rsidRPr="00C61671">
        <w:rPr>
          <w:spacing w:val="-18"/>
          <w:sz w:val="24"/>
          <w:szCs w:val="24"/>
        </w:rPr>
        <w:t xml:space="preserve"> </w:t>
      </w:r>
      <w:r w:rsidRPr="00C61671">
        <w:rPr>
          <w:sz w:val="24"/>
          <w:szCs w:val="24"/>
        </w:rPr>
        <w:t>a</w:t>
      </w:r>
      <w:r w:rsidRPr="00C61671">
        <w:rPr>
          <w:spacing w:val="-18"/>
          <w:sz w:val="24"/>
          <w:szCs w:val="24"/>
        </w:rPr>
        <w:t xml:space="preserve"> </w:t>
      </w:r>
      <w:r w:rsidRPr="00C61671">
        <w:rPr>
          <w:sz w:val="24"/>
          <w:szCs w:val="24"/>
        </w:rPr>
        <w:t>crucial</w:t>
      </w:r>
      <w:r w:rsidRPr="00C61671">
        <w:rPr>
          <w:spacing w:val="-17"/>
          <w:sz w:val="24"/>
          <w:szCs w:val="24"/>
        </w:rPr>
        <w:t xml:space="preserve"> </w:t>
      </w:r>
      <w:r w:rsidRPr="00C61671">
        <w:rPr>
          <w:sz w:val="24"/>
          <w:szCs w:val="24"/>
        </w:rPr>
        <w:t>role</w:t>
      </w:r>
      <w:r w:rsidRPr="00C61671">
        <w:rPr>
          <w:spacing w:val="-17"/>
          <w:sz w:val="24"/>
          <w:szCs w:val="24"/>
        </w:rPr>
        <w:t xml:space="preserve"> </w:t>
      </w:r>
      <w:r w:rsidRPr="00C61671">
        <w:rPr>
          <w:sz w:val="24"/>
          <w:szCs w:val="24"/>
        </w:rPr>
        <w:t>in</w:t>
      </w:r>
      <w:r w:rsidRPr="00C61671">
        <w:rPr>
          <w:spacing w:val="-14"/>
          <w:sz w:val="24"/>
          <w:szCs w:val="24"/>
        </w:rPr>
        <w:t xml:space="preserve"> </w:t>
      </w:r>
      <w:r w:rsidRPr="00C61671">
        <w:rPr>
          <w:sz w:val="24"/>
          <w:szCs w:val="24"/>
        </w:rPr>
        <w:t>agricultural</w:t>
      </w:r>
      <w:r w:rsidRPr="00C61671">
        <w:rPr>
          <w:spacing w:val="-15"/>
          <w:sz w:val="24"/>
          <w:szCs w:val="24"/>
        </w:rPr>
        <w:t xml:space="preserve"> </w:t>
      </w:r>
      <w:r w:rsidRPr="00C61671">
        <w:rPr>
          <w:sz w:val="24"/>
          <w:szCs w:val="24"/>
        </w:rPr>
        <w:t>economics,</w:t>
      </w:r>
      <w:r w:rsidRPr="00C61671">
        <w:rPr>
          <w:spacing w:val="-18"/>
          <w:sz w:val="24"/>
          <w:szCs w:val="24"/>
        </w:rPr>
        <w:t xml:space="preserve"> </w:t>
      </w:r>
      <w:r w:rsidRPr="00C61671">
        <w:rPr>
          <w:sz w:val="24"/>
          <w:szCs w:val="24"/>
        </w:rPr>
        <w:t>influencing</w:t>
      </w:r>
      <w:r w:rsidRPr="00C61671">
        <w:rPr>
          <w:spacing w:val="-12"/>
          <w:sz w:val="24"/>
          <w:szCs w:val="24"/>
        </w:rPr>
        <w:t xml:space="preserve"> </w:t>
      </w:r>
      <w:r w:rsidRPr="00C61671">
        <w:rPr>
          <w:sz w:val="24"/>
          <w:szCs w:val="24"/>
        </w:rPr>
        <w:t>the</w:t>
      </w:r>
      <w:r w:rsidRPr="00C61671">
        <w:rPr>
          <w:spacing w:val="-18"/>
          <w:sz w:val="24"/>
          <w:szCs w:val="24"/>
        </w:rPr>
        <w:t xml:space="preserve"> </w:t>
      </w:r>
      <w:r w:rsidRPr="00C61671">
        <w:rPr>
          <w:sz w:val="24"/>
          <w:szCs w:val="24"/>
        </w:rPr>
        <w:t>fluctuation of</w:t>
      </w:r>
      <w:r w:rsidRPr="00C61671">
        <w:rPr>
          <w:spacing w:val="-4"/>
          <w:sz w:val="24"/>
          <w:szCs w:val="24"/>
        </w:rPr>
        <w:t xml:space="preserve"> </w:t>
      </w:r>
      <w:r w:rsidRPr="00C61671">
        <w:rPr>
          <w:sz w:val="24"/>
          <w:szCs w:val="24"/>
        </w:rPr>
        <w:t>crop</w:t>
      </w:r>
      <w:r w:rsidRPr="00C61671">
        <w:rPr>
          <w:spacing w:val="-6"/>
          <w:sz w:val="24"/>
          <w:szCs w:val="24"/>
        </w:rPr>
        <w:t xml:space="preserve"> </w:t>
      </w:r>
      <w:r w:rsidRPr="00C61671">
        <w:rPr>
          <w:sz w:val="24"/>
          <w:szCs w:val="24"/>
        </w:rPr>
        <w:t>prices</w:t>
      </w:r>
      <w:r w:rsidRPr="00C61671">
        <w:rPr>
          <w:spacing w:val="-2"/>
          <w:sz w:val="24"/>
          <w:szCs w:val="24"/>
        </w:rPr>
        <w:t xml:space="preserve"> </w:t>
      </w:r>
      <w:r w:rsidRPr="00C61671">
        <w:rPr>
          <w:sz w:val="24"/>
          <w:szCs w:val="24"/>
        </w:rPr>
        <w:t>based</w:t>
      </w:r>
      <w:r w:rsidRPr="00C61671">
        <w:rPr>
          <w:spacing w:val="-5"/>
          <w:sz w:val="24"/>
          <w:szCs w:val="24"/>
        </w:rPr>
        <w:t xml:space="preserve"> </w:t>
      </w:r>
      <w:r w:rsidRPr="00C61671">
        <w:rPr>
          <w:sz w:val="24"/>
          <w:szCs w:val="24"/>
        </w:rPr>
        <w:t>on</w:t>
      </w:r>
      <w:r w:rsidRPr="00C61671">
        <w:rPr>
          <w:spacing w:val="-6"/>
          <w:sz w:val="24"/>
          <w:szCs w:val="24"/>
        </w:rPr>
        <w:t xml:space="preserve"> </w:t>
      </w:r>
      <w:r w:rsidRPr="00C61671">
        <w:rPr>
          <w:sz w:val="24"/>
          <w:szCs w:val="24"/>
        </w:rPr>
        <w:t>production</w:t>
      </w:r>
      <w:r w:rsidRPr="00C61671">
        <w:rPr>
          <w:spacing w:val="-2"/>
          <w:sz w:val="24"/>
          <w:szCs w:val="24"/>
        </w:rPr>
        <w:t xml:space="preserve"> </w:t>
      </w:r>
      <w:r w:rsidRPr="00C61671">
        <w:rPr>
          <w:sz w:val="24"/>
          <w:szCs w:val="24"/>
        </w:rPr>
        <w:t>volumes</w:t>
      </w:r>
      <w:r w:rsidRPr="00C61671">
        <w:rPr>
          <w:spacing w:val="-4"/>
          <w:sz w:val="24"/>
          <w:szCs w:val="24"/>
        </w:rPr>
        <w:t xml:space="preserve"> </w:t>
      </w:r>
      <w:r w:rsidRPr="00C61671">
        <w:rPr>
          <w:sz w:val="24"/>
          <w:szCs w:val="24"/>
        </w:rPr>
        <w:t>and</w:t>
      </w:r>
      <w:r w:rsidRPr="00C61671">
        <w:rPr>
          <w:spacing w:val="-2"/>
          <w:sz w:val="24"/>
          <w:szCs w:val="24"/>
        </w:rPr>
        <w:t xml:space="preserve"> </w:t>
      </w:r>
      <w:r w:rsidRPr="00C61671">
        <w:rPr>
          <w:sz w:val="24"/>
          <w:szCs w:val="24"/>
        </w:rPr>
        <w:t>market</w:t>
      </w:r>
      <w:r w:rsidRPr="00C61671">
        <w:rPr>
          <w:spacing w:val="-4"/>
          <w:sz w:val="24"/>
          <w:szCs w:val="24"/>
        </w:rPr>
        <w:t xml:space="preserve"> </w:t>
      </w:r>
      <w:r w:rsidRPr="00C61671">
        <w:rPr>
          <w:sz w:val="24"/>
          <w:szCs w:val="24"/>
        </w:rPr>
        <w:t>needs.</w:t>
      </w:r>
      <w:r w:rsidRPr="00C61671">
        <w:rPr>
          <w:spacing w:val="-10"/>
          <w:sz w:val="24"/>
          <w:szCs w:val="24"/>
        </w:rPr>
        <w:t xml:space="preserve"> </w:t>
      </w:r>
      <w:r w:rsidRPr="00C61671">
        <w:rPr>
          <w:sz w:val="24"/>
          <w:szCs w:val="24"/>
        </w:rPr>
        <w:t>The</w:t>
      </w:r>
      <w:r w:rsidRPr="00C61671">
        <w:rPr>
          <w:spacing w:val="-3"/>
          <w:sz w:val="24"/>
          <w:szCs w:val="24"/>
        </w:rPr>
        <w:t xml:space="preserve"> </w:t>
      </w:r>
      <w:r w:rsidRPr="00C61671">
        <w:rPr>
          <w:sz w:val="24"/>
          <w:szCs w:val="24"/>
        </w:rPr>
        <w:t>availability</w:t>
      </w:r>
      <w:r w:rsidRPr="00C61671">
        <w:rPr>
          <w:spacing w:val="-5"/>
          <w:sz w:val="24"/>
          <w:szCs w:val="24"/>
        </w:rPr>
        <w:t xml:space="preserve"> </w:t>
      </w:r>
      <w:r w:rsidRPr="00C61671">
        <w:rPr>
          <w:sz w:val="24"/>
          <w:szCs w:val="24"/>
        </w:rPr>
        <w:t>of</w:t>
      </w:r>
      <w:r w:rsidRPr="00C61671">
        <w:rPr>
          <w:spacing w:val="-1"/>
          <w:sz w:val="24"/>
          <w:szCs w:val="24"/>
        </w:rPr>
        <w:t xml:space="preserve"> </w:t>
      </w:r>
      <w:r w:rsidRPr="00C61671">
        <w:rPr>
          <w:sz w:val="24"/>
          <w:szCs w:val="24"/>
        </w:rPr>
        <w:t>crops,</w:t>
      </w:r>
      <w:r w:rsidRPr="00C61671">
        <w:rPr>
          <w:spacing w:val="-5"/>
          <w:sz w:val="24"/>
          <w:szCs w:val="24"/>
        </w:rPr>
        <w:t xml:space="preserve"> </w:t>
      </w:r>
      <w:r w:rsidRPr="00C61671">
        <w:rPr>
          <w:sz w:val="24"/>
          <w:szCs w:val="24"/>
        </w:rPr>
        <w:t>or supply, is affected by various factors such as weather patterns, government policies, and international trade agreements. On the other hand, demand is influenced by consumer preferences, export requirements, and inflationary trends. An imbalance between these forces leads to price variations, making it essential to incorporate these dynamics into predictive models for accurate forecasting.</w:t>
      </w:r>
    </w:p>
    <w:p w14:paraId="473AFEBF" w14:textId="77777777" w:rsidR="00DA2D67" w:rsidRDefault="00DA2D67" w:rsidP="00DA2D67">
      <w:pPr>
        <w:pStyle w:val="Heading4"/>
        <w:tabs>
          <w:tab w:val="left" w:pos="1121"/>
        </w:tabs>
        <w:ind w:left="0"/>
        <w:jc w:val="both"/>
        <w:rPr>
          <w:spacing w:val="-2"/>
        </w:rPr>
      </w:pPr>
    </w:p>
    <w:p w14:paraId="7370EAD5" w14:textId="50C58573" w:rsidR="001C26D9" w:rsidRDefault="00DA2D67" w:rsidP="00DA2D67">
      <w:pPr>
        <w:pStyle w:val="Heading4"/>
        <w:tabs>
          <w:tab w:val="left" w:pos="1121"/>
        </w:tabs>
        <w:ind w:left="0"/>
        <w:jc w:val="both"/>
      </w:pPr>
      <w:r>
        <w:rPr>
          <w:spacing w:val="-2"/>
        </w:rPr>
        <w:t>2.3.2 Time</w:t>
      </w:r>
      <w:r>
        <w:rPr>
          <w:spacing w:val="-10"/>
        </w:rPr>
        <w:t xml:space="preserve"> </w:t>
      </w:r>
      <w:r>
        <w:rPr>
          <w:spacing w:val="-2"/>
        </w:rPr>
        <w:t>Series</w:t>
      </w:r>
      <w:r>
        <w:rPr>
          <w:spacing w:val="-7"/>
        </w:rPr>
        <w:t xml:space="preserve"> </w:t>
      </w:r>
      <w:r>
        <w:rPr>
          <w:spacing w:val="-2"/>
        </w:rPr>
        <w:t>Analysis</w:t>
      </w:r>
    </w:p>
    <w:p w14:paraId="4DEDDF7F" w14:textId="77777777" w:rsidR="001C26D9" w:rsidRDefault="001C26D9" w:rsidP="00DE712F">
      <w:pPr>
        <w:pStyle w:val="BodyText"/>
        <w:jc w:val="both"/>
        <w:rPr>
          <w:b/>
        </w:rPr>
      </w:pPr>
    </w:p>
    <w:p w14:paraId="39A3D731" w14:textId="77777777" w:rsidR="001C26D9" w:rsidRDefault="001C26D9" w:rsidP="00DE712F">
      <w:pPr>
        <w:pStyle w:val="BodyText"/>
        <w:spacing w:before="4"/>
        <w:jc w:val="both"/>
        <w:rPr>
          <w:b/>
          <w:sz w:val="24"/>
          <w:szCs w:val="24"/>
        </w:rPr>
      </w:pPr>
    </w:p>
    <w:p w14:paraId="5D833449" w14:textId="77777777" w:rsidR="001C26D9" w:rsidRDefault="00000000" w:rsidP="00DE712F">
      <w:pPr>
        <w:pStyle w:val="BodyText"/>
        <w:spacing w:line="360" w:lineRule="auto"/>
        <w:ind w:left="1" w:right="840"/>
        <w:jc w:val="both"/>
        <w:rPr>
          <w:sz w:val="24"/>
          <w:szCs w:val="24"/>
        </w:rPr>
      </w:pPr>
      <w:r>
        <w:rPr>
          <w:sz w:val="24"/>
          <w:szCs w:val="24"/>
        </w:rPr>
        <w:t>Most of the traditional crop price forecast systems comprise econometric models, mostly using</w:t>
      </w:r>
      <w:r>
        <w:rPr>
          <w:spacing w:val="-8"/>
          <w:sz w:val="24"/>
          <w:szCs w:val="24"/>
        </w:rPr>
        <w:t xml:space="preserve"> </w:t>
      </w:r>
      <w:r>
        <w:rPr>
          <w:sz w:val="24"/>
          <w:szCs w:val="24"/>
        </w:rPr>
        <w:t>time</w:t>
      </w:r>
      <w:r>
        <w:rPr>
          <w:spacing w:val="-7"/>
          <w:sz w:val="24"/>
          <w:szCs w:val="24"/>
        </w:rPr>
        <w:t xml:space="preserve"> </w:t>
      </w:r>
      <w:r>
        <w:rPr>
          <w:sz w:val="24"/>
          <w:szCs w:val="24"/>
        </w:rPr>
        <w:t>series,</w:t>
      </w:r>
      <w:r>
        <w:rPr>
          <w:spacing w:val="-7"/>
          <w:sz w:val="24"/>
          <w:szCs w:val="24"/>
        </w:rPr>
        <w:t xml:space="preserve"> </w:t>
      </w:r>
      <w:r>
        <w:rPr>
          <w:sz w:val="24"/>
          <w:szCs w:val="24"/>
        </w:rPr>
        <w:t>which</w:t>
      </w:r>
      <w:r>
        <w:rPr>
          <w:spacing w:val="-4"/>
          <w:sz w:val="24"/>
          <w:szCs w:val="24"/>
        </w:rPr>
        <w:t xml:space="preserve"> </w:t>
      </w:r>
      <w:r>
        <w:rPr>
          <w:sz w:val="24"/>
          <w:szCs w:val="24"/>
        </w:rPr>
        <w:t>analyze</w:t>
      </w:r>
      <w:r>
        <w:rPr>
          <w:spacing w:val="-9"/>
          <w:sz w:val="24"/>
          <w:szCs w:val="24"/>
        </w:rPr>
        <w:t xml:space="preserve"> </w:t>
      </w:r>
      <w:r>
        <w:rPr>
          <w:sz w:val="24"/>
          <w:szCs w:val="24"/>
        </w:rPr>
        <w:t>price</w:t>
      </w:r>
      <w:r>
        <w:rPr>
          <w:spacing w:val="-9"/>
          <w:sz w:val="24"/>
          <w:szCs w:val="24"/>
        </w:rPr>
        <w:t xml:space="preserve"> </w:t>
      </w:r>
      <w:r>
        <w:rPr>
          <w:sz w:val="24"/>
          <w:szCs w:val="24"/>
        </w:rPr>
        <w:t>trends</w:t>
      </w:r>
      <w:r>
        <w:rPr>
          <w:spacing w:val="-9"/>
          <w:sz w:val="24"/>
          <w:szCs w:val="24"/>
        </w:rPr>
        <w:t xml:space="preserve"> </w:t>
      </w:r>
      <w:r>
        <w:rPr>
          <w:sz w:val="24"/>
          <w:szCs w:val="24"/>
        </w:rPr>
        <w:t>within</w:t>
      </w:r>
      <w:r>
        <w:rPr>
          <w:spacing w:val="-4"/>
          <w:sz w:val="24"/>
          <w:szCs w:val="24"/>
        </w:rPr>
        <w:t xml:space="preserve"> </w:t>
      </w:r>
      <w:r>
        <w:rPr>
          <w:sz w:val="24"/>
          <w:szCs w:val="24"/>
        </w:rPr>
        <w:t>their</w:t>
      </w:r>
      <w:r>
        <w:rPr>
          <w:spacing w:val="-4"/>
          <w:sz w:val="24"/>
          <w:szCs w:val="24"/>
        </w:rPr>
        <w:t xml:space="preserve"> </w:t>
      </w:r>
      <w:r>
        <w:rPr>
          <w:sz w:val="24"/>
          <w:szCs w:val="24"/>
        </w:rPr>
        <w:t>historical</w:t>
      </w:r>
      <w:r>
        <w:rPr>
          <w:spacing w:val="-6"/>
          <w:sz w:val="24"/>
          <w:szCs w:val="24"/>
        </w:rPr>
        <w:t xml:space="preserve"> </w:t>
      </w:r>
      <w:r>
        <w:rPr>
          <w:sz w:val="24"/>
          <w:szCs w:val="24"/>
        </w:rPr>
        <w:t>perspective.</w:t>
      </w:r>
      <w:r>
        <w:rPr>
          <w:spacing w:val="-9"/>
          <w:sz w:val="24"/>
          <w:szCs w:val="24"/>
        </w:rPr>
        <w:t xml:space="preserve"> </w:t>
      </w:r>
      <w:r>
        <w:rPr>
          <w:sz w:val="24"/>
          <w:szCs w:val="24"/>
        </w:rPr>
        <w:t>An</w:t>
      </w:r>
      <w:r>
        <w:rPr>
          <w:spacing w:val="-4"/>
          <w:sz w:val="24"/>
          <w:szCs w:val="24"/>
        </w:rPr>
        <w:t xml:space="preserve"> </w:t>
      </w:r>
      <w:r>
        <w:rPr>
          <w:sz w:val="24"/>
          <w:szCs w:val="24"/>
        </w:rPr>
        <w:t>example of this is the Autoregressive Integrated Moving Average (ARIMA) model, which describes historical price movements well but is not able to handle erratic ruptures such as extreme weather events. The other option is a trend-finding observation such as Exponential Smoothing, which puts different weights to older observations over time. Such models, while ensuring precision at a certain period because the system is stable, cannot take into account unforeseen climate events like floods or droughts and can be applied to a very dynamic agricultural market.</w:t>
      </w:r>
    </w:p>
    <w:p w14:paraId="0D79CB49" w14:textId="77777777" w:rsidR="001C26D9" w:rsidRDefault="001C26D9" w:rsidP="00DE712F">
      <w:pPr>
        <w:pStyle w:val="BodyText"/>
        <w:spacing w:before="159"/>
        <w:jc w:val="both"/>
        <w:rPr>
          <w:b/>
          <w:bCs/>
        </w:rPr>
      </w:pPr>
    </w:p>
    <w:p w14:paraId="14785F2D" w14:textId="225350D8" w:rsidR="001C26D9" w:rsidRPr="00DA2D67" w:rsidRDefault="00000000" w:rsidP="00DA2D67">
      <w:pPr>
        <w:pStyle w:val="ListParagraph"/>
        <w:numPr>
          <w:ilvl w:val="2"/>
          <w:numId w:val="30"/>
        </w:numPr>
        <w:tabs>
          <w:tab w:val="left" w:pos="1121"/>
        </w:tabs>
        <w:jc w:val="both"/>
        <w:rPr>
          <w:b/>
          <w:bCs/>
          <w:sz w:val="28"/>
        </w:rPr>
      </w:pPr>
      <w:r w:rsidRPr="00DA2D67">
        <w:rPr>
          <w:b/>
          <w:bCs/>
          <w:spacing w:val="-2"/>
          <w:sz w:val="28"/>
        </w:rPr>
        <w:t>Machine</w:t>
      </w:r>
      <w:r w:rsidRPr="00DA2D67">
        <w:rPr>
          <w:b/>
          <w:bCs/>
          <w:spacing w:val="-16"/>
          <w:sz w:val="28"/>
        </w:rPr>
        <w:t xml:space="preserve"> </w:t>
      </w:r>
      <w:r w:rsidRPr="00DA2D67">
        <w:rPr>
          <w:b/>
          <w:bCs/>
          <w:spacing w:val="-2"/>
          <w:sz w:val="28"/>
        </w:rPr>
        <w:t>Learning</w:t>
      </w:r>
      <w:r w:rsidRPr="00DA2D67">
        <w:rPr>
          <w:b/>
          <w:bCs/>
          <w:spacing w:val="-14"/>
          <w:sz w:val="28"/>
        </w:rPr>
        <w:t xml:space="preserve"> </w:t>
      </w:r>
      <w:r w:rsidRPr="00DA2D67">
        <w:rPr>
          <w:b/>
          <w:bCs/>
          <w:spacing w:val="-2"/>
          <w:sz w:val="28"/>
        </w:rPr>
        <w:t>and</w:t>
      </w:r>
      <w:r w:rsidRPr="00DA2D67">
        <w:rPr>
          <w:b/>
          <w:bCs/>
          <w:spacing w:val="-13"/>
          <w:sz w:val="28"/>
        </w:rPr>
        <w:t xml:space="preserve"> </w:t>
      </w:r>
      <w:r w:rsidRPr="00DA2D67">
        <w:rPr>
          <w:b/>
          <w:bCs/>
          <w:spacing w:val="-2"/>
          <w:sz w:val="28"/>
        </w:rPr>
        <w:t>Predictive</w:t>
      </w:r>
      <w:r w:rsidRPr="00DA2D67">
        <w:rPr>
          <w:b/>
          <w:bCs/>
          <w:spacing w:val="-14"/>
          <w:sz w:val="28"/>
        </w:rPr>
        <w:t xml:space="preserve"> </w:t>
      </w:r>
      <w:r w:rsidRPr="00DA2D67">
        <w:rPr>
          <w:b/>
          <w:bCs/>
          <w:spacing w:val="-2"/>
          <w:sz w:val="28"/>
        </w:rPr>
        <w:t>Modeling</w:t>
      </w:r>
    </w:p>
    <w:p w14:paraId="68E808E7" w14:textId="77777777" w:rsidR="001C26D9" w:rsidRDefault="001C26D9" w:rsidP="00DE712F">
      <w:pPr>
        <w:pStyle w:val="BodyText"/>
        <w:spacing w:before="168"/>
        <w:jc w:val="both"/>
        <w:rPr>
          <w:sz w:val="24"/>
          <w:szCs w:val="24"/>
        </w:rPr>
      </w:pPr>
    </w:p>
    <w:p w14:paraId="28AA71AB" w14:textId="77777777" w:rsidR="001C26D9" w:rsidRDefault="00000000" w:rsidP="00DE712F">
      <w:pPr>
        <w:pStyle w:val="BodyText"/>
        <w:spacing w:line="480" w:lineRule="atLeast"/>
        <w:ind w:left="1" w:right="1015"/>
        <w:jc w:val="both"/>
        <w:rPr>
          <w:sz w:val="24"/>
          <w:szCs w:val="24"/>
        </w:rPr>
      </w:pPr>
      <w:r>
        <w:rPr>
          <w:sz w:val="24"/>
          <w:szCs w:val="24"/>
        </w:rPr>
        <w:t>Machine learning models provide a more data-driven approach to price forecasting by detecting</w:t>
      </w:r>
      <w:r>
        <w:rPr>
          <w:spacing w:val="-14"/>
          <w:sz w:val="24"/>
          <w:szCs w:val="24"/>
        </w:rPr>
        <w:t xml:space="preserve"> </w:t>
      </w:r>
      <w:r>
        <w:rPr>
          <w:sz w:val="24"/>
          <w:szCs w:val="24"/>
        </w:rPr>
        <w:t>complex</w:t>
      </w:r>
      <w:r>
        <w:rPr>
          <w:spacing w:val="-13"/>
          <w:sz w:val="24"/>
          <w:szCs w:val="24"/>
        </w:rPr>
        <w:t xml:space="preserve"> </w:t>
      </w:r>
      <w:r>
        <w:rPr>
          <w:sz w:val="24"/>
          <w:szCs w:val="24"/>
        </w:rPr>
        <w:t>patterns</w:t>
      </w:r>
      <w:r>
        <w:rPr>
          <w:spacing w:val="-15"/>
          <w:sz w:val="24"/>
          <w:szCs w:val="24"/>
        </w:rPr>
        <w:t xml:space="preserve"> </w:t>
      </w:r>
      <w:r>
        <w:rPr>
          <w:sz w:val="24"/>
          <w:szCs w:val="24"/>
        </w:rPr>
        <w:t>in</w:t>
      </w:r>
      <w:r>
        <w:rPr>
          <w:spacing w:val="-15"/>
          <w:sz w:val="24"/>
          <w:szCs w:val="24"/>
        </w:rPr>
        <w:t xml:space="preserve"> </w:t>
      </w:r>
      <w:r>
        <w:rPr>
          <w:sz w:val="24"/>
          <w:szCs w:val="24"/>
        </w:rPr>
        <w:t>historical</w:t>
      </w:r>
      <w:r>
        <w:rPr>
          <w:spacing w:val="-10"/>
          <w:sz w:val="24"/>
          <w:szCs w:val="24"/>
        </w:rPr>
        <w:t xml:space="preserve"> </w:t>
      </w:r>
      <w:r>
        <w:rPr>
          <w:sz w:val="24"/>
          <w:szCs w:val="24"/>
        </w:rPr>
        <w:t>and</w:t>
      </w:r>
      <w:r>
        <w:rPr>
          <w:spacing w:val="-18"/>
          <w:sz w:val="24"/>
          <w:szCs w:val="24"/>
        </w:rPr>
        <w:t xml:space="preserve"> </w:t>
      </w:r>
      <w:r>
        <w:rPr>
          <w:sz w:val="24"/>
          <w:szCs w:val="24"/>
        </w:rPr>
        <w:t>environmental</w:t>
      </w:r>
      <w:r>
        <w:rPr>
          <w:spacing w:val="-14"/>
          <w:sz w:val="24"/>
          <w:szCs w:val="24"/>
        </w:rPr>
        <w:t xml:space="preserve"> </w:t>
      </w:r>
      <w:r>
        <w:rPr>
          <w:sz w:val="24"/>
          <w:szCs w:val="24"/>
        </w:rPr>
        <w:t>data.</w:t>
      </w:r>
      <w:r>
        <w:rPr>
          <w:spacing w:val="-18"/>
          <w:sz w:val="24"/>
          <w:szCs w:val="24"/>
        </w:rPr>
        <w:t xml:space="preserve"> </w:t>
      </w:r>
      <w:r>
        <w:rPr>
          <w:sz w:val="24"/>
          <w:szCs w:val="24"/>
        </w:rPr>
        <w:t>One</w:t>
      </w:r>
      <w:r>
        <w:rPr>
          <w:spacing w:val="-14"/>
          <w:sz w:val="24"/>
          <w:szCs w:val="24"/>
        </w:rPr>
        <w:t xml:space="preserve"> </w:t>
      </w:r>
      <w:r>
        <w:rPr>
          <w:sz w:val="24"/>
          <w:szCs w:val="24"/>
        </w:rPr>
        <w:t>widely</w:t>
      </w:r>
      <w:r>
        <w:rPr>
          <w:spacing w:val="-13"/>
          <w:sz w:val="24"/>
          <w:szCs w:val="24"/>
        </w:rPr>
        <w:t xml:space="preserve"> </w:t>
      </w:r>
      <w:r>
        <w:rPr>
          <w:sz w:val="24"/>
          <w:szCs w:val="24"/>
        </w:rPr>
        <w:t>used</w:t>
      </w:r>
      <w:r>
        <w:rPr>
          <w:spacing w:val="-13"/>
          <w:sz w:val="24"/>
          <w:szCs w:val="24"/>
        </w:rPr>
        <w:t xml:space="preserve"> </w:t>
      </w:r>
      <w:r>
        <w:rPr>
          <w:sz w:val="24"/>
          <w:szCs w:val="24"/>
        </w:rPr>
        <w:t>model</w:t>
      </w:r>
      <w:r>
        <w:rPr>
          <w:spacing w:val="-14"/>
          <w:sz w:val="24"/>
          <w:szCs w:val="24"/>
        </w:rPr>
        <w:t xml:space="preserve"> </w:t>
      </w:r>
      <w:r>
        <w:rPr>
          <w:sz w:val="24"/>
          <w:szCs w:val="24"/>
        </w:rPr>
        <w:t>is the</w:t>
      </w:r>
      <w:r>
        <w:rPr>
          <w:spacing w:val="-5"/>
          <w:sz w:val="24"/>
          <w:szCs w:val="24"/>
        </w:rPr>
        <w:t xml:space="preserve"> </w:t>
      </w:r>
      <w:r>
        <w:rPr>
          <w:sz w:val="24"/>
          <w:szCs w:val="24"/>
        </w:rPr>
        <w:t>Random</w:t>
      </w:r>
      <w:r>
        <w:rPr>
          <w:spacing w:val="-3"/>
          <w:sz w:val="24"/>
          <w:szCs w:val="24"/>
        </w:rPr>
        <w:t xml:space="preserve"> </w:t>
      </w:r>
      <w:r>
        <w:rPr>
          <w:sz w:val="24"/>
          <w:szCs w:val="24"/>
        </w:rPr>
        <w:t>Forest</w:t>
      </w:r>
      <w:r>
        <w:rPr>
          <w:spacing w:val="-4"/>
          <w:sz w:val="24"/>
          <w:szCs w:val="24"/>
        </w:rPr>
        <w:t xml:space="preserve"> </w:t>
      </w:r>
      <w:r>
        <w:rPr>
          <w:sz w:val="24"/>
          <w:szCs w:val="24"/>
        </w:rPr>
        <w:t>Regressor,</w:t>
      </w:r>
      <w:r>
        <w:rPr>
          <w:spacing w:val="-9"/>
          <w:sz w:val="24"/>
          <w:szCs w:val="24"/>
        </w:rPr>
        <w:t xml:space="preserve"> </w:t>
      </w:r>
      <w:r>
        <w:rPr>
          <w:sz w:val="24"/>
          <w:szCs w:val="24"/>
        </w:rPr>
        <w:t>which</w:t>
      </w:r>
      <w:r>
        <w:rPr>
          <w:spacing w:val="-5"/>
          <w:sz w:val="24"/>
          <w:szCs w:val="24"/>
        </w:rPr>
        <w:t xml:space="preserve"> </w:t>
      </w:r>
      <w:r>
        <w:rPr>
          <w:sz w:val="24"/>
          <w:szCs w:val="24"/>
        </w:rPr>
        <w:t>enhances</w:t>
      </w:r>
      <w:r>
        <w:rPr>
          <w:spacing w:val="-4"/>
          <w:sz w:val="24"/>
          <w:szCs w:val="24"/>
        </w:rPr>
        <w:t xml:space="preserve"> </w:t>
      </w:r>
      <w:r>
        <w:rPr>
          <w:sz w:val="24"/>
          <w:szCs w:val="24"/>
        </w:rPr>
        <w:t>prediction</w:t>
      </w:r>
      <w:r>
        <w:rPr>
          <w:spacing w:val="-5"/>
          <w:sz w:val="24"/>
          <w:szCs w:val="24"/>
        </w:rPr>
        <w:t xml:space="preserve"> </w:t>
      </w:r>
      <w:r>
        <w:rPr>
          <w:sz w:val="24"/>
          <w:szCs w:val="24"/>
        </w:rPr>
        <w:t>accuracy</w:t>
      </w:r>
      <w:r>
        <w:rPr>
          <w:spacing w:val="-6"/>
          <w:sz w:val="24"/>
          <w:szCs w:val="24"/>
        </w:rPr>
        <w:t xml:space="preserve"> </w:t>
      </w:r>
      <w:r>
        <w:rPr>
          <w:sz w:val="24"/>
          <w:szCs w:val="24"/>
        </w:rPr>
        <w:t>by</w:t>
      </w:r>
      <w:r>
        <w:rPr>
          <w:spacing w:val="-3"/>
          <w:sz w:val="24"/>
          <w:szCs w:val="24"/>
        </w:rPr>
        <w:t xml:space="preserve"> </w:t>
      </w:r>
      <w:r>
        <w:rPr>
          <w:sz w:val="24"/>
          <w:szCs w:val="24"/>
        </w:rPr>
        <w:t>averaging</w:t>
      </w:r>
      <w:r>
        <w:rPr>
          <w:spacing w:val="-4"/>
          <w:sz w:val="24"/>
          <w:szCs w:val="24"/>
        </w:rPr>
        <w:t xml:space="preserve"> </w:t>
      </w:r>
      <w:r>
        <w:rPr>
          <w:sz w:val="24"/>
          <w:szCs w:val="24"/>
        </w:rPr>
        <w:t xml:space="preserve">multiple decision trees. Support Vector Machines (SVMs) are also effective in identifying price </w:t>
      </w:r>
      <w:r>
        <w:rPr>
          <w:spacing w:val="-2"/>
          <w:sz w:val="24"/>
          <w:szCs w:val="24"/>
        </w:rPr>
        <w:t>movements</w:t>
      </w:r>
      <w:r>
        <w:rPr>
          <w:spacing w:val="-14"/>
          <w:sz w:val="24"/>
          <w:szCs w:val="24"/>
        </w:rPr>
        <w:t xml:space="preserve"> </w:t>
      </w:r>
      <w:r>
        <w:rPr>
          <w:spacing w:val="-2"/>
          <w:sz w:val="24"/>
          <w:szCs w:val="24"/>
        </w:rPr>
        <w:t>but</w:t>
      </w:r>
      <w:r>
        <w:rPr>
          <w:spacing w:val="-9"/>
          <w:sz w:val="24"/>
          <w:szCs w:val="24"/>
        </w:rPr>
        <w:t xml:space="preserve"> </w:t>
      </w:r>
      <w:r>
        <w:rPr>
          <w:spacing w:val="-2"/>
          <w:sz w:val="24"/>
          <w:szCs w:val="24"/>
        </w:rPr>
        <w:t>come</w:t>
      </w:r>
      <w:r>
        <w:rPr>
          <w:spacing w:val="-13"/>
          <w:sz w:val="24"/>
          <w:szCs w:val="24"/>
        </w:rPr>
        <w:t xml:space="preserve"> </w:t>
      </w:r>
      <w:r>
        <w:rPr>
          <w:spacing w:val="-2"/>
          <w:sz w:val="24"/>
          <w:szCs w:val="24"/>
        </w:rPr>
        <w:t>with</w:t>
      </w:r>
      <w:r>
        <w:rPr>
          <w:spacing w:val="-9"/>
          <w:sz w:val="24"/>
          <w:szCs w:val="24"/>
        </w:rPr>
        <w:t xml:space="preserve"> </w:t>
      </w:r>
      <w:r>
        <w:rPr>
          <w:spacing w:val="-2"/>
          <w:sz w:val="24"/>
          <w:szCs w:val="24"/>
        </w:rPr>
        <w:t>high</w:t>
      </w:r>
      <w:r>
        <w:rPr>
          <w:spacing w:val="-9"/>
          <w:sz w:val="24"/>
          <w:szCs w:val="24"/>
        </w:rPr>
        <w:t xml:space="preserve"> </w:t>
      </w:r>
      <w:r>
        <w:rPr>
          <w:spacing w:val="-2"/>
          <w:sz w:val="24"/>
          <w:szCs w:val="24"/>
        </w:rPr>
        <w:t>computational</w:t>
      </w:r>
      <w:r>
        <w:rPr>
          <w:spacing w:val="-10"/>
          <w:sz w:val="24"/>
          <w:szCs w:val="24"/>
        </w:rPr>
        <w:t xml:space="preserve"> </w:t>
      </w:r>
      <w:r>
        <w:rPr>
          <w:spacing w:val="-2"/>
          <w:sz w:val="24"/>
          <w:szCs w:val="24"/>
        </w:rPr>
        <w:t>costs.</w:t>
      </w:r>
      <w:r>
        <w:rPr>
          <w:spacing w:val="-13"/>
          <w:sz w:val="24"/>
          <w:szCs w:val="24"/>
        </w:rPr>
        <w:t xml:space="preserve"> </w:t>
      </w:r>
      <w:r>
        <w:rPr>
          <w:spacing w:val="-2"/>
          <w:sz w:val="24"/>
          <w:szCs w:val="24"/>
        </w:rPr>
        <w:t>More</w:t>
      </w:r>
      <w:r>
        <w:rPr>
          <w:spacing w:val="-11"/>
          <w:sz w:val="24"/>
          <w:szCs w:val="24"/>
        </w:rPr>
        <w:t xml:space="preserve"> </w:t>
      </w:r>
      <w:r>
        <w:rPr>
          <w:spacing w:val="-2"/>
          <w:sz w:val="24"/>
          <w:szCs w:val="24"/>
        </w:rPr>
        <w:t>advanced</w:t>
      </w:r>
      <w:r>
        <w:rPr>
          <w:spacing w:val="-11"/>
          <w:sz w:val="24"/>
          <w:szCs w:val="24"/>
        </w:rPr>
        <w:t xml:space="preserve"> </w:t>
      </w:r>
      <w:r>
        <w:rPr>
          <w:spacing w:val="-2"/>
          <w:sz w:val="24"/>
          <w:szCs w:val="24"/>
        </w:rPr>
        <w:t>deep</w:t>
      </w:r>
      <w:r>
        <w:rPr>
          <w:spacing w:val="-9"/>
          <w:sz w:val="24"/>
          <w:szCs w:val="24"/>
        </w:rPr>
        <w:t xml:space="preserve"> </w:t>
      </w:r>
      <w:r>
        <w:rPr>
          <w:spacing w:val="-2"/>
          <w:sz w:val="24"/>
          <w:szCs w:val="24"/>
        </w:rPr>
        <w:t>learning</w:t>
      </w:r>
    </w:p>
    <w:p w14:paraId="2DD7683E" w14:textId="77777777" w:rsidR="001C26D9" w:rsidRDefault="001C26D9" w:rsidP="00DE712F">
      <w:pPr>
        <w:pStyle w:val="BodyText"/>
        <w:spacing w:before="321"/>
        <w:jc w:val="both"/>
        <w:rPr>
          <w:b/>
          <w:bCs/>
        </w:rPr>
      </w:pPr>
    </w:p>
    <w:p w14:paraId="7E3D9692" w14:textId="77777777" w:rsidR="00C61671" w:rsidRDefault="00C61671" w:rsidP="00DE712F">
      <w:pPr>
        <w:pStyle w:val="BodyText"/>
        <w:spacing w:before="321"/>
        <w:jc w:val="both"/>
        <w:rPr>
          <w:b/>
          <w:bCs/>
        </w:rPr>
      </w:pPr>
    </w:p>
    <w:p w14:paraId="265D06F5" w14:textId="77777777" w:rsidR="00C61671" w:rsidRDefault="00C61671" w:rsidP="00DE712F">
      <w:pPr>
        <w:pStyle w:val="BodyText"/>
        <w:spacing w:before="321"/>
        <w:jc w:val="both"/>
        <w:rPr>
          <w:b/>
          <w:bCs/>
        </w:rPr>
      </w:pPr>
    </w:p>
    <w:p w14:paraId="3BC6D210" w14:textId="77777777" w:rsidR="001C26D9" w:rsidRDefault="001C26D9" w:rsidP="00DE712F">
      <w:pPr>
        <w:pStyle w:val="BodyText"/>
        <w:spacing w:before="321"/>
        <w:jc w:val="both"/>
        <w:rPr>
          <w:b/>
          <w:bCs/>
        </w:rPr>
      </w:pPr>
    </w:p>
    <w:p w14:paraId="55758AD9" w14:textId="77777777" w:rsidR="001C26D9" w:rsidRDefault="00000000" w:rsidP="00DA2D67">
      <w:pPr>
        <w:pStyle w:val="ListParagraph"/>
        <w:numPr>
          <w:ilvl w:val="2"/>
          <w:numId w:val="30"/>
        </w:numPr>
        <w:tabs>
          <w:tab w:val="left" w:pos="1064"/>
        </w:tabs>
        <w:spacing w:before="1"/>
        <w:ind w:left="628" w:hanging="627"/>
        <w:jc w:val="both"/>
        <w:rPr>
          <w:b/>
          <w:bCs/>
          <w:sz w:val="28"/>
        </w:rPr>
      </w:pPr>
      <w:r>
        <w:rPr>
          <w:b/>
          <w:bCs/>
          <w:spacing w:val="-2"/>
          <w:sz w:val="28"/>
        </w:rPr>
        <w:lastRenderedPageBreak/>
        <w:t>Impacts</w:t>
      </w:r>
      <w:r>
        <w:rPr>
          <w:b/>
          <w:bCs/>
          <w:spacing w:val="-12"/>
          <w:sz w:val="28"/>
        </w:rPr>
        <w:t xml:space="preserve"> </w:t>
      </w:r>
      <w:r>
        <w:rPr>
          <w:b/>
          <w:bCs/>
          <w:spacing w:val="-2"/>
          <w:sz w:val="28"/>
        </w:rPr>
        <w:t>of</w:t>
      </w:r>
      <w:r>
        <w:rPr>
          <w:b/>
          <w:bCs/>
          <w:spacing w:val="-11"/>
          <w:sz w:val="28"/>
        </w:rPr>
        <w:t xml:space="preserve"> </w:t>
      </w:r>
      <w:r>
        <w:rPr>
          <w:b/>
          <w:bCs/>
          <w:spacing w:val="-2"/>
          <w:sz w:val="28"/>
        </w:rPr>
        <w:t>Climate</w:t>
      </w:r>
      <w:r>
        <w:rPr>
          <w:b/>
          <w:bCs/>
          <w:spacing w:val="-5"/>
          <w:sz w:val="28"/>
        </w:rPr>
        <w:t xml:space="preserve"> </w:t>
      </w:r>
      <w:r>
        <w:rPr>
          <w:b/>
          <w:bCs/>
          <w:spacing w:val="-2"/>
          <w:sz w:val="28"/>
        </w:rPr>
        <w:t>Indicators</w:t>
      </w:r>
    </w:p>
    <w:p w14:paraId="10BD8A40" w14:textId="77777777" w:rsidR="001C26D9" w:rsidRDefault="001C26D9" w:rsidP="00DE712F">
      <w:pPr>
        <w:pStyle w:val="BodyText"/>
        <w:spacing w:before="320"/>
        <w:jc w:val="both"/>
      </w:pPr>
    </w:p>
    <w:p w14:paraId="526D671B" w14:textId="77777777" w:rsidR="001C26D9" w:rsidRDefault="00000000" w:rsidP="00DE712F">
      <w:pPr>
        <w:pStyle w:val="BodyText"/>
        <w:spacing w:line="360" w:lineRule="auto"/>
        <w:ind w:left="1" w:right="790"/>
        <w:jc w:val="both"/>
      </w:pPr>
      <w:r>
        <w:rPr>
          <w:sz w:val="24"/>
          <w:szCs w:val="24"/>
        </w:rPr>
        <w:t>Scientific</w:t>
      </w:r>
      <w:r>
        <w:rPr>
          <w:spacing w:val="-3"/>
          <w:sz w:val="24"/>
          <w:szCs w:val="24"/>
        </w:rPr>
        <w:t xml:space="preserve"> </w:t>
      </w:r>
      <w:r>
        <w:rPr>
          <w:sz w:val="24"/>
          <w:szCs w:val="24"/>
        </w:rPr>
        <w:t>research</w:t>
      </w:r>
      <w:r>
        <w:rPr>
          <w:spacing w:val="-2"/>
          <w:sz w:val="24"/>
          <w:szCs w:val="24"/>
        </w:rPr>
        <w:t xml:space="preserve"> </w:t>
      </w:r>
      <w:r>
        <w:rPr>
          <w:sz w:val="24"/>
          <w:szCs w:val="24"/>
        </w:rPr>
        <w:t>and</w:t>
      </w:r>
      <w:r>
        <w:rPr>
          <w:spacing w:val="-2"/>
          <w:sz w:val="24"/>
          <w:szCs w:val="24"/>
        </w:rPr>
        <w:t xml:space="preserve"> </w:t>
      </w:r>
      <w:r>
        <w:rPr>
          <w:sz w:val="24"/>
          <w:szCs w:val="24"/>
        </w:rPr>
        <w:t>agrometeorology</w:t>
      </w:r>
      <w:r>
        <w:rPr>
          <w:spacing w:val="-3"/>
          <w:sz w:val="24"/>
          <w:szCs w:val="24"/>
        </w:rPr>
        <w:t xml:space="preserve"> </w:t>
      </w:r>
      <w:r>
        <w:rPr>
          <w:sz w:val="24"/>
          <w:szCs w:val="24"/>
        </w:rPr>
        <w:t>have</w:t>
      </w:r>
      <w:r>
        <w:rPr>
          <w:spacing w:val="-8"/>
          <w:sz w:val="24"/>
          <w:szCs w:val="24"/>
        </w:rPr>
        <w:t xml:space="preserve"> </w:t>
      </w:r>
      <w:r>
        <w:rPr>
          <w:sz w:val="24"/>
          <w:szCs w:val="24"/>
        </w:rPr>
        <w:t>proven</w:t>
      </w:r>
      <w:r>
        <w:rPr>
          <w:spacing w:val="-2"/>
          <w:sz w:val="24"/>
          <w:szCs w:val="24"/>
        </w:rPr>
        <w:t xml:space="preserve"> </w:t>
      </w:r>
      <w:r>
        <w:rPr>
          <w:sz w:val="24"/>
          <w:szCs w:val="24"/>
        </w:rPr>
        <w:t>that</w:t>
      </w:r>
      <w:r>
        <w:rPr>
          <w:spacing w:val="-2"/>
          <w:sz w:val="24"/>
          <w:szCs w:val="24"/>
        </w:rPr>
        <w:t xml:space="preserve"> </w:t>
      </w:r>
      <w:r>
        <w:rPr>
          <w:sz w:val="24"/>
          <w:szCs w:val="24"/>
        </w:rPr>
        <w:t>fluctuations</w:t>
      </w:r>
      <w:r>
        <w:rPr>
          <w:spacing w:val="-4"/>
          <w:sz w:val="24"/>
          <w:szCs w:val="24"/>
        </w:rPr>
        <w:t xml:space="preserve"> </w:t>
      </w:r>
      <w:r>
        <w:rPr>
          <w:sz w:val="24"/>
          <w:szCs w:val="24"/>
        </w:rPr>
        <w:t>in</w:t>
      </w:r>
      <w:r>
        <w:rPr>
          <w:spacing w:val="-7"/>
          <w:sz w:val="24"/>
          <w:szCs w:val="24"/>
        </w:rPr>
        <w:t xml:space="preserve"> </w:t>
      </w:r>
      <w:r>
        <w:rPr>
          <w:sz w:val="24"/>
          <w:szCs w:val="24"/>
        </w:rPr>
        <w:t>temperature,</w:t>
      </w:r>
      <w:r>
        <w:rPr>
          <w:spacing w:val="-7"/>
          <w:sz w:val="24"/>
          <w:szCs w:val="24"/>
        </w:rPr>
        <w:t xml:space="preserve"> </w:t>
      </w:r>
      <w:r>
        <w:rPr>
          <w:sz w:val="24"/>
          <w:szCs w:val="24"/>
        </w:rPr>
        <w:t>levels of</w:t>
      </w:r>
      <w:r>
        <w:rPr>
          <w:spacing w:val="-5"/>
          <w:sz w:val="24"/>
          <w:szCs w:val="24"/>
        </w:rPr>
        <w:t xml:space="preserve"> </w:t>
      </w:r>
      <w:r>
        <w:rPr>
          <w:sz w:val="24"/>
          <w:szCs w:val="24"/>
        </w:rPr>
        <w:t>rainfall,</w:t>
      </w:r>
      <w:r>
        <w:rPr>
          <w:spacing w:val="-7"/>
          <w:sz w:val="24"/>
          <w:szCs w:val="24"/>
        </w:rPr>
        <w:t xml:space="preserve"> </w:t>
      </w:r>
      <w:r>
        <w:rPr>
          <w:sz w:val="24"/>
          <w:szCs w:val="24"/>
        </w:rPr>
        <w:t>and</w:t>
      </w:r>
      <w:r>
        <w:rPr>
          <w:spacing w:val="-4"/>
          <w:sz w:val="24"/>
          <w:szCs w:val="24"/>
        </w:rPr>
        <w:t xml:space="preserve"> </w:t>
      </w:r>
      <w:r>
        <w:rPr>
          <w:sz w:val="24"/>
          <w:szCs w:val="24"/>
        </w:rPr>
        <w:t>anomalous</w:t>
      </w:r>
      <w:r>
        <w:rPr>
          <w:spacing w:val="-3"/>
          <w:sz w:val="24"/>
          <w:szCs w:val="24"/>
        </w:rPr>
        <w:t xml:space="preserve"> </w:t>
      </w:r>
      <w:r>
        <w:rPr>
          <w:sz w:val="24"/>
          <w:szCs w:val="24"/>
        </w:rPr>
        <w:t>weather</w:t>
      </w:r>
      <w:r>
        <w:rPr>
          <w:spacing w:val="-4"/>
          <w:sz w:val="24"/>
          <w:szCs w:val="24"/>
        </w:rPr>
        <w:t xml:space="preserve"> </w:t>
      </w:r>
      <w:r>
        <w:rPr>
          <w:sz w:val="24"/>
          <w:szCs w:val="24"/>
        </w:rPr>
        <w:t>conditions</w:t>
      </w:r>
      <w:r>
        <w:rPr>
          <w:spacing w:val="-4"/>
          <w:sz w:val="24"/>
          <w:szCs w:val="24"/>
        </w:rPr>
        <w:t xml:space="preserve"> </w:t>
      </w:r>
      <w:r>
        <w:rPr>
          <w:sz w:val="24"/>
          <w:szCs w:val="24"/>
        </w:rPr>
        <w:t>have</w:t>
      </w:r>
      <w:r>
        <w:rPr>
          <w:spacing w:val="-7"/>
          <w:sz w:val="24"/>
          <w:szCs w:val="24"/>
        </w:rPr>
        <w:t xml:space="preserve"> </w:t>
      </w:r>
      <w:r>
        <w:rPr>
          <w:sz w:val="24"/>
          <w:szCs w:val="24"/>
        </w:rPr>
        <w:t>a</w:t>
      </w:r>
      <w:r>
        <w:rPr>
          <w:spacing w:val="-7"/>
          <w:sz w:val="24"/>
          <w:szCs w:val="24"/>
        </w:rPr>
        <w:t xml:space="preserve"> </w:t>
      </w:r>
      <w:r>
        <w:rPr>
          <w:sz w:val="24"/>
          <w:szCs w:val="24"/>
        </w:rPr>
        <w:t>great</w:t>
      </w:r>
      <w:r>
        <w:rPr>
          <w:spacing w:val="-9"/>
          <w:sz w:val="24"/>
          <w:szCs w:val="24"/>
        </w:rPr>
        <w:t xml:space="preserve"> </w:t>
      </w:r>
      <w:r>
        <w:rPr>
          <w:sz w:val="24"/>
          <w:szCs w:val="24"/>
        </w:rPr>
        <w:t>deal</w:t>
      </w:r>
      <w:r>
        <w:rPr>
          <w:spacing w:val="-8"/>
          <w:sz w:val="24"/>
          <w:szCs w:val="24"/>
        </w:rPr>
        <w:t xml:space="preserve"> </w:t>
      </w:r>
      <w:r>
        <w:rPr>
          <w:sz w:val="24"/>
          <w:szCs w:val="24"/>
        </w:rPr>
        <w:t>of</w:t>
      </w:r>
      <w:r>
        <w:rPr>
          <w:spacing w:val="-5"/>
          <w:sz w:val="24"/>
          <w:szCs w:val="24"/>
        </w:rPr>
        <w:t xml:space="preserve"> </w:t>
      </w:r>
      <w:r>
        <w:rPr>
          <w:sz w:val="24"/>
          <w:szCs w:val="24"/>
        </w:rPr>
        <w:t>importance</w:t>
      </w:r>
      <w:r>
        <w:rPr>
          <w:spacing w:val="-6"/>
          <w:sz w:val="24"/>
          <w:szCs w:val="24"/>
        </w:rPr>
        <w:t xml:space="preserve"> </w:t>
      </w:r>
      <w:r>
        <w:rPr>
          <w:sz w:val="24"/>
          <w:szCs w:val="24"/>
        </w:rPr>
        <w:t>on</w:t>
      </w:r>
      <w:r>
        <w:rPr>
          <w:spacing w:val="-4"/>
          <w:sz w:val="24"/>
          <w:szCs w:val="24"/>
        </w:rPr>
        <w:t xml:space="preserve"> </w:t>
      </w:r>
      <w:r>
        <w:rPr>
          <w:sz w:val="24"/>
          <w:szCs w:val="24"/>
        </w:rPr>
        <w:t>crop</w:t>
      </w:r>
      <w:r>
        <w:rPr>
          <w:spacing w:val="-4"/>
          <w:sz w:val="24"/>
          <w:szCs w:val="24"/>
        </w:rPr>
        <w:t xml:space="preserve"> </w:t>
      </w:r>
      <w:r>
        <w:rPr>
          <w:sz w:val="24"/>
          <w:szCs w:val="24"/>
        </w:rPr>
        <w:t>yields and hence price. This study thus incorporates climatic indicators, such as rainfall anomalies along with flood indicators,</w:t>
      </w:r>
      <w:r>
        <w:rPr>
          <w:spacing w:val="-4"/>
          <w:sz w:val="24"/>
          <w:szCs w:val="24"/>
        </w:rPr>
        <w:t xml:space="preserve"> </w:t>
      </w:r>
      <w:r>
        <w:rPr>
          <w:sz w:val="24"/>
          <w:szCs w:val="24"/>
        </w:rPr>
        <w:t>with</w:t>
      </w:r>
      <w:r>
        <w:rPr>
          <w:spacing w:val="-4"/>
          <w:sz w:val="24"/>
          <w:szCs w:val="24"/>
        </w:rPr>
        <w:t xml:space="preserve"> </w:t>
      </w:r>
      <w:r>
        <w:rPr>
          <w:sz w:val="24"/>
          <w:szCs w:val="24"/>
        </w:rPr>
        <w:t>economic</w:t>
      </w:r>
      <w:r>
        <w:rPr>
          <w:spacing w:val="-1"/>
          <w:sz w:val="24"/>
          <w:szCs w:val="24"/>
        </w:rPr>
        <w:t xml:space="preserve"> </w:t>
      </w:r>
      <w:r>
        <w:rPr>
          <w:sz w:val="24"/>
          <w:szCs w:val="24"/>
        </w:rPr>
        <w:t>indicators,</w:t>
      </w:r>
      <w:r>
        <w:rPr>
          <w:spacing w:val="-2"/>
          <w:sz w:val="24"/>
          <w:szCs w:val="24"/>
        </w:rPr>
        <w:t xml:space="preserve"> </w:t>
      </w:r>
      <w:r>
        <w:rPr>
          <w:sz w:val="24"/>
          <w:szCs w:val="24"/>
        </w:rPr>
        <w:t>the</w:t>
      </w:r>
      <w:r>
        <w:rPr>
          <w:spacing w:val="-1"/>
          <w:sz w:val="24"/>
          <w:szCs w:val="24"/>
        </w:rPr>
        <w:t xml:space="preserve"> </w:t>
      </w:r>
      <w:r>
        <w:rPr>
          <w:sz w:val="24"/>
          <w:szCs w:val="24"/>
        </w:rPr>
        <w:t>WPI (Wholesale</w:t>
      </w:r>
      <w:r>
        <w:rPr>
          <w:spacing w:val="-1"/>
          <w:sz w:val="24"/>
          <w:szCs w:val="24"/>
        </w:rPr>
        <w:t xml:space="preserve"> </w:t>
      </w:r>
      <w:r>
        <w:rPr>
          <w:sz w:val="24"/>
          <w:szCs w:val="24"/>
        </w:rPr>
        <w:t>Price</w:t>
      </w:r>
      <w:r>
        <w:rPr>
          <w:spacing w:val="-1"/>
          <w:sz w:val="24"/>
          <w:szCs w:val="24"/>
        </w:rPr>
        <w:t xml:space="preserve"> </w:t>
      </w:r>
      <w:r>
        <w:rPr>
          <w:sz w:val="24"/>
          <w:szCs w:val="24"/>
        </w:rPr>
        <w:t>Index),</w:t>
      </w:r>
      <w:r>
        <w:rPr>
          <w:spacing w:val="-2"/>
          <w:sz w:val="24"/>
          <w:szCs w:val="24"/>
        </w:rPr>
        <w:t xml:space="preserve"> </w:t>
      </w:r>
      <w:r>
        <w:rPr>
          <w:sz w:val="24"/>
          <w:szCs w:val="24"/>
        </w:rPr>
        <w:t>for the</w:t>
      </w:r>
      <w:r>
        <w:rPr>
          <w:spacing w:val="-7"/>
          <w:sz w:val="24"/>
          <w:szCs w:val="24"/>
        </w:rPr>
        <w:t xml:space="preserve"> </w:t>
      </w:r>
      <w:r>
        <w:rPr>
          <w:sz w:val="24"/>
          <w:szCs w:val="24"/>
        </w:rPr>
        <w:t>formation</w:t>
      </w:r>
      <w:r>
        <w:rPr>
          <w:spacing w:val="-8"/>
          <w:sz w:val="24"/>
          <w:szCs w:val="24"/>
        </w:rPr>
        <w:t xml:space="preserve"> </w:t>
      </w:r>
      <w:r>
        <w:rPr>
          <w:sz w:val="24"/>
          <w:szCs w:val="24"/>
        </w:rPr>
        <w:t>of</w:t>
      </w:r>
      <w:r>
        <w:rPr>
          <w:spacing w:val="-5"/>
          <w:sz w:val="24"/>
          <w:szCs w:val="24"/>
        </w:rPr>
        <w:t xml:space="preserve"> </w:t>
      </w:r>
      <w:r>
        <w:rPr>
          <w:sz w:val="24"/>
          <w:szCs w:val="24"/>
        </w:rPr>
        <w:t>an</w:t>
      </w:r>
      <w:r>
        <w:rPr>
          <w:spacing w:val="-4"/>
          <w:sz w:val="24"/>
          <w:szCs w:val="24"/>
        </w:rPr>
        <w:t xml:space="preserve"> </w:t>
      </w:r>
      <w:r>
        <w:rPr>
          <w:sz w:val="24"/>
          <w:szCs w:val="24"/>
        </w:rPr>
        <w:t>entirely</w:t>
      </w:r>
      <w:r>
        <w:rPr>
          <w:spacing w:val="-8"/>
          <w:sz w:val="24"/>
          <w:szCs w:val="24"/>
        </w:rPr>
        <w:t xml:space="preserve"> </w:t>
      </w:r>
      <w:r>
        <w:rPr>
          <w:sz w:val="24"/>
          <w:szCs w:val="24"/>
        </w:rPr>
        <w:t>new</w:t>
      </w:r>
      <w:r>
        <w:rPr>
          <w:spacing w:val="-3"/>
          <w:sz w:val="24"/>
          <w:szCs w:val="24"/>
        </w:rPr>
        <w:t xml:space="preserve"> </w:t>
      </w:r>
      <w:r>
        <w:rPr>
          <w:sz w:val="24"/>
          <w:szCs w:val="24"/>
        </w:rPr>
        <w:t>and</w:t>
      </w:r>
      <w:r>
        <w:rPr>
          <w:spacing w:val="-4"/>
          <w:sz w:val="24"/>
          <w:szCs w:val="24"/>
        </w:rPr>
        <w:t xml:space="preserve"> </w:t>
      </w:r>
      <w:r>
        <w:rPr>
          <w:sz w:val="24"/>
          <w:szCs w:val="24"/>
        </w:rPr>
        <w:t>more</w:t>
      </w:r>
      <w:r>
        <w:rPr>
          <w:spacing w:val="-10"/>
          <w:sz w:val="24"/>
          <w:szCs w:val="24"/>
        </w:rPr>
        <w:t xml:space="preserve"> </w:t>
      </w:r>
      <w:r>
        <w:rPr>
          <w:sz w:val="24"/>
          <w:szCs w:val="24"/>
        </w:rPr>
        <w:t>comprehensive</w:t>
      </w:r>
      <w:r>
        <w:rPr>
          <w:spacing w:val="-3"/>
          <w:sz w:val="24"/>
          <w:szCs w:val="24"/>
        </w:rPr>
        <w:t xml:space="preserve"> </w:t>
      </w:r>
      <w:r>
        <w:rPr>
          <w:sz w:val="24"/>
          <w:szCs w:val="24"/>
        </w:rPr>
        <w:t>predictive</w:t>
      </w:r>
      <w:r>
        <w:rPr>
          <w:spacing w:val="-7"/>
          <w:sz w:val="24"/>
          <w:szCs w:val="24"/>
        </w:rPr>
        <w:t xml:space="preserve"> </w:t>
      </w:r>
      <w:r>
        <w:rPr>
          <w:sz w:val="24"/>
          <w:szCs w:val="24"/>
        </w:rPr>
        <w:t>model.</w:t>
      </w:r>
      <w:r>
        <w:rPr>
          <w:spacing w:val="-9"/>
          <w:sz w:val="24"/>
          <w:szCs w:val="24"/>
        </w:rPr>
        <w:t xml:space="preserve"> </w:t>
      </w:r>
      <w:r>
        <w:rPr>
          <w:sz w:val="24"/>
          <w:szCs w:val="24"/>
        </w:rPr>
        <w:t>This</w:t>
      </w:r>
      <w:r>
        <w:rPr>
          <w:spacing w:val="-4"/>
          <w:sz w:val="24"/>
          <w:szCs w:val="24"/>
        </w:rPr>
        <w:t xml:space="preserve"> </w:t>
      </w:r>
      <w:r>
        <w:rPr>
          <w:sz w:val="24"/>
          <w:szCs w:val="24"/>
        </w:rPr>
        <w:t>interfusion of the economic principles, agronomic insights, and techniques of data science is filling the gap between traditional and modern predictive analytics enhancement of precision in crop price prediction.</w:t>
      </w:r>
    </w:p>
    <w:p w14:paraId="4A1956F1" w14:textId="77777777" w:rsidR="001C26D9" w:rsidRDefault="001C26D9" w:rsidP="00DE712F">
      <w:pPr>
        <w:pStyle w:val="BodyText"/>
        <w:spacing w:before="161"/>
        <w:jc w:val="both"/>
        <w:rPr>
          <w:sz w:val="24"/>
          <w:szCs w:val="24"/>
        </w:rPr>
      </w:pPr>
    </w:p>
    <w:p w14:paraId="4929371D" w14:textId="77777777" w:rsidR="001C26D9" w:rsidRDefault="00000000" w:rsidP="00DE712F">
      <w:pPr>
        <w:pStyle w:val="BodyText"/>
        <w:spacing w:line="360" w:lineRule="auto"/>
        <w:ind w:left="1" w:right="790"/>
        <w:jc w:val="both"/>
        <w:rPr>
          <w:sz w:val="24"/>
          <w:szCs w:val="24"/>
        </w:rPr>
      </w:pPr>
      <w:r>
        <w:rPr>
          <w:sz w:val="24"/>
          <w:szCs w:val="24"/>
        </w:rPr>
        <w:t>Thus, the theoretical foundation of the study straddles all of these economic theories, statistical forecasting, and machine learning methodologies for developing a robust and interpretable</w:t>
      </w:r>
      <w:r>
        <w:rPr>
          <w:spacing w:val="-7"/>
          <w:sz w:val="24"/>
          <w:szCs w:val="24"/>
        </w:rPr>
        <w:t xml:space="preserve"> </w:t>
      </w:r>
      <w:r>
        <w:rPr>
          <w:sz w:val="24"/>
          <w:szCs w:val="24"/>
        </w:rPr>
        <w:t>model</w:t>
      </w:r>
      <w:r>
        <w:rPr>
          <w:spacing w:val="-1"/>
          <w:sz w:val="24"/>
          <w:szCs w:val="24"/>
        </w:rPr>
        <w:t xml:space="preserve"> </w:t>
      </w:r>
      <w:r>
        <w:rPr>
          <w:sz w:val="24"/>
          <w:szCs w:val="24"/>
        </w:rPr>
        <w:t>for</w:t>
      </w:r>
      <w:r>
        <w:rPr>
          <w:spacing w:val="-5"/>
          <w:sz w:val="24"/>
          <w:szCs w:val="24"/>
        </w:rPr>
        <w:t xml:space="preserve"> </w:t>
      </w:r>
      <w:r>
        <w:rPr>
          <w:sz w:val="24"/>
          <w:szCs w:val="24"/>
        </w:rPr>
        <w:t>crop</w:t>
      </w:r>
      <w:r>
        <w:rPr>
          <w:spacing w:val="-8"/>
          <w:sz w:val="24"/>
          <w:szCs w:val="24"/>
        </w:rPr>
        <w:t xml:space="preserve"> </w:t>
      </w:r>
      <w:r>
        <w:rPr>
          <w:sz w:val="24"/>
          <w:szCs w:val="24"/>
        </w:rPr>
        <w:t>price</w:t>
      </w:r>
      <w:r>
        <w:rPr>
          <w:spacing w:val="-5"/>
          <w:sz w:val="24"/>
          <w:szCs w:val="24"/>
        </w:rPr>
        <w:t xml:space="preserve"> </w:t>
      </w:r>
      <w:r>
        <w:rPr>
          <w:sz w:val="24"/>
          <w:szCs w:val="24"/>
        </w:rPr>
        <w:t>prediction.</w:t>
      </w:r>
      <w:r>
        <w:rPr>
          <w:spacing w:val="-9"/>
          <w:sz w:val="24"/>
          <w:szCs w:val="24"/>
        </w:rPr>
        <w:t xml:space="preserve"> </w:t>
      </w:r>
      <w:r>
        <w:rPr>
          <w:sz w:val="24"/>
          <w:szCs w:val="24"/>
        </w:rPr>
        <w:t>The</w:t>
      </w:r>
      <w:r>
        <w:rPr>
          <w:spacing w:val="-5"/>
          <w:sz w:val="24"/>
          <w:szCs w:val="24"/>
        </w:rPr>
        <w:t xml:space="preserve"> </w:t>
      </w:r>
      <w:r>
        <w:rPr>
          <w:sz w:val="24"/>
          <w:szCs w:val="24"/>
        </w:rPr>
        <w:t>application</w:t>
      </w:r>
      <w:r>
        <w:rPr>
          <w:spacing w:val="-7"/>
          <w:sz w:val="24"/>
          <w:szCs w:val="24"/>
        </w:rPr>
        <w:t xml:space="preserve"> </w:t>
      </w:r>
      <w:r>
        <w:rPr>
          <w:sz w:val="24"/>
          <w:szCs w:val="24"/>
        </w:rPr>
        <w:t>of</w:t>
      </w:r>
      <w:r>
        <w:rPr>
          <w:spacing w:val="-5"/>
          <w:sz w:val="24"/>
          <w:szCs w:val="24"/>
        </w:rPr>
        <w:t xml:space="preserve"> </w:t>
      </w:r>
      <w:r>
        <w:rPr>
          <w:sz w:val="24"/>
          <w:szCs w:val="24"/>
        </w:rPr>
        <w:t>these</w:t>
      </w:r>
      <w:r>
        <w:rPr>
          <w:spacing w:val="-9"/>
          <w:sz w:val="24"/>
          <w:szCs w:val="24"/>
        </w:rPr>
        <w:t xml:space="preserve"> </w:t>
      </w:r>
      <w:r>
        <w:rPr>
          <w:sz w:val="24"/>
          <w:szCs w:val="24"/>
        </w:rPr>
        <w:t>disparate</w:t>
      </w:r>
      <w:r>
        <w:rPr>
          <w:spacing w:val="-4"/>
          <w:sz w:val="24"/>
          <w:szCs w:val="24"/>
        </w:rPr>
        <w:t xml:space="preserve"> </w:t>
      </w:r>
      <w:r>
        <w:rPr>
          <w:sz w:val="24"/>
          <w:szCs w:val="24"/>
        </w:rPr>
        <w:t>approaches intends to improve accuracy and reliability in agricultural price forecasting.</w:t>
      </w:r>
    </w:p>
    <w:p w14:paraId="4D342C06" w14:textId="77777777" w:rsidR="001C26D9" w:rsidRDefault="001C26D9" w:rsidP="00DE712F">
      <w:pPr>
        <w:pStyle w:val="BodyText"/>
        <w:jc w:val="both"/>
      </w:pPr>
    </w:p>
    <w:p w14:paraId="6589CFDF" w14:textId="77777777" w:rsidR="001C26D9" w:rsidRDefault="001C26D9" w:rsidP="00DE712F">
      <w:pPr>
        <w:pStyle w:val="BodyText"/>
        <w:spacing w:before="84"/>
        <w:jc w:val="both"/>
      </w:pPr>
    </w:p>
    <w:p w14:paraId="72F89B37" w14:textId="645CD77A" w:rsidR="001C26D9" w:rsidRDefault="006856A0" w:rsidP="006856A0">
      <w:pPr>
        <w:pStyle w:val="Heading4"/>
        <w:tabs>
          <w:tab w:val="left" w:pos="815"/>
        </w:tabs>
        <w:ind w:left="0"/>
        <w:jc w:val="both"/>
      </w:pPr>
      <w:r>
        <w:rPr>
          <w:spacing w:val="-8"/>
        </w:rPr>
        <w:t>2.4 Hypotheses</w:t>
      </w:r>
      <w:r>
        <w:rPr>
          <w:spacing w:val="-42"/>
        </w:rPr>
        <w:t xml:space="preserve"> </w:t>
      </w:r>
      <w:r>
        <w:rPr>
          <w:spacing w:val="-8"/>
        </w:rPr>
        <w:t>or</w:t>
      </w:r>
      <w:r w:rsidR="00C61671">
        <w:rPr>
          <w:spacing w:val="-8"/>
        </w:rPr>
        <w:t xml:space="preserve"> </w:t>
      </w:r>
      <w:r>
        <w:rPr>
          <w:spacing w:val="-8"/>
        </w:rPr>
        <w:t>Research</w:t>
      </w:r>
      <w:r>
        <w:rPr>
          <w:spacing w:val="-30"/>
        </w:rPr>
        <w:t xml:space="preserve"> </w:t>
      </w:r>
      <w:r>
        <w:rPr>
          <w:spacing w:val="-8"/>
        </w:rPr>
        <w:t>Framework</w:t>
      </w:r>
    </w:p>
    <w:p w14:paraId="46677AD3" w14:textId="77777777" w:rsidR="001C26D9" w:rsidRPr="00C61671" w:rsidRDefault="001C26D9" w:rsidP="00DE712F">
      <w:pPr>
        <w:pStyle w:val="BodyText"/>
        <w:spacing w:before="119"/>
        <w:rPr>
          <w:b/>
          <w:sz w:val="24"/>
          <w:szCs w:val="24"/>
        </w:rPr>
      </w:pPr>
    </w:p>
    <w:p w14:paraId="0ADFD596" w14:textId="77777777" w:rsidR="001C26D9" w:rsidRPr="00C61671" w:rsidRDefault="00000000" w:rsidP="00DE712F">
      <w:pPr>
        <w:pStyle w:val="BodyText"/>
        <w:spacing w:line="360" w:lineRule="auto"/>
        <w:ind w:left="1" w:right="205"/>
        <w:jc w:val="both"/>
        <w:rPr>
          <w:sz w:val="24"/>
          <w:szCs w:val="24"/>
        </w:rPr>
      </w:pPr>
      <w:r w:rsidRPr="00C61671">
        <w:rPr>
          <w:sz w:val="24"/>
          <w:szCs w:val="24"/>
        </w:rPr>
        <w:t>The primary hypothesis of this study is that machine learning models can predict crop prices</w:t>
      </w:r>
      <w:r w:rsidRPr="00C61671">
        <w:rPr>
          <w:spacing w:val="-10"/>
          <w:sz w:val="24"/>
          <w:szCs w:val="24"/>
        </w:rPr>
        <w:t xml:space="preserve"> </w:t>
      </w:r>
      <w:r w:rsidRPr="00C61671">
        <w:rPr>
          <w:sz w:val="24"/>
          <w:szCs w:val="24"/>
        </w:rPr>
        <w:t>more</w:t>
      </w:r>
      <w:r w:rsidRPr="00C61671">
        <w:rPr>
          <w:spacing w:val="-12"/>
          <w:sz w:val="24"/>
          <w:szCs w:val="24"/>
        </w:rPr>
        <w:t xml:space="preserve"> </w:t>
      </w:r>
      <w:r w:rsidRPr="00C61671">
        <w:rPr>
          <w:sz w:val="24"/>
          <w:szCs w:val="24"/>
        </w:rPr>
        <w:t>accurately</w:t>
      </w:r>
      <w:r w:rsidRPr="00C61671">
        <w:rPr>
          <w:spacing w:val="-6"/>
          <w:sz w:val="24"/>
          <w:szCs w:val="24"/>
        </w:rPr>
        <w:t xml:space="preserve"> </w:t>
      </w:r>
      <w:r w:rsidRPr="00C61671">
        <w:rPr>
          <w:sz w:val="24"/>
          <w:szCs w:val="24"/>
        </w:rPr>
        <w:t>than</w:t>
      </w:r>
      <w:r w:rsidRPr="00C61671">
        <w:rPr>
          <w:spacing w:val="-11"/>
          <w:sz w:val="24"/>
          <w:szCs w:val="24"/>
        </w:rPr>
        <w:t xml:space="preserve"> </w:t>
      </w:r>
      <w:r w:rsidRPr="00C61671">
        <w:rPr>
          <w:sz w:val="24"/>
          <w:szCs w:val="24"/>
        </w:rPr>
        <w:t>traditional</w:t>
      </w:r>
      <w:r w:rsidRPr="00C61671">
        <w:rPr>
          <w:spacing w:val="-13"/>
          <w:sz w:val="24"/>
          <w:szCs w:val="24"/>
        </w:rPr>
        <w:t xml:space="preserve"> </w:t>
      </w:r>
      <w:r w:rsidRPr="00C61671">
        <w:rPr>
          <w:sz w:val="24"/>
          <w:szCs w:val="24"/>
        </w:rPr>
        <w:t>statistical</w:t>
      </w:r>
      <w:r w:rsidRPr="00C61671">
        <w:rPr>
          <w:spacing w:val="-8"/>
          <w:sz w:val="24"/>
          <w:szCs w:val="24"/>
        </w:rPr>
        <w:t xml:space="preserve"> </w:t>
      </w:r>
      <w:r w:rsidRPr="00C61671">
        <w:rPr>
          <w:sz w:val="24"/>
          <w:szCs w:val="24"/>
        </w:rPr>
        <w:t>methods</w:t>
      </w:r>
      <w:r w:rsidRPr="00C61671">
        <w:rPr>
          <w:spacing w:val="-8"/>
          <w:sz w:val="24"/>
          <w:szCs w:val="24"/>
        </w:rPr>
        <w:t xml:space="preserve"> </w:t>
      </w:r>
      <w:r w:rsidRPr="00C61671">
        <w:rPr>
          <w:sz w:val="24"/>
          <w:szCs w:val="24"/>
        </w:rPr>
        <w:t>by</w:t>
      </w:r>
      <w:r w:rsidRPr="00C61671">
        <w:rPr>
          <w:spacing w:val="-11"/>
          <w:sz w:val="24"/>
          <w:szCs w:val="24"/>
        </w:rPr>
        <w:t xml:space="preserve"> </w:t>
      </w:r>
      <w:r w:rsidRPr="00C61671">
        <w:rPr>
          <w:sz w:val="24"/>
          <w:szCs w:val="24"/>
        </w:rPr>
        <w:t>integrating</w:t>
      </w:r>
      <w:r w:rsidRPr="00C61671">
        <w:rPr>
          <w:spacing w:val="-8"/>
          <w:sz w:val="24"/>
          <w:szCs w:val="24"/>
        </w:rPr>
        <w:t xml:space="preserve"> </w:t>
      </w:r>
      <w:r w:rsidRPr="00C61671">
        <w:rPr>
          <w:sz w:val="24"/>
          <w:szCs w:val="24"/>
        </w:rPr>
        <w:t>climatic</w:t>
      </w:r>
      <w:r w:rsidRPr="00C61671">
        <w:rPr>
          <w:spacing w:val="-8"/>
          <w:sz w:val="24"/>
          <w:szCs w:val="24"/>
        </w:rPr>
        <w:t xml:space="preserve"> </w:t>
      </w:r>
      <w:r w:rsidRPr="00C61671">
        <w:rPr>
          <w:sz w:val="24"/>
          <w:szCs w:val="24"/>
        </w:rPr>
        <w:t>and</w:t>
      </w:r>
      <w:r w:rsidRPr="00C61671">
        <w:rPr>
          <w:spacing w:val="-9"/>
          <w:sz w:val="24"/>
          <w:szCs w:val="24"/>
        </w:rPr>
        <w:t xml:space="preserve"> </w:t>
      </w:r>
      <w:r w:rsidRPr="00C61671">
        <w:rPr>
          <w:sz w:val="24"/>
          <w:szCs w:val="24"/>
        </w:rPr>
        <w:t>economic factors. The research framework involves the following steps:</w:t>
      </w:r>
    </w:p>
    <w:p w14:paraId="4811824E" w14:textId="77777777" w:rsidR="001C26D9" w:rsidRPr="00C61671" w:rsidRDefault="00000000" w:rsidP="00DE712F">
      <w:pPr>
        <w:pStyle w:val="Heading4"/>
        <w:spacing w:before="277"/>
        <w:ind w:left="1"/>
      </w:pPr>
      <w:r w:rsidRPr="00C61671">
        <w:rPr>
          <w:spacing w:val="-2"/>
        </w:rPr>
        <w:t>Collecting</w:t>
      </w:r>
      <w:r w:rsidRPr="00C61671">
        <w:rPr>
          <w:spacing w:val="-8"/>
        </w:rPr>
        <w:t xml:space="preserve"> </w:t>
      </w:r>
      <w:r w:rsidRPr="00C61671">
        <w:rPr>
          <w:spacing w:val="-2"/>
        </w:rPr>
        <w:t>Historical</w:t>
      </w:r>
      <w:r w:rsidRPr="00C61671">
        <w:rPr>
          <w:spacing w:val="-5"/>
        </w:rPr>
        <w:t xml:space="preserve"> </w:t>
      </w:r>
      <w:r w:rsidRPr="00C61671">
        <w:rPr>
          <w:spacing w:val="-4"/>
        </w:rPr>
        <w:t>Data</w:t>
      </w:r>
    </w:p>
    <w:p w14:paraId="62C0C79F" w14:textId="77777777" w:rsidR="001C26D9" w:rsidRPr="00C61671" w:rsidRDefault="001C26D9" w:rsidP="00DE712F">
      <w:pPr>
        <w:pStyle w:val="BodyText"/>
        <w:spacing w:before="80"/>
        <w:jc w:val="both"/>
        <w:rPr>
          <w:b/>
          <w:sz w:val="24"/>
          <w:szCs w:val="24"/>
        </w:rPr>
      </w:pPr>
    </w:p>
    <w:p w14:paraId="6FBC87E4" w14:textId="77777777" w:rsidR="00C61671" w:rsidRDefault="00000000" w:rsidP="00DE712F">
      <w:pPr>
        <w:pStyle w:val="BodyText"/>
        <w:spacing w:line="360" w:lineRule="auto"/>
        <w:ind w:left="1" w:right="1224"/>
        <w:jc w:val="both"/>
        <w:rPr>
          <w:sz w:val="24"/>
          <w:szCs w:val="24"/>
        </w:rPr>
      </w:pPr>
      <w:r w:rsidRPr="00C61671">
        <w:rPr>
          <w:sz w:val="24"/>
          <w:szCs w:val="24"/>
        </w:rPr>
        <w:t>The</w:t>
      </w:r>
      <w:r w:rsidRPr="00C61671">
        <w:rPr>
          <w:spacing w:val="-6"/>
          <w:sz w:val="24"/>
          <w:szCs w:val="24"/>
        </w:rPr>
        <w:t xml:space="preserve"> </w:t>
      </w:r>
      <w:r w:rsidRPr="00C61671">
        <w:rPr>
          <w:sz w:val="24"/>
          <w:szCs w:val="24"/>
        </w:rPr>
        <w:t>dataset includes</w:t>
      </w:r>
      <w:r w:rsidRPr="00C61671">
        <w:rPr>
          <w:spacing w:val="-4"/>
          <w:sz w:val="24"/>
          <w:szCs w:val="24"/>
        </w:rPr>
        <w:t xml:space="preserve"> </w:t>
      </w:r>
      <w:r w:rsidRPr="00C61671">
        <w:rPr>
          <w:sz w:val="24"/>
          <w:szCs w:val="24"/>
        </w:rPr>
        <w:t>crop prices</w:t>
      </w:r>
      <w:r w:rsidRPr="00C61671">
        <w:rPr>
          <w:spacing w:val="-1"/>
          <w:sz w:val="24"/>
          <w:szCs w:val="24"/>
        </w:rPr>
        <w:t xml:space="preserve"> </w:t>
      </w:r>
      <w:r w:rsidRPr="00C61671">
        <w:rPr>
          <w:sz w:val="24"/>
          <w:szCs w:val="24"/>
        </w:rPr>
        <w:t>(WPI), rainfall records,</w:t>
      </w:r>
      <w:r w:rsidRPr="00C61671">
        <w:rPr>
          <w:spacing w:val="-5"/>
          <w:sz w:val="24"/>
          <w:szCs w:val="24"/>
        </w:rPr>
        <w:t xml:space="preserve"> </w:t>
      </w:r>
      <w:r w:rsidRPr="00C61671">
        <w:rPr>
          <w:sz w:val="24"/>
          <w:szCs w:val="24"/>
        </w:rPr>
        <w:t>flood</w:t>
      </w:r>
      <w:r w:rsidRPr="00C61671">
        <w:rPr>
          <w:spacing w:val="-1"/>
          <w:sz w:val="24"/>
          <w:szCs w:val="24"/>
        </w:rPr>
        <w:t xml:space="preserve"> </w:t>
      </w:r>
      <w:r w:rsidRPr="00C61671">
        <w:rPr>
          <w:sz w:val="24"/>
          <w:szCs w:val="24"/>
        </w:rPr>
        <w:t>indicators, and</w:t>
      </w:r>
      <w:r w:rsidRPr="00C61671">
        <w:rPr>
          <w:spacing w:val="-4"/>
          <w:sz w:val="24"/>
          <w:szCs w:val="24"/>
        </w:rPr>
        <w:t xml:space="preserve"> </w:t>
      </w:r>
      <w:r w:rsidRPr="00C61671">
        <w:rPr>
          <w:sz w:val="24"/>
          <w:szCs w:val="24"/>
        </w:rPr>
        <w:t>time-based variables (Month, Year). These factors help in understanding how climate and economic conditions influence price fluctuations.</w:t>
      </w:r>
    </w:p>
    <w:p w14:paraId="1FADFDCC" w14:textId="77777777" w:rsidR="00C61671" w:rsidRDefault="00C61671" w:rsidP="00DE712F">
      <w:pPr>
        <w:pStyle w:val="BodyText"/>
        <w:spacing w:line="360" w:lineRule="auto"/>
        <w:ind w:left="1" w:right="1224"/>
        <w:jc w:val="both"/>
        <w:rPr>
          <w:sz w:val="24"/>
          <w:szCs w:val="24"/>
        </w:rPr>
      </w:pPr>
    </w:p>
    <w:p w14:paraId="4201A1CE" w14:textId="357185D8" w:rsidR="001C26D9" w:rsidRPr="00C61671" w:rsidRDefault="00000000" w:rsidP="00DE712F">
      <w:pPr>
        <w:pStyle w:val="BodyText"/>
        <w:spacing w:line="360" w:lineRule="auto"/>
        <w:ind w:left="1" w:right="1224"/>
        <w:jc w:val="both"/>
        <w:rPr>
          <w:b/>
          <w:bCs/>
        </w:rPr>
      </w:pPr>
      <w:r w:rsidRPr="00C61671">
        <w:rPr>
          <w:b/>
          <w:bCs/>
          <w:spacing w:val="-2"/>
        </w:rPr>
        <w:t>Preprocessing and</w:t>
      </w:r>
      <w:r w:rsidRPr="00C61671">
        <w:rPr>
          <w:b/>
          <w:bCs/>
          <w:spacing w:val="-8"/>
        </w:rPr>
        <w:t xml:space="preserve"> </w:t>
      </w:r>
      <w:r w:rsidRPr="00C61671">
        <w:rPr>
          <w:b/>
          <w:bCs/>
          <w:spacing w:val="-2"/>
        </w:rPr>
        <w:t>Feature</w:t>
      </w:r>
      <w:r w:rsidRPr="00C61671">
        <w:rPr>
          <w:b/>
          <w:bCs/>
          <w:spacing w:val="1"/>
        </w:rPr>
        <w:t xml:space="preserve"> </w:t>
      </w:r>
      <w:r w:rsidRPr="00C61671">
        <w:rPr>
          <w:b/>
          <w:bCs/>
          <w:spacing w:val="-2"/>
        </w:rPr>
        <w:t>Engineering</w:t>
      </w:r>
    </w:p>
    <w:p w14:paraId="53A94569" w14:textId="77777777" w:rsidR="001C26D9" w:rsidRDefault="001C26D9" w:rsidP="00DE712F">
      <w:pPr>
        <w:pStyle w:val="BodyText"/>
        <w:spacing w:before="120"/>
        <w:jc w:val="both"/>
        <w:rPr>
          <w:b/>
        </w:rPr>
      </w:pPr>
    </w:p>
    <w:p w14:paraId="1FD8A45D" w14:textId="77777777" w:rsidR="001C26D9" w:rsidRDefault="00000000" w:rsidP="00DE712F">
      <w:pPr>
        <w:pStyle w:val="BodyText"/>
        <w:spacing w:line="362" w:lineRule="auto"/>
        <w:ind w:left="1" w:right="205"/>
        <w:jc w:val="both"/>
        <w:rPr>
          <w:sz w:val="24"/>
          <w:szCs w:val="24"/>
        </w:rPr>
      </w:pPr>
      <w:r w:rsidRPr="00C61671">
        <w:rPr>
          <w:sz w:val="24"/>
          <w:szCs w:val="24"/>
        </w:rPr>
        <w:t>Data</w:t>
      </w:r>
      <w:r w:rsidRPr="00C61671">
        <w:rPr>
          <w:spacing w:val="-9"/>
          <w:sz w:val="24"/>
          <w:szCs w:val="24"/>
        </w:rPr>
        <w:t xml:space="preserve"> </w:t>
      </w:r>
      <w:r w:rsidRPr="00C61671">
        <w:rPr>
          <w:sz w:val="24"/>
          <w:szCs w:val="24"/>
        </w:rPr>
        <w:t>cleaning,</w:t>
      </w:r>
      <w:r w:rsidRPr="00C61671">
        <w:rPr>
          <w:spacing w:val="-12"/>
          <w:sz w:val="24"/>
          <w:szCs w:val="24"/>
        </w:rPr>
        <w:t xml:space="preserve"> </w:t>
      </w:r>
      <w:r w:rsidRPr="00C61671">
        <w:rPr>
          <w:sz w:val="24"/>
          <w:szCs w:val="24"/>
        </w:rPr>
        <w:t>handling</w:t>
      </w:r>
      <w:r w:rsidRPr="00C61671">
        <w:rPr>
          <w:spacing w:val="-6"/>
          <w:sz w:val="24"/>
          <w:szCs w:val="24"/>
        </w:rPr>
        <w:t xml:space="preserve"> </w:t>
      </w:r>
      <w:r w:rsidRPr="00C61671">
        <w:rPr>
          <w:sz w:val="24"/>
          <w:szCs w:val="24"/>
        </w:rPr>
        <w:t>missing</w:t>
      </w:r>
      <w:r w:rsidRPr="00C61671">
        <w:rPr>
          <w:spacing w:val="-8"/>
          <w:sz w:val="24"/>
          <w:szCs w:val="24"/>
        </w:rPr>
        <w:t xml:space="preserve"> </w:t>
      </w:r>
      <w:r w:rsidRPr="00C61671">
        <w:rPr>
          <w:sz w:val="24"/>
          <w:szCs w:val="24"/>
        </w:rPr>
        <w:t>values,</w:t>
      </w:r>
      <w:r w:rsidRPr="00C61671">
        <w:rPr>
          <w:spacing w:val="-10"/>
          <w:sz w:val="24"/>
          <w:szCs w:val="24"/>
        </w:rPr>
        <w:t xml:space="preserve"> </w:t>
      </w:r>
      <w:r w:rsidRPr="00C61671">
        <w:rPr>
          <w:sz w:val="24"/>
          <w:szCs w:val="24"/>
        </w:rPr>
        <w:t>and</w:t>
      </w:r>
      <w:r w:rsidRPr="00C61671">
        <w:rPr>
          <w:spacing w:val="-9"/>
          <w:sz w:val="24"/>
          <w:szCs w:val="24"/>
        </w:rPr>
        <w:t xml:space="preserve"> </w:t>
      </w:r>
      <w:r w:rsidRPr="00C61671">
        <w:rPr>
          <w:sz w:val="24"/>
          <w:szCs w:val="24"/>
        </w:rPr>
        <w:t>feature</w:t>
      </w:r>
      <w:r w:rsidRPr="00C61671">
        <w:rPr>
          <w:spacing w:val="-12"/>
          <w:sz w:val="24"/>
          <w:szCs w:val="24"/>
        </w:rPr>
        <w:t xml:space="preserve"> </w:t>
      </w:r>
      <w:r w:rsidRPr="00C61671">
        <w:rPr>
          <w:sz w:val="24"/>
          <w:szCs w:val="24"/>
        </w:rPr>
        <w:t>selection</w:t>
      </w:r>
      <w:r w:rsidRPr="00C61671">
        <w:rPr>
          <w:spacing w:val="-7"/>
          <w:sz w:val="24"/>
          <w:szCs w:val="24"/>
        </w:rPr>
        <w:t xml:space="preserve"> </w:t>
      </w:r>
      <w:r w:rsidRPr="00C61671">
        <w:rPr>
          <w:sz w:val="24"/>
          <w:szCs w:val="24"/>
        </w:rPr>
        <w:t>are</w:t>
      </w:r>
      <w:r w:rsidRPr="00C61671">
        <w:rPr>
          <w:spacing w:val="-12"/>
          <w:sz w:val="24"/>
          <w:szCs w:val="24"/>
        </w:rPr>
        <w:t xml:space="preserve"> </w:t>
      </w:r>
      <w:r w:rsidRPr="00C61671">
        <w:rPr>
          <w:sz w:val="24"/>
          <w:szCs w:val="24"/>
        </w:rPr>
        <w:t>performed</w:t>
      </w:r>
      <w:r w:rsidRPr="00C61671">
        <w:rPr>
          <w:spacing w:val="-5"/>
          <w:sz w:val="24"/>
          <w:szCs w:val="24"/>
        </w:rPr>
        <w:t xml:space="preserve"> </w:t>
      </w:r>
      <w:r w:rsidRPr="00C61671">
        <w:rPr>
          <w:sz w:val="24"/>
          <w:szCs w:val="24"/>
        </w:rPr>
        <w:t>to</w:t>
      </w:r>
      <w:r w:rsidRPr="00C61671">
        <w:rPr>
          <w:spacing w:val="-6"/>
          <w:sz w:val="24"/>
          <w:szCs w:val="24"/>
        </w:rPr>
        <w:t xml:space="preserve"> </w:t>
      </w:r>
      <w:r w:rsidRPr="00C61671">
        <w:rPr>
          <w:sz w:val="24"/>
          <w:szCs w:val="24"/>
        </w:rPr>
        <w:t>enhance</w:t>
      </w:r>
      <w:r w:rsidRPr="00C61671">
        <w:rPr>
          <w:spacing w:val="-7"/>
          <w:sz w:val="24"/>
          <w:szCs w:val="24"/>
        </w:rPr>
        <w:t xml:space="preserve"> </w:t>
      </w:r>
      <w:r w:rsidRPr="00C61671">
        <w:rPr>
          <w:sz w:val="24"/>
          <w:szCs w:val="24"/>
        </w:rPr>
        <w:t>model performance. The dataset is normalized and merged to ensure consistency in analysis.</w:t>
      </w:r>
    </w:p>
    <w:p w14:paraId="506FB922" w14:textId="77777777" w:rsidR="00C61671" w:rsidRDefault="00C61671" w:rsidP="00DE712F">
      <w:pPr>
        <w:pStyle w:val="BodyText"/>
        <w:spacing w:line="362" w:lineRule="auto"/>
        <w:ind w:left="1" w:right="205"/>
        <w:jc w:val="both"/>
        <w:rPr>
          <w:sz w:val="24"/>
          <w:szCs w:val="24"/>
        </w:rPr>
      </w:pPr>
    </w:p>
    <w:p w14:paraId="43E69F14" w14:textId="77777777" w:rsidR="00C61671" w:rsidRDefault="00C61671" w:rsidP="00DE712F">
      <w:pPr>
        <w:pStyle w:val="BodyText"/>
        <w:spacing w:line="362" w:lineRule="auto"/>
        <w:ind w:left="1" w:right="205"/>
        <w:jc w:val="both"/>
        <w:rPr>
          <w:sz w:val="24"/>
          <w:szCs w:val="24"/>
        </w:rPr>
      </w:pPr>
    </w:p>
    <w:p w14:paraId="1C9C5B91" w14:textId="77777777" w:rsidR="00DE712F" w:rsidRDefault="00DE712F" w:rsidP="00DE712F">
      <w:pPr>
        <w:pStyle w:val="BodyText"/>
        <w:spacing w:line="362" w:lineRule="auto"/>
        <w:ind w:left="1" w:right="205"/>
        <w:jc w:val="both"/>
        <w:rPr>
          <w:sz w:val="24"/>
          <w:szCs w:val="24"/>
        </w:rPr>
      </w:pPr>
    </w:p>
    <w:p w14:paraId="6A98E397" w14:textId="77777777" w:rsidR="00C22CB2" w:rsidRPr="00C61671" w:rsidRDefault="00C22CB2" w:rsidP="00DE712F">
      <w:pPr>
        <w:pStyle w:val="BodyText"/>
        <w:spacing w:line="362" w:lineRule="auto"/>
        <w:ind w:left="1" w:right="205"/>
        <w:jc w:val="both"/>
        <w:rPr>
          <w:sz w:val="24"/>
          <w:szCs w:val="24"/>
        </w:rPr>
      </w:pPr>
    </w:p>
    <w:p w14:paraId="552647BF" w14:textId="77777777" w:rsidR="001C26D9" w:rsidRDefault="00000000" w:rsidP="00DE712F">
      <w:pPr>
        <w:pStyle w:val="Heading4"/>
        <w:spacing w:before="271"/>
        <w:ind w:left="1"/>
        <w:jc w:val="both"/>
      </w:pPr>
      <w:r>
        <w:lastRenderedPageBreak/>
        <w:t>Developing</w:t>
      </w:r>
      <w:r>
        <w:rPr>
          <w:spacing w:val="-20"/>
        </w:rPr>
        <w:t xml:space="preserve"> </w:t>
      </w:r>
      <w:r>
        <w:t>and</w:t>
      </w:r>
      <w:r>
        <w:rPr>
          <w:spacing w:val="-17"/>
        </w:rPr>
        <w:t xml:space="preserve"> </w:t>
      </w:r>
      <w:r>
        <w:t>Training</w:t>
      </w:r>
      <w:r>
        <w:rPr>
          <w:spacing w:val="-18"/>
        </w:rPr>
        <w:t xml:space="preserve"> </w:t>
      </w:r>
      <w:r>
        <w:t>the</w:t>
      </w:r>
      <w:r>
        <w:rPr>
          <w:spacing w:val="-17"/>
        </w:rPr>
        <w:t xml:space="preserve"> </w:t>
      </w:r>
      <w:r>
        <w:t>Machine</w:t>
      </w:r>
      <w:r>
        <w:rPr>
          <w:spacing w:val="-15"/>
        </w:rPr>
        <w:t xml:space="preserve"> </w:t>
      </w:r>
      <w:r>
        <w:t>Learning</w:t>
      </w:r>
      <w:r>
        <w:rPr>
          <w:spacing w:val="-14"/>
        </w:rPr>
        <w:t xml:space="preserve"> </w:t>
      </w:r>
      <w:r>
        <w:rPr>
          <w:spacing w:val="-2"/>
        </w:rPr>
        <w:t>Model</w:t>
      </w:r>
    </w:p>
    <w:p w14:paraId="389B3A90" w14:textId="77777777" w:rsidR="001C26D9" w:rsidRPr="00C61671" w:rsidRDefault="001C26D9" w:rsidP="00DE712F">
      <w:pPr>
        <w:pStyle w:val="BodyText"/>
        <w:spacing w:before="121"/>
        <w:jc w:val="both"/>
        <w:rPr>
          <w:b/>
          <w:sz w:val="24"/>
          <w:szCs w:val="24"/>
        </w:rPr>
      </w:pPr>
    </w:p>
    <w:p w14:paraId="3622676D" w14:textId="77777777" w:rsidR="001C26D9" w:rsidRPr="00C61671" w:rsidRDefault="00000000" w:rsidP="00DE712F">
      <w:pPr>
        <w:pStyle w:val="BodyText"/>
        <w:spacing w:line="360" w:lineRule="auto"/>
        <w:ind w:left="1" w:right="464"/>
        <w:jc w:val="both"/>
        <w:rPr>
          <w:sz w:val="24"/>
          <w:szCs w:val="24"/>
        </w:rPr>
      </w:pPr>
      <w:r w:rsidRPr="00C61671">
        <w:rPr>
          <w:sz w:val="24"/>
          <w:szCs w:val="24"/>
        </w:rPr>
        <w:t>A Random Forest Regressor is used as the primary model due to its ability to handle non-linear relationships.</w:t>
      </w:r>
      <w:r w:rsidRPr="00C61671">
        <w:rPr>
          <w:spacing w:val="-9"/>
          <w:sz w:val="24"/>
          <w:szCs w:val="24"/>
        </w:rPr>
        <w:t xml:space="preserve"> </w:t>
      </w:r>
      <w:r w:rsidRPr="00C61671">
        <w:rPr>
          <w:sz w:val="24"/>
          <w:szCs w:val="24"/>
        </w:rPr>
        <w:t>Other</w:t>
      </w:r>
      <w:r w:rsidRPr="00C61671">
        <w:rPr>
          <w:spacing w:val="-10"/>
          <w:sz w:val="24"/>
          <w:szCs w:val="24"/>
        </w:rPr>
        <w:t xml:space="preserve"> </w:t>
      </w:r>
      <w:r w:rsidRPr="00C61671">
        <w:rPr>
          <w:sz w:val="24"/>
          <w:szCs w:val="24"/>
        </w:rPr>
        <w:t>models,</w:t>
      </w:r>
      <w:r w:rsidRPr="00C61671">
        <w:rPr>
          <w:spacing w:val="-9"/>
          <w:sz w:val="24"/>
          <w:szCs w:val="24"/>
        </w:rPr>
        <w:t xml:space="preserve"> </w:t>
      </w:r>
      <w:r w:rsidRPr="00C61671">
        <w:rPr>
          <w:sz w:val="24"/>
          <w:szCs w:val="24"/>
        </w:rPr>
        <w:t>such</w:t>
      </w:r>
      <w:r w:rsidRPr="00C61671">
        <w:rPr>
          <w:spacing w:val="-11"/>
          <w:sz w:val="24"/>
          <w:szCs w:val="24"/>
        </w:rPr>
        <w:t xml:space="preserve"> </w:t>
      </w:r>
      <w:r w:rsidRPr="00C61671">
        <w:rPr>
          <w:sz w:val="24"/>
          <w:szCs w:val="24"/>
        </w:rPr>
        <w:t>as</w:t>
      </w:r>
      <w:r w:rsidRPr="00C61671">
        <w:rPr>
          <w:spacing w:val="-4"/>
          <w:sz w:val="24"/>
          <w:szCs w:val="24"/>
        </w:rPr>
        <w:t xml:space="preserve"> </w:t>
      </w:r>
      <w:r w:rsidRPr="00C61671">
        <w:rPr>
          <w:sz w:val="24"/>
          <w:szCs w:val="24"/>
        </w:rPr>
        <w:t>Support</w:t>
      </w:r>
      <w:r w:rsidRPr="00C61671">
        <w:rPr>
          <w:spacing w:val="-11"/>
          <w:sz w:val="24"/>
          <w:szCs w:val="24"/>
        </w:rPr>
        <w:t xml:space="preserve"> </w:t>
      </w:r>
      <w:r w:rsidRPr="00C61671">
        <w:rPr>
          <w:sz w:val="24"/>
          <w:szCs w:val="24"/>
        </w:rPr>
        <w:t>Vector</w:t>
      </w:r>
      <w:r w:rsidRPr="00C61671">
        <w:rPr>
          <w:spacing w:val="-7"/>
          <w:sz w:val="24"/>
          <w:szCs w:val="24"/>
        </w:rPr>
        <w:t xml:space="preserve"> </w:t>
      </w:r>
      <w:r w:rsidRPr="00C61671">
        <w:rPr>
          <w:sz w:val="24"/>
          <w:szCs w:val="24"/>
        </w:rPr>
        <w:t>Machines</w:t>
      </w:r>
      <w:r w:rsidRPr="00C61671">
        <w:rPr>
          <w:spacing w:val="-6"/>
          <w:sz w:val="24"/>
          <w:szCs w:val="24"/>
        </w:rPr>
        <w:t xml:space="preserve"> </w:t>
      </w:r>
      <w:r w:rsidRPr="00C61671">
        <w:rPr>
          <w:sz w:val="24"/>
          <w:szCs w:val="24"/>
        </w:rPr>
        <w:t>(SVM)</w:t>
      </w:r>
      <w:r w:rsidRPr="00C61671">
        <w:rPr>
          <w:spacing w:val="-10"/>
          <w:sz w:val="24"/>
          <w:szCs w:val="24"/>
        </w:rPr>
        <w:t xml:space="preserve"> </w:t>
      </w:r>
      <w:r w:rsidRPr="00C61671">
        <w:rPr>
          <w:sz w:val="24"/>
          <w:szCs w:val="24"/>
        </w:rPr>
        <w:t>and</w:t>
      </w:r>
      <w:r w:rsidRPr="00C61671">
        <w:rPr>
          <w:spacing w:val="-7"/>
          <w:sz w:val="24"/>
          <w:szCs w:val="24"/>
        </w:rPr>
        <w:t xml:space="preserve"> </w:t>
      </w:r>
      <w:r w:rsidRPr="00C61671">
        <w:rPr>
          <w:sz w:val="24"/>
          <w:szCs w:val="24"/>
        </w:rPr>
        <w:t>Neural</w:t>
      </w:r>
      <w:r w:rsidRPr="00C61671">
        <w:rPr>
          <w:spacing w:val="-7"/>
          <w:sz w:val="24"/>
          <w:szCs w:val="24"/>
        </w:rPr>
        <w:t xml:space="preserve"> </w:t>
      </w:r>
      <w:r w:rsidRPr="00C61671">
        <w:rPr>
          <w:sz w:val="24"/>
          <w:szCs w:val="24"/>
        </w:rPr>
        <w:t>Networks,</w:t>
      </w:r>
      <w:r w:rsidRPr="00C61671">
        <w:rPr>
          <w:spacing w:val="-11"/>
          <w:sz w:val="24"/>
          <w:szCs w:val="24"/>
        </w:rPr>
        <w:t xml:space="preserve"> </w:t>
      </w:r>
      <w:r w:rsidRPr="00C61671">
        <w:rPr>
          <w:sz w:val="24"/>
          <w:szCs w:val="24"/>
        </w:rPr>
        <w:t>are also evaluated for comparison.</w:t>
      </w:r>
    </w:p>
    <w:p w14:paraId="60E69484" w14:textId="77777777" w:rsidR="001C26D9" w:rsidRDefault="00000000" w:rsidP="00DE712F">
      <w:pPr>
        <w:pStyle w:val="Heading4"/>
        <w:spacing w:before="280"/>
        <w:ind w:left="1"/>
        <w:jc w:val="both"/>
      </w:pPr>
      <w:r>
        <w:rPr>
          <w:spacing w:val="-2"/>
        </w:rPr>
        <w:t>Evaluating</w:t>
      </w:r>
      <w:r>
        <w:rPr>
          <w:spacing w:val="-5"/>
        </w:rPr>
        <w:t xml:space="preserve"> </w:t>
      </w:r>
      <w:r>
        <w:rPr>
          <w:spacing w:val="-2"/>
        </w:rPr>
        <w:t>Model</w:t>
      </w:r>
      <w:r>
        <w:rPr>
          <w:spacing w:val="-8"/>
        </w:rPr>
        <w:t xml:space="preserve"> </w:t>
      </w:r>
      <w:r>
        <w:rPr>
          <w:spacing w:val="-2"/>
        </w:rPr>
        <w:t>Performance</w:t>
      </w:r>
    </w:p>
    <w:p w14:paraId="08DC7694" w14:textId="77777777" w:rsidR="001C26D9" w:rsidRDefault="001C26D9" w:rsidP="00DE712F">
      <w:pPr>
        <w:pStyle w:val="BodyText"/>
        <w:spacing w:before="119"/>
        <w:jc w:val="both"/>
        <w:rPr>
          <w:b/>
        </w:rPr>
      </w:pPr>
    </w:p>
    <w:p w14:paraId="0CBDD174" w14:textId="77777777" w:rsidR="001C26D9" w:rsidRPr="00C61671" w:rsidRDefault="00000000" w:rsidP="00DE712F">
      <w:pPr>
        <w:pStyle w:val="BodyText"/>
        <w:spacing w:line="362" w:lineRule="auto"/>
        <w:ind w:left="1" w:right="205"/>
        <w:jc w:val="both"/>
        <w:rPr>
          <w:sz w:val="24"/>
          <w:szCs w:val="24"/>
        </w:rPr>
      </w:pPr>
      <w:r w:rsidRPr="00C61671">
        <w:rPr>
          <w:sz w:val="24"/>
          <w:szCs w:val="24"/>
        </w:rPr>
        <w:t>The</w:t>
      </w:r>
      <w:r w:rsidRPr="00C61671">
        <w:rPr>
          <w:spacing w:val="-11"/>
          <w:sz w:val="24"/>
          <w:szCs w:val="24"/>
        </w:rPr>
        <w:t xml:space="preserve"> </w:t>
      </w:r>
      <w:r w:rsidRPr="00C61671">
        <w:rPr>
          <w:sz w:val="24"/>
          <w:szCs w:val="24"/>
        </w:rPr>
        <w:t>model's</w:t>
      </w:r>
      <w:r w:rsidRPr="00C61671">
        <w:rPr>
          <w:spacing w:val="-9"/>
          <w:sz w:val="24"/>
          <w:szCs w:val="24"/>
        </w:rPr>
        <w:t xml:space="preserve"> </w:t>
      </w:r>
      <w:r w:rsidRPr="00C61671">
        <w:rPr>
          <w:sz w:val="24"/>
          <w:szCs w:val="24"/>
        </w:rPr>
        <w:t>accuracy</w:t>
      </w:r>
      <w:r w:rsidRPr="00C61671">
        <w:rPr>
          <w:spacing w:val="-13"/>
          <w:sz w:val="24"/>
          <w:szCs w:val="24"/>
        </w:rPr>
        <w:t xml:space="preserve"> </w:t>
      </w:r>
      <w:r w:rsidRPr="00C61671">
        <w:rPr>
          <w:sz w:val="24"/>
          <w:szCs w:val="24"/>
        </w:rPr>
        <w:t>is</w:t>
      </w:r>
      <w:r w:rsidRPr="00C61671">
        <w:rPr>
          <w:spacing w:val="-10"/>
          <w:sz w:val="24"/>
          <w:szCs w:val="24"/>
        </w:rPr>
        <w:t xml:space="preserve"> </w:t>
      </w:r>
      <w:r w:rsidRPr="00C61671">
        <w:rPr>
          <w:sz w:val="24"/>
          <w:szCs w:val="24"/>
        </w:rPr>
        <w:t>measured</w:t>
      </w:r>
      <w:r w:rsidRPr="00C61671">
        <w:rPr>
          <w:spacing w:val="-9"/>
          <w:sz w:val="24"/>
          <w:szCs w:val="24"/>
        </w:rPr>
        <w:t xml:space="preserve"> </w:t>
      </w:r>
      <w:r w:rsidRPr="00C61671">
        <w:rPr>
          <w:sz w:val="24"/>
          <w:szCs w:val="24"/>
        </w:rPr>
        <w:t>using</w:t>
      </w:r>
      <w:r w:rsidRPr="00C61671">
        <w:rPr>
          <w:spacing w:val="-9"/>
          <w:sz w:val="24"/>
          <w:szCs w:val="24"/>
        </w:rPr>
        <w:t xml:space="preserve"> </w:t>
      </w:r>
      <w:r w:rsidRPr="00C61671">
        <w:rPr>
          <w:sz w:val="24"/>
          <w:szCs w:val="24"/>
        </w:rPr>
        <w:t>Mean</w:t>
      </w:r>
      <w:r w:rsidRPr="00C61671">
        <w:rPr>
          <w:spacing w:val="-12"/>
          <w:sz w:val="24"/>
          <w:szCs w:val="24"/>
        </w:rPr>
        <w:t xml:space="preserve"> </w:t>
      </w:r>
      <w:r w:rsidRPr="00C61671">
        <w:rPr>
          <w:sz w:val="24"/>
          <w:szCs w:val="24"/>
        </w:rPr>
        <w:t>Absolute</w:t>
      </w:r>
      <w:r w:rsidRPr="00C61671">
        <w:rPr>
          <w:spacing w:val="-7"/>
          <w:sz w:val="24"/>
          <w:szCs w:val="24"/>
        </w:rPr>
        <w:t xml:space="preserve"> </w:t>
      </w:r>
      <w:r w:rsidRPr="00C61671">
        <w:rPr>
          <w:sz w:val="24"/>
          <w:szCs w:val="24"/>
        </w:rPr>
        <w:t>Percentage</w:t>
      </w:r>
      <w:r w:rsidRPr="00C61671">
        <w:rPr>
          <w:spacing w:val="-15"/>
          <w:sz w:val="24"/>
          <w:szCs w:val="24"/>
        </w:rPr>
        <w:t xml:space="preserve"> </w:t>
      </w:r>
      <w:r w:rsidRPr="00C61671">
        <w:rPr>
          <w:sz w:val="24"/>
          <w:szCs w:val="24"/>
        </w:rPr>
        <w:t>Error</w:t>
      </w:r>
      <w:r w:rsidRPr="00C61671">
        <w:rPr>
          <w:spacing w:val="-8"/>
          <w:sz w:val="24"/>
          <w:szCs w:val="24"/>
        </w:rPr>
        <w:t xml:space="preserve"> </w:t>
      </w:r>
      <w:r w:rsidRPr="00C61671">
        <w:rPr>
          <w:sz w:val="24"/>
          <w:szCs w:val="24"/>
        </w:rPr>
        <w:t>(MAPE),</w:t>
      </w:r>
      <w:r w:rsidRPr="00C61671">
        <w:rPr>
          <w:spacing w:val="-13"/>
          <w:sz w:val="24"/>
          <w:szCs w:val="24"/>
        </w:rPr>
        <w:t xml:space="preserve"> </w:t>
      </w:r>
      <w:r w:rsidRPr="00C61671">
        <w:rPr>
          <w:sz w:val="24"/>
          <w:szCs w:val="24"/>
        </w:rPr>
        <w:t>comparing predicted crop prices with actual historical prices.</w:t>
      </w:r>
    </w:p>
    <w:p w14:paraId="6918FFC4" w14:textId="77777777" w:rsidR="001C26D9" w:rsidRDefault="00000000" w:rsidP="00DE712F">
      <w:pPr>
        <w:pStyle w:val="Heading4"/>
        <w:spacing w:before="274"/>
        <w:ind w:left="1"/>
        <w:jc w:val="both"/>
      </w:pPr>
      <w:r>
        <w:rPr>
          <w:spacing w:val="-2"/>
        </w:rPr>
        <w:t>Visualizing</w:t>
      </w:r>
      <w:r>
        <w:rPr>
          <w:spacing w:val="-9"/>
        </w:rPr>
        <w:t xml:space="preserve"> </w:t>
      </w:r>
      <w:r>
        <w:rPr>
          <w:spacing w:val="-2"/>
        </w:rPr>
        <w:t>Prediction</w:t>
      </w:r>
      <w:r>
        <w:rPr>
          <w:spacing w:val="-6"/>
        </w:rPr>
        <w:t xml:space="preserve"> </w:t>
      </w:r>
      <w:r>
        <w:rPr>
          <w:spacing w:val="-2"/>
        </w:rPr>
        <w:t>Results</w:t>
      </w:r>
    </w:p>
    <w:p w14:paraId="7F18FDFB" w14:textId="77777777" w:rsidR="001C26D9" w:rsidRDefault="001C26D9" w:rsidP="00DE712F">
      <w:pPr>
        <w:pStyle w:val="BodyText"/>
        <w:spacing w:before="117"/>
        <w:jc w:val="both"/>
        <w:rPr>
          <w:b/>
        </w:rPr>
      </w:pPr>
    </w:p>
    <w:p w14:paraId="7CD48914" w14:textId="77777777" w:rsidR="001C26D9" w:rsidRPr="00C61671" w:rsidRDefault="00000000" w:rsidP="00DE712F">
      <w:pPr>
        <w:pStyle w:val="BodyText"/>
        <w:spacing w:line="360" w:lineRule="auto"/>
        <w:ind w:left="1" w:right="287"/>
        <w:jc w:val="both"/>
        <w:rPr>
          <w:sz w:val="24"/>
          <w:szCs w:val="24"/>
        </w:rPr>
      </w:pPr>
      <w:r w:rsidRPr="00C61671">
        <w:rPr>
          <w:sz w:val="24"/>
          <w:szCs w:val="24"/>
        </w:rPr>
        <w:t>Graphical methods</w:t>
      </w:r>
      <w:r w:rsidRPr="00C61671">
        <w:rPr>
          <w:spacing w:val="-1"/>
          <w:sz w:val="24"/>
          <w:szCs w:val="24"/>
        </w:rPr>
        <w:t xml:space="preserve"> </w:t>
      </w:r>
      <w:r w:rsidRPr="00C61671">
        <w:rPr>
          <w:sz w:val="24"/>
          <w:szCs w:val="24"/>
        </w:rPr>
        <w:t>such as line</w:t>
      </w:r>
      <w:r w:rsidRPr="00C61671">
        <w:rPr>
          <w:spacing w:val="-1"/>
          <w:sz w:val="24"/>
          <w:szCs w:val="24"/>
        </w:rPr>
        <w:t xml:space="preserve"> </w:t>
      </w:r>
      <w:r w:rsidRPr="00C61671">
        <w:rPr>
          <w:sz w:val="24"/>
          <w:szCs w:val="24"/>
        </w:rPr>
        <w:t>graphs and scatter plots</w:t>
      </w:r>
      <w:r w:rsidRPr="00C61671">
        <w:rPr>
          <w:spacing w:val="-1"/>
          <w:sz w:val="24"/>
          <w:szCs w:val="24"/>
        </w:rPr>
        <w:t xml:space="preserve"> </w:t>
      </w:r>
      <w:r w:rsidRPr="00C61671">
        <w:rPr>
          <w:sz w:val="24"/>
          <w:szCs w:val="24"/>
        </w:rPr>
        <w:t>are used</w:t>
      </w:r>
      <w:r w:rsidRPr="00C61671">
        <w:rPr>
          <w:spacing w:val="-1"/>
          <w:sz w:val="24"/>
          <w:szCs w:val="24"/>
        </w:rPr>
        <w:t xml:space="preserve"> </w:t>
      </w:r>
      <w:r w:rsidRPr="00C61671">
        <w:rPr>
          <w:sz w:val="24"/>
          <w:szCs w:val="24"/>
        </w:rPr>
        <w:t>to</w:t>
      </w:r>
      <w:r w:rsidRPr="00C61671">
        <w:rPr>
          <w:spacing w:val="-1"/>
          <w:sz w:val="24"/>
          <w:szCs w:val="24"/>
        </w:rPr>
        <w:t xml:space="preserve"> </w:t>
      </w:r>
      <w:r w:rsidRPr="00C61671">
        <w:rPr>
          <w:sz w:val="24"/>
          <w:szCs w:val="24"/>
        </w:rPr>
        <w:t>display</w:t>
      </w:r>
      <w:r w:rsidRPr="00C61671">
        <w:rPr>
          <w:spacing w:val="-1"/>
          <w:sz w:val="24"/>
          <w:szCs w:val="24"/>
        </w:rPr>
        <w:t xml:space="preserve"> </w:t>
      </w:r>
      <w:r w:rsidRPr="00C61671">
        <w:rPr>
          <w:sz w:val="24"/>
          <w:szCs w:val="24"/>
        </w:rPr>
        <w:t>price trends, ensuring better</w:t>
      </w:r>
      <w:r w:rsidRPr="00C61671">
        <w:rPr>
          <w:spacing w:val="-9"/>
          <w:sz w:val="24"/>
          <w:szCs w:val="24"/>
        </w:rPr>
        <w:t xml:space="preserve"> </w:t>
      </w:r>
      <w:r w:rsidRPr="00C61671">
        <w:rPr>
          <w:sz w:val="24"/>
          <w:szCs w:val="24"/>
        </w:rPr>
        <w:t>interpretability</w:t>
      </w:r>
      <w:r w:rsidRPr="00C61671">
        <w:rPr>
          <w:spacing w:val="-7"/>
          <w:sz w:val="24"/>
          <w:szCs w:val="24"/>
        </w:rPr>
        <w:t xml:space="preserve"> </w:t>
      </w:r>
      <w:r w:rsidRPr="00C61671">
        <w:rPr>
          <w:sz w:val="24"/>
          <w:szCs w:val="24"/>
        </w:rPr>
        <w:t>for</w:t>
      </w:r>
      <w:r w:rsidRPr="00C61671">
        <w:rPr>
          <w:spacing w:val="-5"/>
          <w:sz w:val="24"/>
          <w:szCs w:val="24"/>
        </w:rPr>
        <w:t xml:space="preserve"> </w:t>
      </w:r>
      <w:r w:rsidRPr="00C61671">
        <w:rPr>
          <w:sz w:val="24"/>
          <w:szCs w:val="24"/>
        </w:rPr>
        <w:t>farmers,</w:t>
      </w:r>
      <w:r w:rsidRPr="00C61671">
        <w:rPr>
          <w:spacing w:val="-7"/>
          <w:sz w:val="24"/>
          <w:szCs w:val="24"/>
        </w:rPr>
        <w:t xml:space="preserve"> </w:t>
      </w:r>
      <w:r w:rsidRPr="00C61671">
        <w:rPr>
          <w:sz w:val="24"/>
          <w:szCs w:val="24"/>
        </w:rPr>
        <w:t>traders,</w:t>
      </w:r>
      <w:r w:rsidRPr="00C61671">
        <w:rPr>
          <w:spacing w:val="-7"/>
          <w:sz w:val="24"/>
          <w:szCs w:val="24"/>
        </w:rPr>
        <w:t xml:space="preserve"> </w:t>
      </w:r>
      <w:r w:rsidRPr="00C61671">
        <w:rPr>
          <w:sz w:val="24"/>
          <w:szCs w:val="24"/>
        </w:rPr>
        <w:t>and</w:t>
      </w:r>
      <w:r w:rsidRPr="00C61671">
        <w:rPr>
          <w:spacing w:val="-6"/>
          <w:sz w:val="24"/>
          <w:szCs w:val="24"/>
        </w:rPr>
        <w:t xml:space="preserve"> </w:t>
      </w:r>
      <w:proofErr w:type="spellStart"/>
      <w:proofErr w:type="gramStart"/>
      <w:r w:rsidRPr="00C61671">
        <w:rPr>
          <w:sz w:val="24"/>
          <w:szCs w:val="24"/>
        </w:rPr>
        <w:t>policymakers.This</w:t>
      </w:r>
      <w:proofErr w:type="spellEnd"/>
      <w:proofErr w:type="gramEnd"/>
      <w:r w:rsidRPr="00C61671">
        <w:rPr>
          <w:spacing w:val="-7"/>
          <w:sz w:val="24"/>
          <w:szCs w:val="24"/>
        </w:rPr>
        <w:t xml:space="preserve"> </w:t>
      </w:r>
      <w:r w:rsidRPr="00C61671">
        <w:rPr>
          <w:sz w:val="24"/>
          <w:szCs w:val="24"/>
        </w:rPr>
        <w:t>framework</w:t>
      </w:r>
      <w:r w:rsidRPr="00C61671">
        <w:rPr>
          <w:spacing w:val="-3"/>
          <w:sz w:val="24"/>
          <w:szCs w:val="24"/>
        </w:rPr>
        <w:t xml:space="preserve"> </w:t>
      </w:r>
      <w:r w:rsidRPr="00C61671">
        <w:rPr>
          <w:sz w:val="24"/>
          <w:szCs w:val="24"/>
        </w:rPr>
        <w:t>ensures</w:t>
      </w:r>
      <w:r w:rsidRPr="00C61671">
        <w:rPr>
          <w:spacing w:val="-6"/>
          <w:sz w:val="24"/>
          <w:szCs w:val="24"/>
        </w:rPr>
        <w:t xml:space="preserve"> </w:t>
      </w:r>
      <w:r w:rsidRPr="00C61671">
        <w:rPr>
          <w:sz w:val="24"/>
          <w:szCs w:val="24"/>
        </w:rPr>
        <w:t>a</w:t>
      </w:r>
      <w:r w:rsidRPr="00C61671">
        <w:rPr>
          <w:spacing w:val="-10"/>
          <w:sz w:val="24"/>
          <w:szCs w:val="24"/>
        </w:rPr>
        <w:t xml:space="preserve"> </w:t>
      </w:r>
      <w:r w:rsidRPr="00C61671">
        <w:rPr>
          <w:sz w:val="24"/>
          <w:szCs w:val="24"/>
        </w:rPr>
        <w:t>structured, data-driven approach to improving the accuracy of crop price forecasting, helping stakeholders make informed decisions.</w:t>
      </w:r>
    </w:p>
    <w:p w14:paraId="74AFEB9C" w14:textId="77777777" w:rsidR="001C26D9" w:rsidRDefault="001C26D9" w:rsidP="00DE712F">
      <w:pPr>
        <w:pStyle w:val="BodyText"/>
        <w:jc w:val="both"/>
      </w:pPr>
    </w:p>
    <w:p w14:paraId="1BEEC499" w14:textId="77777777" w:rsidR="001C26D9" w:rsidRDefault="001C26D9" w:rsidP="00DE712F">
      <w:pPr>
        <w:pStyle w:val="BodyText"/>
        <w:spacing w:before="66"/>
        <w:jc w:val="both"/>
      </w:pPr>
    </w:p>
    <w:p w14:paraId="31F8E970" w14:textId="77777777" w:rsidR="001C26D9" w:rsidRPr="00DA2D67" w:rsidRDefault="00000000" w:rsidP="00DA2D67">
      <w:pPr>
        <w:tabs>
          <w:tab w:val="left" w:pos="906"/>
        </w:tabs>
        <w:jc w:val="both"/>
        <w:rPr>
          <w:b/>
          <w:sz w:val="27"/>
        </w:rPr>
      </w:pPr>
      <w:r w:rsidRPr="00DA2D67">
        <w:rPr>
          <w:b/>
          <w:spacing w:val="-2"/>
          <w:sz w:val="27"/>
        </w:rPr>
        <w:t>Providing</w:t>
      </w:r>
      <w:r w:rsidRPr="00DA2D67">
        <w:rPr>
          <w:b/>
          <w:spacing w:val="-15"/>
          <w:sz w:val="27"/>
        </w:rPr>
        <w:t xml:space="preserve"> </w:t>
      </w:r>
      <w:r w:rsidRPr="00DA2D67">
        <w:rPr>
          <w:b/>
          <w:spacing w:val="-2"/>
          <w:sz w:val="27"/>
        </w:rPr>
        <w:t>Real-Time</w:t>
      </w:r>
      <w:r w:rsidRPr="00DA2D67">
        <w:rPr>
          <w:b/>
          <w:spacing w:val="-15"/>
          <w:sz w:val="27"/>
        </w:rPr>
        <w:t xml:space="preserve"> </w:t>
      </w:r>
      <w:r w:rsidRPr="00DA2D67">
        <w:rPr>
          <w:b/>
          <w:spacing w:val="-2"/>
          <w:sz w:val="27"/>
        </w:rPr>
        <w:t>Feedback</w:t>
      </w:r>
      <w:r w:rsidRPr="00DA2D67">
        <w:rPr>
          <w:b/>
          <w:spacing w:val="-15"/>
          <w:sz w:val="27"/>
        </w:rPr>
        <w:t xml:space="preserve"> </w:t>
      </w:r>
      <w:r w:rsidRPr="00DA2D67">
        <w:rPr>
          <w:b/>
          <w:spacing w:val="-2"/>
          <w:sz w:val="27"/>
        </w:rPr>
        <w:t>to</w:t>
      </w:r>
      <w:r w:rsidRPr="00DA2D67">
        <w:rPr>
          <w:b/>
          <w:spacing w:val="-8"/>
          <w:sz w:val="27"/>
        </w:rPr>
        <w:t xml:space="preserve"> </w:t>
      </w:r>
      <w:r w:rsidRPr="00DA2D67">
        <w:rPr>
          <w:b/>
          <w:spacing w:val="-2"/>
          <w:sz w:val="27"/>
        </w:rPr>
        <w:t>the</w:t>
      </w:r>
      <w:r w:rsidRPr="00DA2D67">
        <w:rPr>
          <w:b/>
          <w:spacing w:val="-12"/>
          <w:sz w:val="27"/>
        </w:rPr>
        <w:t xml:space="preserve"> </w:t>
      </w:r>
      <w:r w:rsidRPr="00DA2D67">
        <w:rPr>
          <w:b/>
          <w:spacing w:val="-4"/>
          <w:sz w:val="27"/>
        </w:rPr>
        <w:t>User</w:t>
      </w:r>
    </w:p>
    <w:p w14:paraId="33816AEA" w14:textId="77777777" w:rsidR="001C26D9" w:rsidRDefault="001C26D9" w:rsidP="00DE712F">
      <w:pPr>
        <w:pStyle w:val="BodyText"/>
        <w:spacing w:before="281"/>
        <w:jc w:val="both"/>
        <w:rPr>
          <w:b/>
          <w:sz w:val="27"/>
        </w:rPr>
      </w:pPr>
    </w:p>
    <w:p w14:paraId="06EF540D" w14:textId="77777777" w:rsidR="001C26D9" w:rsidRPr="00C61671" w:rsidRDefault="00000000" w:rsidP="00DE712F">
      <w:pPr>
        <w:pStyle w:val="BodyText"/>
        <w:spacing w:line="360" w:lineRule="auto"/>
        <w:ind w:left="1" w:right="270"/>
        <w:jc w:val="both"/>
        <w:rPr>
          <w:sz w:val="24"/>
          <w:szCs w:val="24"/>
        </w:rPr>
      </w:pPr>
      <w:r w:rsidRPr="00C61671">
        <w:rPr>
          <w:sz w:val="24"/>
          <w:szCs w:val="24"/>
        </w:rPr>
        <w:t>The system ensures that users receive immediate feedback on predicted crop prices. Once the machine learning model processes the input data, the predicted price is displayed instantly. This feedback</w:t>
      </w:r>
      <w:r w:rsidRPr="00C61671">
        <w:rPr>
          <w:spacing w:val="-9"/>
          <w:sz w:val="24"/>
          <w:szCs w:val="24"/>
        </w:rPr>
        <w:t xml:space="preserve"> </w:t>
      </w:r>
      <w:r w:rsidRPr="00C61671">
        <w:rPr>
          <w:sz w:val="24"/>
          <w:szCs w:val="24"/>
        </w:rPr>
        <w:t>mechanism</w:t>
      </w:r>
      <w:r w:rsidRPr="00C61671">
        <w:rPr>
          <w:spacing w:val="-15"/>
          <w:sz w:val="24"/>
          <w:szCs w:val="24"/>
        </w:rPr>
        <w:t xml:space="preserve"> </w:t>
      </w:r>
      <w:r w:rsidRPr="00C61671">
        <w:rPr>
          <w:sz w:val="24"/>
          <w:szCs w:val="24"/>
        </w:rPr>
        <w:t>allows</w:t>
      </w:r>
      <w:r w:rsidRPr="00C61671">
        <w:rPr>
          <w:spacing w:val="-11"/>
          <w:sz w:val="24"/>
          <w:szCs w:val="24"/>
        </w:rPr>
        <w:t xml:space="preserve"> </w:t>
      </w:r>
      <w:r w:rsidRPr="00C61671">
        <w:rPr>
          <w:sz w:val="24"/>
          <w:szCs w:val="24"/>
        </w:rPr>
        <w:t>farmers,</w:t>
      </w:r>
      <w:r w:rsidRPr="00C61671">
        <w:rPr>
          <w:spacing w:val="-13"/>
          <w:sz w:val="24"/>
          <w:szCs w:val="24"/>
        </w:rPr>
        <w:t xml:space="preserve"> </w:t>
      </w:r>
      <w:r w:rsidRPr="00C61671">
        <w:rPr>
          <w:sz w:val="24"/>
          <w:szCs w:val="24"/>
        </w:rPr>
        <w:t>traders,</w:t>
      </w:r>
      <w:r w:rsidRPr="00C61671">
        <w:rPr>
          <w:spacing w:val="-10"/>
          <w:sz w:val="24"/>
          <w:szCs w:val="24"/>
        </w:rPr>
        <w:t xml:space="preserve"> </w:t>
      </w:r>
      <w:r w:rsidRPr="00C61671">
        <w:rPr>
          <w:sz w:val="24"/>
          <w:szCs w:val="24"/>
        </w:rPr>
        <w:t>and</w:t>
      </w:r>
      <w:r w:rsidRPr="00C61671">
        <w:rPr>
          <w:spacing w:val="-12"/>
          <w:sz w:val="24"/>
          <w:szCs w:val="24"/>
        </w:rPr>
        <w:t xml:space="preserve"> </w:t>
      </w:r>
      <w:r w:rsidRPr="00C61671">
        <w:rPr>
          <w:sz w:val="24"/>
          <w:szCs w:val="24"/>
        </w:rPr>
        <w:t>policymakers</w:t>
      </w:r>
      <w:r w:rsidRPr="00C61671">
        <w:rPr>
          <w:spacing w:val="-11"/>
          <w:sz w:val="24"/>
          <w:szCs w:val="24"/>
        </w:rPr>
        <w:t xml:space="preserve"> </w:t>
      </w:r>
      <w:r w:rsidRPr="00C61671">
        <w:rPr>
          <w:sz w:val="24"/>
          <w:szCs w:val="24"/>
        </w:rPr>
        <w:t>to</w:t>
      </w:r>
      <w:r w:rsidRPr="00C61671">
        <w:rPr>
          <w:spacing w:val="-10"/>
          <w:sz w:val="24"/>
          <w:szCs w:val="24"/>
        </w:rPr>
        <w:t xml:space="preserve"> </w:t>
      </w:r>
      <w:r w:rsidRPr="00C61671">
        <w:rPr>
          <w:sz w:val="24"/>
          <w:szCs w:val="24"/>
        </w:rPr>
        <w:t>make</w:t>
      </w:r>
      <w:r w:rsidRPr="00C61671">
        <w:rPr>
          <w:spacing w:val="-12"/>
          <w:sz w:val="24"/>
          <w:szCs w:val="24"/>
        </w:rPr>
        <w:t xml:space="preserve"> </w:t>
      </w:r>
      <w:r w:rsidRPr="00C61671">
        <w:rPr>
          <w:sz w:val="24"/>
          <w:szCs w:val="24"/>
        </w:rPr>
        <w:t>quick</w:t>
      </w:r>
      <w:r w:rsidRPr="00C61671">
        <w:rPr>
          <w:spacing w:val="-12"/>
          <w:sz w:val="24"/>
          <w:szCs w:val="24"/>
        </w:rPr>
        <w:t xml:space="preserve"> </w:t>
      </w:r>
      <w:r w:rsidRPr="00C61671">
        <w:rPr>
          <w:sz w:val="24"/>
          <w:szCs w:val="24"/>
        </w:rPr>
        <w:t>decisions</w:t>
      </w:r>
      <w:r w:rsidRPr="00C61671">
        <w:rPr>
          <w:spacing w:val="-9"/>
          <w:sz w:val="24"/>
          <w:szCs w:val="24"/>
        </w:rPr>
        <w:t xml:space="preserve"> </w:t>
      </w:r>
      <w:r w:rsidRPr="00C61671">
        <w:rPr>
          <w:sz w:val="24"/>
          <w:szCs w:val="24"/>
        </w:rPr>
        <w:t>regarding crop sales, storage, and procurement. Additionally, graphical representations such as line graphs and</w:t>
      </w:r>
      <w:r w:rsidRPr="00C61671">
        <w:rPr>
          <w:spacing w:val="-18"/>
          <w:sz w:val="24"/>
          <w:szCs w:val="24"/>
        </w:rPr>
        <w:t xml:space="preserve"> </w:t>
      </w:r>
      <w:r w:rsidRPr="00C61671">
        <w:rPr>
          <w:sz w:val="24"/>
          <w:szCs w:val="24"/>
        </w:rPr>
        <w:t>scatter</w:t>
      </w:r>
      <w:r w:rsidRPr="00C61671">
        <w:rPr>
          <w:spacing w:val="-17"/>
          <w:sz w:val="24"/>
          <w:szCs w:val="24"/>
        </w:rPr>
        <w:t xml:space="preserve"> </w:t>
      </w:r>
      <w:r w:rsidRPr="00C61671">
        <w:rPr>
          <w:sz w:val="24"/>
          <w:szCs w:val="24"/>
        </w:rPr>
        <w:t>plots</w:t>
      </w:r>
      <w:r w:rsidRPr="00C61671">
        <w:rPr>
          <w:spacing w:val="-18"/>
          <w:sz w:val="24"/>
          <w:szCs w:val="24"/>
        </w:rPr>
        <w:t xml:space="preserve"> </w:t>
      </w:r>
      <w:r w:rsidRPr="00C61671">
        <w:rPr>
          <w:sz w:val="24"/>
          <w:szCs w:val="24"/>
        </w:rPr>
        <w:t>enhance</w:t>
      </w:r>
      <w:r w:rsidRPr="00C61671">
        <w:rPr>
          <w:spacing w:val="-17"/>
          <w:sz w:val="24"/>
          <w:szCs w:val="24"/>
        </w:rPr>
        <w:t xml:space="preserve"> </w:t>
      </w:r>
      <w:r w:rsidRPr="00C61671">
        <w:rPr>
          <w:sz w:val="24"/>
          <w:szCs w:val="24"/>
        </w:rPr>
        <w:t>user</w:t>
      </w:r>
      <w:r w:rsidRPr="00C61671">
        <w:rPr>
          <w:spacing w:val="-18"/>
          <w:sz w:val="24"/>
          <w:szCs w:val="24"/>
        </w:rPr>
        <w:t xml:space="preserve"> </w:t>
      </w:r>
      <w:r w:rsidRPr="00C61671">
        <w:rPr>
          <w:sz w:val="24"/>
          <w:szCs w:val="24"/>
        </w:rPr>
        <w:t>understanding</w:t>
      </w:r>
      <w:r w:rsidRPr="00C61671">
        <w:rPr>
          <w:spacing w:val="-17"/>
          <w:sz w:val="24"/>
          <w:szCs w:val="24"/>
        </w:rPr>
        <w:t xml:space="preserve"> </w:t>
      </w:r>
      <w:r w:rsidRPr="00C61671">
        <w:rPr>
          <w:sz w:val="24"/>
          <w:szCs w:val="24"/>
        </w:rPr>
        <w:t>by</w:t>
      </w:r>
      <w:r w:rsidRPr="00C61671">
        <w:rPr>
          <w:spacing w:val="-18"/>
          <w:sz w:val="24"/>
          <w:szCs w:val="24"/>
        </w:rPr>
        <w:t xml:space="preserve"> </w:t>
      </w:r>
      <w:r w:rsidRPr="00C61671">
        <w:rPr>
          <w:sz w:val="24"/>
          <w:szCs w:val="24"/>
        </w:rPr>
        <w:t>visually</w:t>
      </w:r>
      <w:r w:rsidRPr="00C61671">
        <w:rPr>
          <w:spacing w:val="-15"/>
          <w:sz w:val="24"/>
          <w:szCs w:val="24"/>
        </w:rPr>
        <w:t xml:space="preserve"> </w:t>
      </w:r>
      <w:r w:rsidRPr="00C61671">
        <w:rPr>
          <w:sz w:val="24"/>
          <w:szCs w:val="24"/>
        </w:rPr>
        <w:t>comparing</w:t>
      </w:r>
      <w:r w:rsidRPr="00C61671">
        <w:rPr>
          <w:spacing w:val="-18"/>
          <w:sz w:val="24"/>
          <w:szCs w:val="24"/>
        </w:rPr>
        <w:t xml:space="preserve"> </w:t>
      </w:r>
      <w:r w:rsidRPr="00C61671">
        <w:rPr>
          <w:sz w:val="24"/>
          <w:szCs w:val="24"/>
        </w:rPr>
        <w:t>predicted</w:t>
      </w:r>
      <w:r w:rsidRPr="00C61671">
        <w:rPr>
          <w:spacing w:val="-14"/>
          <w:sz w:val="24"/>
          <w:szCs w:val="24"/>
        </w:rPr>
        <w:t xml:space="preserve"> </w:t>
      </w:r>
      <w:r w:rsidRPr="00C61671">
        <w:rPr>
          <w:sz w:val="24"/>
          <w:szCs w:val="24"/>
        </w:rPr>
        <w:t>prices</w:t>
      </w:r>
      <w:r w:rsidRPr="00C61671">
        <w:rPr>
          <w:spacing w:val="-18"/>
          <w:sz w:val="24"/>
          <w:szCs w:val="24"/>
        </w:rPr>
        <w:t xml:space="preserve"> </w:t>
      </w:r>
      <w:r w:rsidRPr="00C61671">
        <w:rPr>
          <w:sz w:val="24"/>
          <w:szCs w:val="24"/>
        </w:rPr>
        <w:t>with</w:t>
      </w:r>
      <w:r w:rsidRPr="00C61671">
        <w:rPr>
          <w:spacing w:val="-17"/>
          <w:sz w:val="24"/>
          <w:szCs w:val="24"/>
        </w:rPr>
        <w:t xml:space="preserve"> </w:t>
      </w:r>
      <w:r w:rsidRPr="00C61671">
        <w:rPr>
          <w:sz w:val="24"/>
          <w:szCs w:val="24"/>
        </w:rPr>
        <w:t xml:space="preserve">historical </w:t>
      </w:r>
      <w:r w:rsidRPr="00C61671">
        <w:rPr>
          <w:spacing w:val="-2"/>
          <w:sz w:val="24"/>
          <w:szCs w:val="24"/>
        </w:rPr>
        <w:t>trends.</w:t>
      </w:r>
    </w:p>
    <w:p w14:paraId="69094E71" w14:textId="77777777" w:rsidR="001C26D9" w:rsidRPr="00DA2D67" w:rsidRDefault="00000000" w:rsidP="00DA2D67">
      <w:pPr>
        <w:tabs>
          <w:tab w:val="left" w:pos="840"/>
        </w:tabs>
        <w:spacing w:before="70"/>
        <w:jc w:val="both"/>
        <w:rPr>
          <w:b/>
          <w:sz w:val="27"/>
        </w:rPr>
      </w:pPr>
      <w:r w:rsidRPr="00DA2D67">
        <w:rPr>
          <w:b/>
          <w:spacing w:val="-4"/>
          <w:sz w:val="27"/>
        </w:rPr>
        <w:t>Evaluation</w:t>
      </w:r>
      <w:r w:rsidRPr="00DA2D67">
        <w:rPr>
          <w:b/>
          <w:spacing w:val="-8"/>
          <w:sz w:val="27"/>
        </w:rPr>
        <w:t xml:space="preserve"> </w:t>
      </w:r>
      <w:r w:rsidRPr="00DA2D67">
        <w:rPr>
          <w:b/>
          <w:spacing w:val="-4"/>
          <w:sz w:val="27"/>
        </w:rPr>
        <w:t>and</w:t>
      </w:r>
      <w:r w:rsidRPr="00DA2D67">
        <w:rPr>
          <w:b/>
          <w:spacing w:val="1"/>
          <w:sz w:val="27"/>
        </w:rPr>
        <w:t xml:space="preserve"> </w:t>
      </w:r>
      <w:r w:rsidRPr="00DA2D67">
        <w:rPr>
          <w:b/>
          <w:spacing w:val="-4"/>
          <w:sz w:val="27"/>
        </w:rPr>
        <w:t>Performance</w:t>
      </w:r>
      <w:r w:rsidRPr="00DA2D67">
        <w:rPr>
          <w:b/>
          <w:spacing w:val="-2"/>
          <w:sz w:val="27"/>
        </w:rPr>
        <w:t xml:space="preserve"> </w:t>
      </w:r>
      <w:r w:rsidRPr="00DA2D67">
        <w:rPr>
          <w:b/>
          <w:spacing w:val="-4"/>
          <w:sz w:val="27"/>
        </w:rPr>
        <w:t>Metrics</w:t>
      </w:r>
    </w:p>
    <w:p w14:paraId="251330BA" w14:textId="77777777" w:rsidR="001C26D9" w:rsidRDefault="001C26D9" w:rsidP="00DE712F">
      <w:pPr>
        <w:pStyle w:val="BodyText"/>
        <w:spacing w:before="124"/>
        <w:jc w:val="both"/>
        <w:rPr>
          <w:b/>
          <w:sz w:val="27"/>
        </w:rPr>
      </w:pPr>
    </w:p>
    <w:p w14:paraId="6C4103B8" w14:textId="51A720EF" w:rsidR="001C26D9" w:rsidRPr="00EE354D" w:rsidRDefault="00C61671" w:rsidP="00DE712F">
      <w:pPr>
        <w:pStyle w:val="BodyText"/>
        <w:spacing w:line="362" w:lineRule="auto"/>
        <w:ind w:left="-436" w:right="585"/>
        <w:jc w:val="both"/>
        <w:rPr>
          <w:sz w:val="24"/>
          <w:szCs w:val="24"/>
        </w:rPr>
      </w:pPr>
      <w:r>
        <w:rPr>
          <w:spacing w:val="-8"/>
          <w:sz w:val="24"/>
          <w:szCs w:val="24"/>
        </w:rPr>
        <w:t xml:space="preserve">        </w:t>
      </w:r>
      <w:r w:rsidRPr="00EE354D">
        <w:rPr>
          <w:spacing w:val="-8"/>
          <w:sz w:val="24"/>
          <w:szCs w:val="24"/>
        </w:rPr>
        <w:t>In</w:t>
      </w:r>
      <w:r w:rsidRPr="00EE354D">
        <w:rPr>
          <w:spacing w:val="-24"/>
          <w:sz w:val="24"/>
          <w:szCs w:val="24"/>
        </w:rPr>
        <w:t xml:space="preserve"> </w:t>
      </w:r>
      <w:r w:rsidRPr="00EE354D">
        <w:rPr>
          <w:spacing w:val="-8"/>
          <w:sz w:val="24"/>
          <w:szCs w:val="24"/>
        </w:rPr>
        <w:t>order</w:t>
      </w:r>
      <w:r w:rsidRPr="00EE354D">
        <w:rPr>
          <w:spacing w:val="-21"/>
          <w:sz w:val="24"/>
          <w:szCs w:val="24"/>
        </w:rPr>
        <w:t xml:space="preserve"> </w:t>
      </w:r>
      <w:r w:rsidRPr="00EE354D">
        <w:rPr>
          <w:spacing w:val="-8"/>
          <w:sz w:val="24"/>
          <w:szCs w:val="24"/>
        </w:rPr>
        <w:t>to</w:t>
      </w:r>
      <w:r w:rsidRPr="00EE354D">
        <w:rPr>
          <w:spacing w:val="-24"/>
          <w:sz w:val="24"/>
          <w:szCs w:val="24"/>
        </w:rPr>
        <w:t xml:space="preserve"> </w:t>
      </w:r>
      <w:r w:rsidRPr="00EE354D">
        <w:rPr>
          <w:spacing w:val="-8"/>
          <w:sz w:val="24"/>
          <w:szCs w:val="24"/>
        </w:rPr>
        <w:t>judge</w:t>
      </w:r>
      <w:r w:rsidRPr="00EE354D">
        <w:rPr>
          <w:spacing w:val="-25"/>
          <w:sz w:val="24"/>
          <w:szCs w:val="24"/>
        </w:rPr>
        <w:t xml:space="preserve"> </w:t>
      </w:r>
      <w:r w:rsidRPr="00EE354D">
        <w:rPr>
          <w:spacing w:val="-8"/>
          <w:sz w:val="24"/>
          <w:szCs w:val="24"/>
        </w:rPr>
        <w:t>the</w:t>
      </w:r>
      <w:r w:rsidRPr="00EE354D">
        <w:rPr>
          <w:spacing w:val="-25"/>
          <w:sz w:val="24"/>
          <w:szCs w:val="24"/>
        </w:rPr>
        <w:t xml:space="preserve"> </w:t>
      </w:r>
      <w:r w:rsidRPr="00EE354D">
        <w:rPr>
          <w:spacing w:val="-8"/>
          <w:sz w:val="24"/>
          <w:szCs w:val="24"/>
        </w:rPr>
        <w:t>performance</w:t>
      </w:r>
      <w:r w:rsidRPr="00EE354D">
        <w:rPr>
          <w:spacing w:val="-24"/>
          <w:sz w:val="24"/>
          <w:szCs w:val="24"/>
        </w:rPr>
        <w:t xml:space="preserve"> </w:t>
      </w:r>
      <w:r w:rsidRPr="00EE354D">
        <w:rPr>
          <w:spacing w:val="-8"/>
          <w:sz w:val="24"/>
          <w:szCs w:val="24"/>
        </w:rPr>
        <w:t>of</w:t>
      </w:r>
      <w:r w:rsidRPr="00EE354D">
        <w:rPr>
          <w:spacing w:val="-25"/>
          <w:sz w:val="24"/>
          <w:szCs w:val="24"/>
        </w:rPr>
        <w:t xml:space="preserve"> </w:t>
      </w:r>
      <w:r w:rsidRPr="00EE354D">
        <w:rPr>
          <w:spacing w:val="-8"/>
          <w:sz w:val="24"/>
          <w:szCs w:val="24"/>
        </w:rPr>
        <w:t>the</w:t>
      </w:r>
      <w:r w:rsidRPr="00EE354D">
        <w:rPr>
          <w:spacing w:val="-25"/>
          <w:sz w:val="24"/>
          <w:szCs w:val="24"/>
        </w:rPr>
        <w:t xml:space="preserve"> </w:t>
      </w:r>
      <w:r w:rsidRPr="00EE354D">
        <w:rPr>
          <w:spacing w:val="-8"/>
          <w:sz w:val="24"/>
          <w:szCs w:val="24"/>
        </w:rPr>
        <w:t>crop</w:t>
      </w:r>
      <w:r w:rsidRPr="00EE354D">
        <w:rPr>
          <w:spacing w:val="-20"/>
          <w:sz w:val="24"/>
          <w:szCs w:val="24"/>
        </w:rPr>
        <w:t xml:space="preserve"> </w:t>
      </w:r>
      <w:r w:rsidRPr="00EE354D">
        <w:rPr>
          <w:spacing w:val="-8"/>
          <w:sz w:val="24"/>
          <w:szCs w:val="24"/>
        </w:rPr>
        <w:t>price</w:t>
      </w:r>
      <w:r w:rsidRPr="00EE354D">
        <w:rPr>
          <w:spacing w:val="-25"/>
          <w:sz w:val="24"/>
          <w:szCs w:val="24"/>
        </w:rPr>
        <w:t xml:space="preserve"> </w:t>
      </w:r>
      <w:r w:rsidRPr="00EE354D">
        <w:rPr>
          <w:spacing w:val="-8"/>
          <w:sz w:val="24"/>
          <w:szCs w:val="24"/>
        </w:rPr>
        <w:t>prediction</w:t>
      </w:r>
      <w:r w:rsidRPr="00EE354D">
        <w:rPr>
          <w:spacing w:val="-20"/>
          <w:sz w:val="24"/>
          <w:szCs w:val="24"/>
        </w:rPr>
        <w:t xml:space="preserve"> </w:t>
      </w:r>
      <w:r w:rsidRPr="00EE354D">
        <w:rPr>
          <w:spacing w:val="-8"/>
          <w:sz w:val="24"/>
          <w:szCs w:val="24"/>
        </w:rPr>
        <w:t>model,</w:t>
      </w:r>
      <w:r w:rsidRPr="00EE354D">
        <w:rPr>
          <w:spacing w:val="-25"/>
          <w:sz w:val="24"/>
          <w:szCs w:val="24"/>
        </w:rPr>
        <w:t xml:space="preserve"> </w:t>
      </w:r>
      <w:r w:rsidRPr="00EE354D">
        <w:rPr>
          <w:spacing w:val="-8"/>
          <w:sz w:val="24"/>
          <w:szCs w:val="24"/>
        </w:rPr>
        <w:t>the</w:t>
      </w:r>
      <w:r w:rsidRPr="00EE354D">
        <w:rPr>
          <w:spacing w:val="-21"/>
          <w:sz w:val="24"/>
          <w:szCs w:val="24"/>
        </w:rPr>
        <w:t xml:space="preserve"> </w:t>
      </w:r>
      <w:r w:rsidRPr="00EE354D">
        <w:rPr>
          <w:spacing w:val="-8"/>
          <w:sz w:val="24"/>
          <w:szCs w:val="24"/>
        </w:rPr>
        <w:t>following</w:t>
      </w:r>
      <w:r w:rsidRPr="00EE354D">
        <w:rPr>
          <w:spacing w:val="-17"/>
          <w:sz w:val="24"/>
          <w:szCs w:val="24"/>
        </w:rPr>
        <w:t xml:space="preserve"> </w:t>
      </w:r>
      <w:r w:rsidRPr="00EE354D">
        <w:rPr>
          <w:spacing w:val="-8"/>
          <w:sz w:val="24"/>
          <w:szCs w:val="24"/>
        </w:rPr>
        <w:t>assessment</w:t>
      </w:r>
      <w:r w:rsidRPr="00EE354D">
        <w:rPr>
          <w:spacing w:val="-21"/>
          <w:sz w:val="24"/>
          <w:szCs w:val="24"/>
        </w:rPr>
        <w:t xml:space="preserve"> </w:t>
      </w:r>
      <w:r w:rsidRPr="00EE354D">
        <w:rPr>
          <w:spacing w:val="-8"/>
          <w:sz w:val="24"/>
          <w:szCs w:val="24"/>
        </w:rPr>
        <w:t xml:space="preserve">metrics </w:t>
      </w:r>
      <w:proofErr w:type="gramStart"/>
      <w:r w:rsidRPr="00EE354D">
        <w:rPr>
          <w:sz w:val="24"/>
          <w:szCs w:val="24"/>
        </w:rPr>
        <w:t xml:space="preserve">are </w:t>
      </w:r>
      <w:r w:rsidR="00EE354D">
        <w:rPr>
          <w:sz w:val="24"/>
          <w:szCs w:val="24"/>
        </w:rPr>
        <w:t>:</w:t>
      </w:r>
      <w:proofErr w:type="gramEnd"/>
      <w:r w:rsidRPr="00EE354D">
        <w:rPr>
          <w:sz w:val="24"/>
          <w:szCs w:val="24"/>
        </w:rPr>
        <w:t xml:space="preserve">         </w:t>
      </w:r>
      <w:r w:rsidR="00EE354D" w:rsidRPr="00EE354D">
        <w:rPr>
          <w:sz w:val="24"/>
          <w:szCs w:val="24"/>
        </w:rPr>
        <w:t xml:space="preserve"> </w:t>
      </w:r>
    </w:p>
    <w:p w14:paraId="153893DF" w14:textId="77777777" w:rsidR="001C26D9" w:rsidRPr="00EE354D" w:rsidRDefault="00000000" w:rsidP="00DE712F">
      <w:pPr>
        <w:pStyle w:val="BodyText"/>
        <w:spacing w:line="362" w:lineRule="auto"/>
        <w:ind w:left="1" w:right="205"/>
        <w:jc w:val="both"/>
        <w:rPr>
          <w:sz w:val="24"/>
          <w:szCs w:val="24"/>
        </w:rPr>
      </w:pPr>
      <w:r w:rsidRPr="00EE354D">
        <w:rPr>
          <w:spacing w:val="-10"/>
          <w:sz w:val="24"/>
          <w:szCs w:val="24"/>
        </w:rPr>
        <w:t>Mean</w:t>
      </w:r>
      <w:r w:rsidRPr="00EE354D">
        <w:rPr>
          <w:spacing w:val="-14"/>
          <w:sz w:val="24"/>
          <w:szCs w:val="24"/>
        </w:rPr>
        <w:t xml:space="preserve"> </w:t>
      </w:r>
      <w:r w:rsidRPr="00EE354D">
        <w:rPr>
          <w:spacing w:val="-10"/>
          <w:sz w:val="24"/>
          <w:szCs w:val="24"/>
        </w:rPr>
        <w:t>Absolute</w:t>
      </w:r>
      <w:r w:rsidRPr="00EE354D">
        <w:rPr>
          <w:spacing w:val="-14"/>
          <w:sz w:val="24"/>
          <w:szCs w:val="24"/>
        </w:rPr>
        <w:t xml:space="preserve"> </w:t>
      </w:r>
      <w:r w:rsidRPr="00EE354D">
        <w:rPr>
          <w:spacing w:val="-10"/>
          <w:sz w:val="24"/>
          <w:szCs w:val="24"/>
        </w:rPr>
        <w:t>Percentage</w:t>
      </w:r>
      <w:r w:rsidRPr="00EE354D">
        <w:rPr>
          <w:spacing w:val="-13"/>
          <w:sz w:val="24"/>
          <w:szCs w:val="24"/>
        </w:rPr>
        <w:t xml:space="preserve"> </w:t>
      </w:r>
      <w:r w:rsidRPr="00EE354D">
        <w:rPr>
          <w:spacing w:val="-10"/>
          <w:sz w:val="24"/>
          <w:szCs w:val="24"/>
        </w:rPr>
        <w:t>Error</w:t>
      </w:r>
      <w:r w:rsidRPr="00EE354D">
        <w:rPr>
          <w:spacing w:val="-13"/>
          <w:sz w:val="24"/>
          <w:szCs w:val="24"/>
        </w:rPr>
        <w:t xml:space="preserve"> </w:t>
      </w:r>
      <w:r w:rsidRPr="00EE354D">
        <w:rPr>
          <w:spacing w:val="-10"/>
          <w:sz w:val="24"/>
          <w:szCs w:val="24"/>
        </w:rPr>
        <w:t>(MAPE):</w:t>
      </w:r>
      <w:r w:rsidRPr="00EE354D">
        <w:rPr>
          <w:spacing w:val="-11"/>
          <w:sz w:val="24"/>
          <w:szCs w:val="24"/>
        </w:rPr>
        <w:t xml:space="preserve"> </w:t>
      </w:r>
      <w:r w:rsidRPr="00EE354D">
        <w:rPr>
          <w:spacing w:val="-10"/>
          <w:sz w:val="24"/>
          <w:szCs w:val="24"/>
        </w:rPr>
        <w:t>Measures</w:t>
      </w:r>
      <w:r w:rsidRPr="00EE354D">
        <w:rPr>
          <w:spacing w:val="-15"/>
          <w:sz w:val="24"/>
          <w:szCs w:val="24"/>
        </w:rPr>
        <w:t xml:space="preserve"> </w:t>
      </w:r>
      <w:r w:rsidRPr="00EE354D">
        <w:rPr>
          <w:spacing w:val="-10"/>
          <w:sz w:val="24"/>
          <w:szCs w:val="24"/>
        </w:rPr>
        <w:t>the</w:t>
      </w:r>
      <w:r w:rsidRPr="00EE354D">
        <w:rPr>
          <w:spacing w:val="-15"/>
          <w:sz w:val="24"/>
          <w:szCs w:val="24"/>
        </w:rPr>
        <w:t xml:space="preserve"> </w:t>
      </w:r>
      <w:r w:rsidRPr="00EE354D">
        <w:rPr>
          <w:spacing w:val="-10"/>
          <w:sz w:val="24"/>
          <w:szCs w:val="24"/>
        </w:rPr>
        <w:t>proportional</w:t>
      </w:r>
      <w:r w:rsidRPr="00EE354D">
        <w:rPr>
          <w:spacing w:val="-15"/>
          <w:sz w:val="24"/>
          <w:szCs w:val="24"/>
        </w:rPr>
        <w:t xml:space="preserve"> </w:t>
      </w:r>
      <w:r w:rsidRPr="00EE354D">
        <w:rPr>
          <w:spacing w:val="-10"/>
          <w:sz w:val="24"/>
          <w:szCs w:val="24"/>
        </w:rPr>
        <w:t>deviation</w:t>
      </w:r>
      <w:r w:rsidRPr="00EE354D">
        <w:rPr>
          <w:spacing w:val="-15"/>
          <w:sz w:val="24"/>
          <w:szCs w:val="24"/>
        </w:rPr>
        <w:t xml:space="preserve"> </w:t>
      </w:r>
      <w:r w:rsidRPr="00EE354D">
        <w:rPr>
          <w:spacing w:val="-10"/>
          <w:sz w:val="24"/>
          <w:szCs w:val="24"/>
        </w:rPr>
        <w:t>of</w:t>
      </w:r>
      <w:r w:rsidRPr="00EE354D">
        <w:rPr>
          <w:spacing w:val="-16"/>
          <w:sz w:val="24"/>
          <w:szCs w:val="24"/>
        </w:rPr>
        <w:t xml:space="preserve"> </w:t>
      </w:r>
      <w:r w:rsidRPr="00EE354D">
        <w:rPr>
          <w:spacing w:val="-10"/>
          <w:sz w:val="24"/>
          <w:szCs w:val="24"/>
        </w:rPr>
        <w:t>predicted</w:t>
      </w:r>
      <w:r w:rsidRPr="00EE354D">
        <w:rPr>
          <w:spacing w:val="-14"/>
          <w:sz w:val="24"/>
          <w:szCs w:val="24"/>
        </w:rPr>
        <w:t xml:space="preserve"> </w:t>
      </w:r>
      <w:r w:rsidRPr="00EE354D">
        <w:rPr>
          <w:spacing w:val="-10"/>
          <w:sz w:val="24"/>
          <w:szCs w:val="24"/>
        </w:rPr>
        <w:t xml:space="preserve">prices from </w:t>
      </w:r>
      <w:r w:rsidRPr="00EE354D">
        <w:rPr>
          <w:sz w:val="24"/>
          <w:szCs w:val="24"/>
        </w:rPr>
        <w:t>actual prices.</w:t>
      </w:r>
    </w:p>
    <w:p w14:paraId="368D8663" w14:textId="77777777" w:rsidR="001C26D9" w:rsidRPr="00EE354D" w:rsidRDefault="00000000" w:rsidP="00DE712F">
      <w:pPr>
        <w:pStyle w:val="BodyText"/>
        <w:spacing w:line="362" w:lineRule="auto"/>
        <w:ind w:left="1" w:right="205"/>
        <w:jc w:val="both"/>
        <w:rPr>
          <w:sz w:val="24"/>
          <w:szCs w:val="24"/>
        </w:rPr>
      </w:pPr>
      <w:r w:rsidRPr="00EE354D">
        <w:rPr>
          <w:spacing w:val="-8"/>
          <w:sz w:val="24"/>
          <w:szCs w:val="24"/>
        </w:rPr>
        <w:t>Root</w:t>
      </w:r>
      <w:r w:rsidRPr="00EE354D">
        <w:rPr>
          <w:spacing w:val="-20"/>
          <w:sz w:val="24"/>
          <w:szCs w:val="24"/>
        </w:rPr>
        <w:t xml:space="preserve"> </w:t>
      </w:r>
      <w:r w:rsidRPr="00EE354D">
        <w:rPr>
          <w:spacing w:val="-8"/>
          <w:sz w:val="24"/>
          <w:szCs w:val="24"/>
        </w:rPr>
        <w:t>Mean</w:t>
      </w:r>
      <w:r w:rsidRPr="00EE354D">
        <w:rPr>
          <w:spacing w:val="-18"/>
          <w:sz w:val="24"/>
          <w:szCs w:val="24"/>
        </w:rPr>
        <w:t xml:space="preserve"> </w:t>
      </w:r>
      <w:r w:rsidRPr="00EE354D">
        <w:rPr>
          <w:spacing w:val="-8"/>
          <w:sz w:val="24"/>
          <w:szCs w:val="24"/>
        </w:rPr>
        <w:t>Square</w:t>
      </w:r>
      <w:r w:rsidRPr="00EE354D">
        <w:rPr>
          <w:spacing w:val="-25"/>
          <w:sz w:val="24"/>
          <w:szCs w:val="24"/>
        </w:rPr>
        <w:t xml:space="preserve"> </w:t>
      </w:r>
      <w:r w:rsidRPr="00EE354D">
        <w:rPr>
          <w:spacing w:val="-8"/>
          <w:sz w:val="24"/>
          <w:szCs w:val="24"/>
        </w:rPr>
        <w:t>Error</w:t>
      </w:r>
      <w:r w:rsidRPr="00EE354D">
        <w:rPr>
          <w:spacing w:val="-23"/>
          <w:sz w:val="24"/>
          <w:szCs w:val="24"/>
        </w:rPr>
        <w:t xml:space="preserve"> </w:t>
      </w:r>
      <w:r w:rsidRPr="00EE354D">
        <w:rPr>
          <w:spacing w:val="-8"/>
          <w:sz w:val="24"/>
          <w:szCs w:val="24"/>
        </w:rPr>
        <w:t>(RMSE):</w:t>
      </w:r>
      <w:r w:rsidRPr="00EE354D">
        <w:rPr>
          <w:spacing w:val="-23"/>
          <w:sz w:val="24"/>
          <w:szCs w:val="24"/>
        </w:rPr>
        <w:t xml:space="preserve"> </w:t>
      </w:r>
      <w:r w:rsidRPr="00EE354D">
        <w:rPr>
          <w:spacing w:val="-8"/>
          <w:sz w:val="24"/>
          <w:szCs w:val="24"/>
        </w:rPr>
        <w:t>Determines</w:t>
      </w:r>
      <w:r w:rsidRPr="00EE354D">
        <w:rPr>
          <w:spacing w:val="-21"/>
          <w:sz w:val="24"/>
          <w:szCs w:val="24"/>
        </w:rPr>
        <w:t xml:space="preserve"> </w:t>
      </w:r>
      <w:r w:rsidRPr="00EE354D">
        <w:rPr>
          <w:spacing w:val="-8"/>
          <w:sz w:val="24"/>
          <w:szCs w:val="24"/>
        </w:rPr>
        <w:t>the</w:t>
      </w:r>
      <w:r w:rsidRPr="00EE354D">
        <w:rPr>
          <w:spacing w:val="-25"/>
          <w:sz w:val="24"/>
          <w:szCs w:val="24"/>
        </w:rPr>
        <w:t xml:space="preserve"> </w:t>
      </w:r>
      <w:r w:rsidRPr="00EE354D">
        <w:rPr>
          <w:spacing w:val="-8"/>
          <w:sz w:val="24"/>
          <w:szCs w:val="24"/>
        </w:rPr>
        <w:t>weights</w:t>
      </w:r>
      <w:r w:rsidRPr="00EE354D">
        <w:rPr>
          <w:spacing w:val="-23"/>
          <w:sz w:val="24"/>
          <w:szCs w:val="24"/>
        </w:rPr>
        <w:t xml:space="preserve"> </w:t>
      </w:r>
      <w:r w:rsidRPr="00EE354D">
        <w:rPr>
          <w:spacing w:val="-8"/>
          <w:sz w:val="24"/>
          <w:szCs w:val="24"/>
        </w:rPr>
        <w:t>of</w:t>
      </w:r>
      <w:r w:rsidRPr="00EE354D">
        <w:rPr>
          <w:spacing w:val="-25"/>
          <w:sz w:val="24"/>
          <w:szCs w:val="24"/>
        </w:rPr>
        <w:t xml:space="preserve"> </w:t>
      </w:r>
      <w:r w:rsidRPr="00EE354D">
        <w:rPr>
          <w:spacing w:val="-8"/>
          <w:sz w:val="24"/>
          <w:szCs w:val="24"/>
        </w:rPr>
        <w:t>deviation</w:t>
      </w:r>
      <w:r w:rsidRPr="00EE354D">
        <w:rPr>
          <w:spacing w:val="-18"/>
          <w:sz w:val="24"/>
          <w:szCs w:val="24"/>
        </w:rPr>
        <w:t xml:space="preserve"> </w:t>
      </w:r>
      <w:r w:rsidRPr="00EE354D">
        <w:rPr>
          <w:spacing w:val="-8"/>
          <w:sz w:val="24"/>
          <w:szCs w:val="24"/>
        </w:rPr>
        <w:t>errors</w:t>
      </w:r>
      <w:r w:rsidRPr="00EE354D">
        <w:rPr>
          <w:spacing w:val="-18"/>
          <w:sz w:val="24"/>
          <w:szCs w:val="24"/>
        </w:rPr>
        <w:t xml:space="preserve"> </w:t>
      </w:r>
      <w:r w:rsidRPr="00EE354D">
        <w:rPr>
          <w:spacing w:val="-8"/>
          <w:sz w:val="24"/>
          <w:szCs w:val="24"/>
        </w:rPr>
        <w:t>based</w:t>
      </w:r>
      <w:r w:rsidRPr="00EE354D">
        <w:rPr>
          <w:spacing w:val="-23"/>
          <w:sz w:val="24"/>
          <w:szCs w:val="24"/>
        </w:rPr>
        <w:t xml:space="preserve"> </w:t>
      </w:r>
      <w:r w:rsidRPr="00EE354D">
        <w:rPr>
          <w:spacing w:val="-8"/>
          <w:sz w:val="24"/>
          <w:szCs w:val="24"/>
        </w:rPr>
        <w:t>on</w:t>
      </w:r>
      <w:r w:rsidRPr="00EE354D">
        <w:rPr>
          <w:spacing w:val="-20"/>
          <w:sz w:val="24"/>
          <w:szCs w:val="24"/>
        </w:rPr>
        <w:t xml:space="preserve"> </w:t>
      </w:r>
      <w:r w:rsidRPr="00EE354D">
        <w:rPr>
          <w:spacing w:val="-8"/>
          <w:sz w:val="24"/>
          <w:szCs w:val="24"/>
        </w:rPr>
        <w:t>the</w:t>
      </w:r>
      <w:r w:rsidRPr="00EE354D">
        <w:rPr>
          <w:spacing w:val="-25"/>
          <w:sz w:val="24"/>
          <w:szCs w:val="24"/>
        </w:rPr>
        <w:t xml:space="preserve"> </w:t>
      </w:r>
      <w:r w:rsidRPr="00EE354D">
        <w:rPr>
          <w:spacing w:val="-8"/>
          <w:sz w:val="24"/>
          <w:szCs w:val="24"/>
        </w:rPr>
        <w:t>square</w:t>
      </w:r>
      <w:r w:rsidRPr="00EE354D">
        <w:rPr>
          <w:spacing w:val="-25"/>
          <w:sz w:val="24"/>
          <w:szCs w:val="24"/>
        </w:rPr>
        <w:t xml:space="preserve"> </w:t>
      </w:r>
      <w:r w:rsidRPr="00EE354D">
        <w:rPr>
          <w:spacing w:val="-8"/>
          <w:sz w:val="24"/>
          <w:szCs w:val="24"/>
        </w:rPr>
        <w:t>of</w:t>
      </w:r>
      <w:r w:rsidRPr="00EE354D">
        <w:rPr>
          <w:spacing w:val="-25"/>
          <w:sz w:val="24"/>
          <w:szCs w:val="24"/>
        </w:rPr>
        <w:t xml:space="preserve"> </w:t>
      </w:r>
      <w:r w:rsidRPr="00EE354D">
        <w:rPr>
          <w:spacing w:val="-8"/>
          <w:sz w:val="24"/>
          <w:szCs w:val="24"/>
        </w:rPr>
        <w:t xml:space="preserve">the </w:t>
      </w:r>
      <w:r w:rsidRPr="00EE354D">
        <w:rPr>
          <w:spacing w:val="-2"/>
          <w:sz w:val="24"/>
          <w:szCs w:val="24"/>
        </w:rPr>
        <w:t>deviations.</w:t>
      </w:r>
    </w:p>
    <w:p w14:paraId="6E695C87" w14:textId="77777777" w:rsidR="001C26D9" w:rsidRPr="00EE354D" w:rsidRDefault="00000000" w:rsidP="00DE712F">
      <w:pPr>
        <w:pStyle w:val="BodyText"/>
        <w:spacing w:line="314" w:lineRule="exact"/>
        <w:ind w:left="1"/>
        <w:jc w:val="both"/>
        <w:rPr>
          <w:sz w:val="24"/>
          <w:szCs w:val="24"/>
        </w:rPr>
      </w:pPr>
      <w:r w:rsidRPr="00EE354D">
        <w:rPr>
          <w:spacing w:val="-10"/>
          <w:sz w:val="24"/>
          <w:szCs w:val="24"/>
        </w:rPr>
        <w:t>R-Squared</w:t>
      </w:r>
      <w:r w:rsidRPr="00EE354D">
        <w:rPr>
          <w:spacing w:val="-22"/>
          <w:sz w:val="24"/>
          <w:szCs w:val="24"/>
        </w:rPr>
        <w:t xml:space="preserve"> </w:t>
      </w:r>
      <w:r w:rsidRPr="00EE354D">
        <w:rPr>
          <w:spacing w:val="-10"/>
          <w:sz w:val="24"/>
          <w:szCs w:val="24"/>
        </w:rPr>
        <w:t>Score:</w:t>
      </w:r>
      <w:r w:rsidRPr="00EE354D">
        <w:rPr>
          <w:spacing w:val="-16"/>
          <w:sz w:val="24"/>
          <w:szCs w:val="24"/>
        </w:rPr>
        <w:t xml:space="preserve"> </w:t>
      </w:r>
      <w:r w:rsidRPr="00EE354D">
        <w:rPr>
          <w:spacing w:val="-10"/>
          <w:sz w:val="24"/>
          <w:szCs w:val="24"/>
        </w:rPr>
        <w:t>Tell</w:t>
      </w:r>
      <w:r w:rsidRPr="00EE354D">
        <w:rPr>
          <w:spacing w:val="-19"/>
          <w:sz w:val="24"/>
          <w:szCs w:val="24"/>
        </w:rPr>
        <w:t xml:space="preserve"> </w:t>
      </w:r>
      <w:r w:rsidRPr="00EE354D">
        <w:rPr>
          <w:spacing w:val="-10"/>
          <w:sz w:val="24"/>
          <w:szCs w:val="24"/>
        </w:rPr>
        <w:t>how</w:t>
      </w:r>
      <w:r w:rsidRPr="00EE354D">
        <w:rPr>
          <w:spacing w:val="-14"/>
          <w:sz w:val="24"/>
          <w:szCs w:val="24"/>
        </w:rPr>
        <w:t xml:space="preserve"> </w:t>
      </w:r>
      <w:r w:rsidRPr="00EE354D">
        <w:rPr>
          <w:spacing w:val="-10"/>
          <w:sz w:val="24"/>
          <w:szCs w:val="24"/>
        </w:rPr>
        <w:t>well</w:t>
      </w:r>
      <w:r w:rsidRPr="00EE354D">
        <w:rPr>
          <w:spacing w:val="-15"/>
          <w:sz w:val="24"/>
          <w:szCs w:val="24"/>
        </w:rPr>
        <w:t xml:space="preserve"> </w:t>
      </w:r>
      <w:r w:rsidRPr="00EE354D">
        <w:rPr>
          <w:spacing w:val="-10"/>
          <w:sz w:val="24"/>
          <w:szCs w:val="24"/>
        </w:rPr>
        <w:t>a</w:t>
      </w:r>
      <w:r w:rsidRPr="00EE354D">
        <w:rPr>
          <w:spacing w:val="-15"/>
          <w:sz w:val="24"/>
          <w:szCs w:val="24"/>
        </w:rPr>
        <w:t xml:space="preserve"> </w:t>
      </w:r>
      <w:r w:rsidRPr="00EE354D">
        <w:rPr>
          <w:spacing w:val="-10"/>
          <w:sz w:val="24"/>
          <w:szCs w:val="24"/>
        </w:rPr>
        <w:t>model</w:t>
      </w:r>
      <w:r w:rsidRPr="00EE354D">
        <w:rPr>
          <w:spacing w:val="-13"/>
          <w:sz w:val="24"/>
          <w:szCs w:val="24"/>
        </w:rPr>
        <w:t xml:space="preserve"> </w:t>
      </w:r>
      <w:r w:rsidRPr="00EE354D">
        <w:rPr>
          <w:spacing w:val="-10"/>
          <w:sz w:val="24"/>
          <w:szCs w:val="24"/>
        </w:rPr>
        <w:t>explains</w:t>
      </w:r>
      <w:r w:rsidRPr="00EE354D">
        <w:rPr>
          <w:spacing w:val="-19"/>
          <w:sz w:val="24"/>
          <w:szCs w:val="24"/>
        </w:rPr>
        <w:t xml:space="preserve"> </w:t>
      </w:r>
      <w:r w:rsidRPr="00EE354D">
        <w:rPr>
          <w:spacing w:val="-10"/>
          <w:sz w:val="24"/>
          <w:szCs w:val="24"/>
        </w:rPr>
        <w:t>the</w:t>
      </w:r>
      <w:r w:rsidRPr="00EE354D">
        <w:rPr>
          <w:spacing w:val="-18"/>
          <w:sz w:val="24"/>
          <w:szCs w:val="24"/>
        </w:rPr>
        <w:t xml:space="preserve"> </w:t>
      </w:r>
      <w:r w:rsidRPr="00EE354D">
        <w:rPr>
          <w:spacing w:val="-10"/>
          <w:sz w:val="24"/>
          <w:szCs w:val="24"/>
        </w:rPr>
        <w:t>variation</w:t>
      </w:r>
      <w:r w:rsidRPr="00EE354D">
        <w:rPr>
          <w:spacing w:val="-19"/>
          <w:sz w:val="24"/>
          <w:szCs w:val="24"/>
        </w:rPr>
        <w:t xml:space="preserve"> </w:t>
      </w:r>
      <w:r w:rsidRPr="00EE354D">
        <w:rPr>
          <w:spacing w:val="-10"/>
          <w:sz w:val="24"/>
          <w:szCs w:val="24"/>
        </w:rPr>
        <w:t>of</w:t>
      </w:r>
      <w:r w:rsidRPr="00EE354D">
        <w:rPr>
          <w:spacing w:val="-21"/>
          <w:sz w:val="24"/>
          <w:szCs w:val="24"/>
        </w:rPr>
        <w:t xml:space="preserve"> </w:t>
      </w:r>
      <w:r w:rsidRPr="00EE354D">
        <w:rPr>
          <w:spacing w:val="-10"/>
          <w:sz w:val="24"/>
          <w:szCs w:val="24"/>
        </w:rPr>
        <w:t>crop</w:t>
      </w:r>
      <w:r w:rsidRPr="00EE354D">
        <w:rPr>
          <w:spacing w:val="-16"/>
          <w:sz w:val="24"/>
          <w:szCs w:val="24"/>
        </w:rPr>
        <w:t xml:space="preserve"> </w:t>
      </w:r>
      <w:r w:rsidRPr="00EE354D">
        <w:rPr>
          <w:spacing w:val="-10"/>
          <w:sz w:val="24"/>
          <w:szCs w:val="24"/>
        </w:rPr>
        <w:t>prices.</w:t>
      </w:r>
    </w:p>
    <w:p w14:paraId="5B0F9BB4" w14:textId="77777777" w:rsidR="001C26D9" w:rsidRDefault="00000000" w:rsidP="00DE712F">
      <w:pPr>
        <w:pStyle w:val="BodyText"/>
        <w:spacing w:before="150" w:line="357" w:lineRule="auto"/>
        <w:ind w:left="1" w:right="205"/>
        <w:jc w:val="both"/>
        <w:rPr>
          <w:spacing w:val="-2"/>
          <w:sz w:val="24"/>
          <w:szCs w:val="24"/>
        </w:rPr>
      </w:pPr>
      <w:r w:rsidRPr="00EE354D">
        <w:rPr>
          <w:spacing w:val="-10"/>
          <w:sz w:val="24"/>
          <w:szCs w:val="24"/>
        </w:rPr>
        <w:t>These</w:t>
      </w:r>
      <w:r w:rsidRPr="00EE354D">
        <w:rPr>
          <w:spacing w:val="-15"/>
          <w:sz w:val="24"/>
          <w:szCs w:val="24"/>
        </w:rPr>
        <w:t xml:space="preserve"> </w:t>
      </w:r>
      <w:r w:rsidRPr="00EE354D">
        <w:rPr>
          <w:spacing w:val="-10"/>
          <w:sz w:val="24"/>
          <w:szCs w:val="24"/>
        </w:rPr>
        <w:t>metrics</w:t>
      </w:r>
      <w:r w:rsidRPr="00EE354D">
        <w:rPr>
          <w:spacing w:val="-15"/>
          <w:sz w:val="24"/>
          <w:szCs w:val="24"/>
        </w:rPr>
        <w:t xml:space="preserve"> </w:t>
      </w:r>
      <w:r w:rsidRPr="00EE354D">
        <w:rPr>
          <w:spacing w:val="-10"/>
          <w:sz w:val="24"/>
          <w:szCs w:val="24"/>
        </w:rPr>
        <w:t>will</w:t>
      </w:r>
      <w:r w:rsidRPr="00EE354D">
        <w:rPr>
          <w:spacing w:val="-11"/>
          <w:sz w:val="24"/>
          <w:szCs w:val="24"/>
        </w:rPr>
        <w:t xml:space="preserve"> </w:t>
      </w:r>
      <w:r w:rsidRPr="00EE354D">
        <w:rPr>
          <w:spacing w:val="-10"/>
          <w:sz w:val="24"/>
          <w:szCs w:val="24"/>
        </w:rPr>
        <w:t>ensure</w:t>
      </w:r>
      <w:r w:rsidRPr="00EE354D">
        <w:rPr>
          <w:spacing w:val="-14"/>
          <w:sz w:val="24"/>
          <w:szCs w:val="24"/>
        </w:rPr>
        <w:t xml:space="preserve"> </w:t>
      </w:r>
      <w:r w:rsidRPr="00EE354D">
        <w:rPr>
          <w:spacing w:val="-10"/>
          <w:sz w:val="24"/>
          <w:szCs w:val="24"/>
        </w:rPr>
        <w:t>that</w:t>
      </w:r>
      <w:r w:rsidRPr="00EE354D">
        <w:rPr>
          <w:spacing w:val="-11"/>
          <w:sz w:val="24"/>
          <w:szCs w:val="24"/>
        </w:rPr>
        <w:t xml:space="preserve"> </w:t>
      </w:r>
      <w:r w:rsidRPr="00EE354D">
        <w:rPr>
          <w:spacing w:val="-10"/>
          <w:sz w:val="24"/>
          <w:szCs w:val="24"/>
        </w:rPr>
        <w:t>the</w:t>
      </w:r>
      <w:r w:rsidRPr="00EE354D">
        <w:rPr>
          <w:spacing w:val="-15"/>
          <w:sz w:val="24"/>
          <w:szCs w:val="24"/>
        </w:rPr>
        <w:t xml:space="preserve"> </w:t>
      </w:r>
      <w:r w:rsidRPr="00EE354D">
        <w:rPr>
          <w:spacing w:val="-10"/>
          <w:sz w:val="24"/>
          <w:szCs w:val="24"/>
        </w:rPr>
        <w:t>overall</w:t>
      </w:r>
      <w:r w:rsidRPr="00EE354D">
        <w:rPr>
          <w:spacing w:val="-11"/>
          <w:sz w:val="24"/>
          <w:szCs w:val="24"/>
        </w:rPr>
        <w:t xml:space="preserve"> </w:t>
      </w:r>
      <w:r w:rsidRPr="00EE354D">
        <w:rPr>
          <w:spacing w:val="-10"/>
          <w:sz w:val="24"/>
          <w:szCs w:val="24"/>
        </w:rPr>
        <w:t>performance</w:t>
      </w:r>
      <w:r w:rsidRPr="00EE354D">
        <w:rPr>
          <w:spacing w:val="-16"/>
          <w:sz w:val="24"/>
          <w:szCs w:val="24"/>
        </w:rPr>
        <w:t xml:space="preserve"> </w:t>
      </w:r>
      <w:r w:rsidRPr="00EE354D">
        <w:rPr>
          <w:spacing w:val="-10"/>
          <w:sz w:val="24"/>
          <w:szCs w:val="24"/>
        </w:rPr>
        <w:t>of</w:t>
      </w:r>
      <w:r w:rsidRPr="00EE354D">
        <w:rPr>
          <w:spacing w:val="-15"/>
          <w:sz w:val="24"/>
          <w:szCs w:val="24"/>
        </w:rPr>
        <w:t xml:space="preserve"> </w:t>
      </w:r>
      <w:r w:rsidRPr="00EE354D">
        <w:rPr>
          <w:spacing w:val="-10"/>
          <w:sz w:val="24"/>
          <w:szCs w:val="24"/>
        </w:rPr>
        <w:t>the</w:t>
      </w:r>
      <w:r w:rsidRPr="00EE354D">
        <w:rPr>
          <w:spacing w:val="-13"/>
          <w:sz w:val="24"/>
          <w:szCs w:val="24"/>
        </w:rPr>
        <w:t xml:space="preserve"> </w:t>
      </w:r>
      <w:r w:rsidRPr="00EE354D">
        <w:rPr>
          <w:spacing w:val="-10"/>
          <w:sz w:val="24"/>
          <w:szCs w:val="24"/>
        </w:rPr>
        <w:t>model</w:t>
      </w:r>
      <w:r w:rsidRPr="00EE354D">
        <w:rPr>
          <w:spacing w:val="-11"/>
          <w:sz w:val="24"/>
          <w:szCs w:val="24"/>
        </w:rPr>
        <w:t xml:space="preserve"> </w:t>
      </w:r>
      <w:r w:rsidRPr="00EE354D">
        <w:rPr>
          <w:spacing w:val="-10"/>
          <w:sz w:val="24"/>
          <w:szCs w:val="24"/>
        </w:rPr>
        <w:t>is</w:t>
      </w:r>
      <w:r w:rsidRPr="00EE354D">
        <w:rPr>
          <w:spacing w:val="-15"/>
          <w:sz w:val="24"/>
          <w:szCs w:val="24"/>
        </w:rPr>
        <w:t xml:space="preserve"> </w:t>
      </w:r>
      <w:r w:rsidRPr="00EE354D">
        <w:rPr>
          <w:spacing w:val="-10"/>
          <w:sz w:val="24"/>
          <w:szCs w:val="24"/>
        </w:rPr>
        <w:t>then</w:t>
      </w:r>
      <w:r w:rsidRPr="00EE354D">
        <w:rPr>
          <w:spacing w:val="-15"/>
          <w:sz w:val="24"/>
          <w:szCs w:val="24"/>
        </w:rPr>
        <w:t xml:space="preserve"> </w:t>
      </w:r>
      <w:r w:rsidRPr="00EE354D">
        <w:rPr>
          <w:spacing w:val="-10"/>
          <w:sz w:val="24"/>
          <w:szCs w:val="24"/>
        </w:rPr>
        <w:t>quantitatively validated</w:t>
      </w:r>
      <w:r w:rsidRPr="00EE354D">
        <w:rPr>
          <w:spacing w:val="-13"/>
          <w:sz w:val="24"/>
          <w:szCs w:val="24"/>
        </w:rPr>
        <w:t xml:space="preserve"> </w:t>
      </w:r>
      <w:r w:rsidRPr="00EE354D">
        <w:rPr>
          <w:spacing w:val="-10"/>
          <w:sz w:val="24"/>
          <w:szCs w:val="24"/>
        </w:rPr>
        <w:t xml:space="preserve">while </w:t>
      </w:r>
      <w:r w:rsidRPr="00EE354D">
        <w:rPr>
          <w:spacing w:val="-2"/>
          <w:sz w:val="24"/>
          <w:szCs w:val="24"/>
        </w:rPr>
        <w:t>letting</w:t>
      </w:r>
      <w:r w:rsidRPr="00EE354D">
        <w:rPr>
          <w:spacing w:val="-25"/>
          <w:sz w:val="24"/>
          <w:szCs w:val="24"/>
        </w:rPr>
        <w:t xml:space="preserve"> </w:t>
      </w:r>
      <w:r w:rsidRPr="00EE354D">
        <w:rPr>
          <w:spacing w:val="-2"/>
          <w:sz w:val="24"/>
          <w:szCs w:val="24"/>
        </w:rPr>
        <w:t>improvements</w:t>
      </w:r>
      <w:r w:rsidRPr="00EE354D">
        <w:rPr>
          <w:spacing w:val="-24"/>
          <w:sz w:val="24"/>
          <w:szCs w:val="24"/>
        </w:rPr>
        <w:t xml:space="preserve"> </w:t>
      </w:r>
      <w:r w:rsidRPr="00EE354D">
        <w:rPr>
          <w:spacing w:val="-2"/>
          <w:sz w:val="24"/>
          <w:szCs w:val="24"/>
        </w:rPr>
        <w:t>take</w:t>
      </w:r>
      <w:r w:rsidRPr="00EE354D">
        <w:rPr>
          <w:spacing w:val="-27"/>
          <w:sz w:val="24"/>
          <w:szCs w:val="24"/>
        </w:rPr>
        <w:t xml:space="preserve"> </w:t>
      </w:r>
      <w:r w:rsidRPr="00EE354D">
        <w:rPr>
          <w:spacing w:val="-2"/>
          <w:sz w:val="24"/>
          <w:szCs w:val="24"/>
        </w:rPr>
        <w:t>place</w:t>
      </w:r>
      <w:r w:rsidRPr="00EE354D">
        <w:rPr>
          <w:spacing w:val="-22"/>
          <w:sz w:val="24"/>
          <w:szCs w:val="24"/>
        </w:rPr>
        <w:t xml:space="preserve"> </w:t>
      </w:r>
      <w:r w:rsidRPr="00EE354D">
        <w:rPr>
          <w:spacing w:val="-2"/>
          <w:sz w:val="24"/>
          <w:szCs w:val="24"/>
        </w:rPr>
        <w:t>at</w:t>
      </w:r>
      <w:r w:rsidRPr="00EE354D">
        <w:rPr>
          <w:spacing w:val="-26"/>
          <w:sz w:val="24"/>
          <w:szCs w:val="24"/>
        </w:rPr>
        <w:t xml:space="preserve"> </w:t>
      </w:r>
      <w:r w:rsidRPr="00EE354D">
        <w:rPr>
          <w:spacing w:val="-2"/>
          <w:sz w:val="24"/>
          <w:szCs w:val="24"/>
        </w:rPr>
        <w:t>the</w:t>
      </w:r>
      <w:r w:rsidRPr="00EE354D">
        <w:rPr>
          <w:spacing w:val="-25"/>
          <w:sz w:val="24"/>
          <w:szCs w:val="24"/>
        </w:rPr>
        <w:t xml:space="preserve"> </w:t>
      </w:r>
      <w:r w:rsidRPr="00EE354D">
        <w:rPr>
          <w:spacing w:val="-2"/>
          <w:sz w:val="24"/>
          <w:szCs w:val="24"/>
        </w:rPr>
        <w:t>necessary</w:t>
      </w:r>
      <w:r w:rsidRPr="00EE354D">
        <w:rPr>
          <w:spacing w:val="-27"/>
          <w:sz w:val="24"/>
          <w:szCs w:val="24"/>
        </w:rPr>
        <w:t xml:space="preserve"> </w:t>
      </w:r>
      <w:r w:rsidRPr="00EE354D">
        <w:rPr>
          <w:spacing w:val="-2"/>
          <w:sz w:val="24"/>
          <w:szCs w:val="24"/>
        </w:rPr>
        <w:t>locations.</w:t>
      </w:r>
    </w:p>
    <w:p w14:paraId="79173A98" w14:textId="77777777" w:rsidR="00DA2D67" w:rsidRDefault="00DA2D67" w:rsidP="00DE712F">
      <w:pPr>
        <w:pStyle w:val="BodyText"/>
        <w:spacing w:before="150" w:line="357" w:lineRule="auto"/>
        <w:ind w:left="1" w:right="205"/>
        <w:jc w:val="both"/>
        <w:rPr>
          <w:spacing w:val="-2"/>
          <w:sz w:val="24"/>
          <w:szCs w:val="24"/>
        </w:rPr>
      </w:pPr>
    </w:p>
    <w:p w14:paraId="44AC61E1" w14:textId="77777777" w:rsidR="00DA2D67" w:rsidRDefault="00DA2D67" w:rsidP="00DE712F">
      <w:pPr>
        <w:pStyle w:val="BodyText"/>
        <w:spacing w:before="150" w:line="357" w:lineRule="auto"/>
        <w:ind w:left="1" w:right="205"/>
        <w:jc w:val="both"/>
        <w:rPr>
          <w:sz w:val="24"/>
          <w:szCs w:val="24"/>
        </w:rPr>
      </w:pPr>
    </w:p>
    <w:p w14:paraId="7D8AC43A" w14:textId="77777777" w:rsidR="00C22CB2" w:rsidRPr="00EE354D" w:rsidRDefault="00C22CB2" w:rsidP="00DE712F">
      <w:pPr>
        <w:pStyle w:val="BodyText"/>
        <w:spacing w:before="150" w:line="357" w:lineRule="auto"/>
        <w:ind w:left="1" w:right="205"/>
        <w:jc w:val="both"/>
        <w:rPr>
          <w:sz w:val="24"/>
          <w:szCs w:val="24"/>
        </w:rPr>
      </w:pPr>
    </w:p>
    <w:p w14:paraId="00D5418E" w14:textId="77777777" w:rsidR="001C26D9" w:rsidRDefault="001C26D9" w:rsidP="00DE712F">
      <w:pPr>
        <w:pStyle w:val="BodyText"/>
        <w:spacing w:before="154"/>
        <w:jc w:val="both"/>
      </w:pPr>
    </w:p>
    <w:p w14:paraId="10408D0D" w14:textId="77777777" w:rsidR="001C26D9" w:rsidRPr="00DA2D67" w:rsidRDefault="00000000" w:rsidP="00DA2D67">
      <w:pPr>
        <w:tabs>
          <w:tab w:val="left" w:pos="891"/>
        </w:tabs>
        <w:jc w:val="both"/>
        <w:rPr>
          <w:b/>
          <w:sz w:val="27"/>
        </w:rPr>
      </w:pPr>
      <w:r w:rsidRPr="00DA2D67">
        <w:rPr>
          <w:b/>
          <w:spacing w:val="-2"/>
          <w:sz w:val="27"/>
        </w:rPr>
        <w:t>Real-time</w:t>
      </w:r>
      <w:r w:rsidRPr="00DA2D67">
        <w:rPr>
          <w:b/>
          <w:spacing w:val="-15"/>
          <w:sz w:val="27"/>
        </w:rPr>
        <w:t xml:space="preserve"> </w:t>
      </w:r>
      <w:r w:rsidRPr="00DA2D67">
        <w:rPr>
          <w:b/>
          <w:spacing w:val="-2"/>
          <w:sz w:val="27"/>
        </w:rPr>
        <w:t>Scenario</w:t>
      </w:r>
      <w:r w:rsidRPr="00DA2D67">
        <w:rPr>
          <w:b/>
          <w:spacing w:val="-10"/>
          <w:sz w:val="27"/>
        </w:rPr>
        <w:t xml:space="preserve"> </w:t>
      </w:r>
      <w:r w:rsidRPr="00DA2D67">
        <w:rPr>
          <w:b/>
          <w:spacing w:val="-2"/>
          <w:sz w:val="27"/>
        </w:rPr>
        <w:t>Testing</w:t>
      </w:r>
    </w:p>
    <w:p w14:paraId="176FE280" w14:textId="77777777" w:rsidR="001C26D9" w:rsidRDefault="001C26D9" w:rsidP="00DE712F">
      <w:pPr>
        <w:pStyle w:val="BodyText"/>
        <w:spacing w:before="121"/>
        <w:jc w:val="both"/>
        <w:rPr>
          <w:b/>
          <w:sz w:val="27"/>
        </w:rPr>
      </w:pPr>
    </w:p>
    <w:p w14:paraId="3A50FF03" w14:textId="77777777" w:rsidR="001C26D9" w:rsidRPr="00EE354D" w:rsidRDefault="00000000" w:rsidP="00DE712F">
      <w:pPr>
        <w:pStyle w:val="BodyText"/>
        <w:spacing w:line="360" w:lineRule="auto"/>
        <w:ind w:left="1" w:right="1024"/>
        <w:jc w:val="both"/>
        <w:rPr>
          <w:sz w:val="24"/>
          <w:szCs w:val="24"/>
        </w:rPr>
      </w:pPr>
      <w:r w:rsidRPr="00EE354D">
        <w:rPr>
          <w:spacing w:val="-2"/>
          <w:sz w:val="24"/>
          <w:szCs w:val="24"/>
        </w:rPr>
        <w:t>To</w:t>
      </w:r>
      <w:r w:rsidRPr="00EE354D">
        <w:rPr>
          <w:spacing w:val="-16"/>
          <w:sz w:val="24"/>
          <w:szCs w:val="24"/>
        </w:rPr>
        <w:t xml:space="preserve"> </w:t>
      </w:r>
      <w:r w:rsidRPr="00EE354D">
        <w:rPr>
          <w:spacing w:val="-2"/>
          <w:sz w:val="24"/>
          <w:szCs w:val="24"/>
        </w:rPr>
        <w:t>validate</w:t>
      </w:r>
      <w:r w:rsidRPr="00EE354D">
        <w:rPr>
          <w:spacing w:val="-13"/>
          <w:sz w:val="24"/>
          <w:szCs w:val="24"/>
        </w:rPr>
        <w:t xml:space="preserve"> </w:t>
      </w:r>
      <w:r w:rsidRPr="00EE354D">
        <w:rPr>
          <w:spacing w:val="-2"/>
          <w:sz w:val="24"/>
          <w:szCs w:val="24"/>
        </w:rPr>
        <w:t>the</w:t>
      </w:r>
      <w:r w:rsidRPr="00EE354D">
        <w:rPr>
          <w:spacing w:val="-16"/>
          <w:sz w:val="24"/>
          <w:szCs w:val="24"/>
        </w:rPr>
        <w:t xml:space="preserve"> </w:t>
      </w:r>
      <w:r w:rsidRPr="00EE354D">
        <w:rPr>
          <w:spacing w:val="-2"/>
          <w:sz w:val="24"/>
          <w:szCs w:val="24"/>
        </w:rPr>
        <w:t>effectiveness</w:t>
      </w:r>
      <w:r w:rsidRPr="00EE354D">
        <w:rPr>
          <w:spacing w:val="-12"/>
          <w:sz w:val="24"/>
          <w:szCs w:val="24"/>
        </w:rPr>
        <w:t xml:space="preserve"> </w:t>
      </w:r>
      <w:r w:rsidRPr="00EE354D">
        <w:rPr>
          <w:spacing w:val="-2"/>
          <w:sz w:val="24"/>
          <w:szCs w:val="24"/>
        </w:rPr>
        <w:t>of</w:t>
      </w:r>
      <w:r w:rsidRPr="00EE354D">
        <w:rPr>
          <w:spacing w:val="-16"/>
          <w:sz w:val="24"/>
          <w:szCs w:val="24"/>
        </w:rPr>
        <w:t xml:space="preserve"> </w:t>
      </w:r>
      <w:r w:rsidRPr="00EE354D">
        <w:rPr>
          <w:spacing w:val="-2"/>
          <w:sz w:val="24"/>
          <w:szCs w:val="24"/>
        </w:rPr>
        <w:t>the</w:t>
      </w:r>
      <w:r w:rsidRPr="00EE354D">
        <w:rPr>
          <w:spacing w:val="-13"/>
          <w:sz w:val="24"/>
          <w:szCs w:val="24"/>
        </w:rPr>
        <w:t xml:space="preserve"> </w:t>
      </w:r>
      <w:r w:rsidRPr="00EE354D">
        <w:rPr>
          <w:spacing w:val="-2"/>
          <w:sz w:val="24"/>
          <w:szCs w:val="24"/>
        </w:rPr>
        <w:t>model</w:t>
      </w:r>
      <w:r w:rsidRPr="00EE354D">
        <w:rPr>
          <w:spacing w:val="-12"/>
          <w:sz w:val="24"/>
          <w:szCs w:val="24"/>
        </w:rPr>
        <w:t xml:space="preserve"> </w:t>
      </w:r>
      <w:r w:rsidRPr="00EE354D">
        <w:rPr>
          <w:spacing w:val="-2"/>
          <w:sz w:val="24"/>
          <w:szCs w:val="24"/>
        </w:rPr>
        <w:t>in</w:t>
      </w:r>
      <w:r w:rsidRPr="00EE354D">
        <w:rPr>
          <w:spacing w:val="-15"/>
          <w:sz w:val="24"/>
          <w:szCs w:val="24"/>
        </w:rPr>
        <w:t xml:space="preserve"> </w:t>
      </w:r>
      <w:r w:rsidRPr="00EE354D">
        <w:rPr>
          <w:spacing w:val="-2"/>
          <w:sz w:val="24"/>
          <w:szCs w:val="24"/>
        </w:rPr>
        <w:t>practical</w:t>
      </w:r>
      <w:r w:rsidRPr="00EE354D">
        <w:rPr>
          <w:spacing w:val="-12"/>
          <w:sz w:val="24"/>
          <w:szCs w:val="24"/>
        </w:rPr>
        <w:t xml:space="preserve"> </w:t>
      </w:r>
      <w:r w:rsidRPr="00EE354D">
        <w:rPr>
          <w:spacing w:val="-2"/>
          <w:sz w:val="24"/>
          <w:szCs w:val="24"/>
        </w:rPr>
        <w:t>applications,</w:t>
      </w:r>
      <w:r w:rsidRPr="00EE354D">
        <w:rPr>
          <w:spacing w:val="-15"/>
          <w:sz w:val="24"/>
          <w:szCs w:val="24"/>
        </w:rPr>
        <w:t xml:space="preserve"> </w:t>
      </w:r>
      <w:r w:rsidRPr="00EE354D">
        <w:rPr>
          <w:spacing w:val="-2"/>
          <w:sz w:val="24"/>
          <w:szCs w:val="24"/>
        </w:rPr>
        <w:t>real-time</w:t>
      </w:r>
      <w:r w:rsidRPr="00EE354D">
        <w:rPr>
          <w:spacing w:val="-16"/>
          <w:sz w:val="24"/>
          <w:szCs w:val="24"/>
        </w:rPr>
        <w:t xml:space="preserve"> </w:t>
      </w:r>
      <w:r w:rsidRPr="00EE354D">
        <w:rPr>
          <w:spacing w:val="-2"/>
          <w:sz w:val="24"/>
          <w:szCs w:val="24"/>
        </w:rPr>
        <w:t>scenario</w:t>
      </w:r>
      <w:r w:rsidRPr="00EE354D">
        <w:rPr>
          <w:spacing w:val="-12"/>
          <w:sz w:val="24"/>
          <w:szCs w:val="24"/>
        </w:rPr>
        <w:t xml:space="preserve"> </w:t>
      </w:r>
      <w:r w:rsidRPr="00EE354D">
        <w:rPr>
          <w:spacing w:val="-2"/>
          <w:sz w:val="24"/>
          <w:szCs w:val="24"/>
        </w:rPr>
        <w:t xml:space="preserve">testing </w:t>
      </w:r>
      <w:r w:rsidRPr="00EE354D">
        <w:rPr>
          <w:sz w:val="24"/>
          <w:szCs w:val="24"/>
        </w:rPr>
        <w:t>is</w:t>
      </w:r>
      <w:r w:rsidRPr="00EE354D">
        <w:rPr>
          <w:spacing w:val="-7"/>
          <w:sz w:val="24"/>
          <w:szCs w:val="24"/>
        </w:rPr>
        <w:t xml:space="preserve"> </w:t>
      </w:r>
      <w:r w:rsidRPr="00EE354D">
        <w:rPr>
          <w:sz w:val="24"/>
          <w:szCs w:val="24"/>
        </w:rPr>
        <w:t>conducted.</w:t>
      </w:r>
      <w:r w:rsidRPr="00EE354D">
        <w:rPr>
          <w:spacing w:val="-9"/>
          <w:sz w:val="24"/>
          <w:szCs w:val="24"/>
        </w:rPr>
        <w:t xml:space="preserve"> </w:t>
      </w:r>
      <w:r w:rsidRPr="00EE354D">
        <w:rPr>
          <w:sz w:val="24"/>
          <w:szCs w:val="24"/>
        </w:rPr>
        <w:t>The</w:t>
      </w:r>
      <w:r w:rsidRPr="00EE354D">
        <w:rPr>
          <w:spacing w:val="-12"/>
          <w:sz w:val="24"/>
          <w:szCs w:val="24"/>
        </w:rPr>
        <w:t xml:space="preserve"> </w:t>
      </w:r>
      <w:r w:rsidRPr="00EE354D">
        <w:rPr>
          <w:sz w:val="24"/>
          <w:szCs w:val="24"/>
        </w:rPr>
        <w:t>model</w:t>
      </w:r>
      <w:r w:rsidRPr="00EE354D">
        <w:rPr>
          <w:spacing w:val="-8"/>
          <w:sz w:val="24"/>
          <w:szCs w:val="24"/>
        </w:rPr>
        <w:t xml:space="preserve"> </w:t>
      </w:r>
      <w:r w:rsidRPr="00EE354D">
        <w:rPr>
          <w:sz w:val="24"/>
          <w:szCs w:val="24"/>
        </w:rPr>
        <w:t>is</w:t>
      </w:r>
      <w:r w:rsidRPr="00EE354D">
        <w:rPr>
          <w:spacing w:val="-7"/>
          <w:sz w:val="24"/>
          <w:szCs w:val="24"/>
        </w:rPr>
        <w:t xml:space="preserve"> </w:t>
      </w:r>
      <w:r w:rsidRPr="00EE354D">
        <w:rPr>
          <w:sz w:val="24"/>
          <w:szCs w:val="24"/>
        </w:rPr>
        <w:t>tested</w:t>
      </w:r>
      <w:r w:rsidRPr="00EE354D">
        <w:rPr>
          <w:spacing w:val="-7"/>
          <w:sz w:val="24"/>
          <w:szCs w:val="24"/>
        </w:rPr>
        <w:t xml:space="preserve"> </w:t>
      </w:r>
      <w:r w:rsidRPr="00EE354D">
        <w:rPr>
          <w:sz w:val="24"/>
          <w:szCs w:val="24"/>
        </w:rPr>
        <w:t>using</w:t>
      </w:r>
      <w:r w:rsidRPr="00EE354D">
        <w:rPr>
          <w:spacing w:val="-8"/>
          <w:sz w:val="24"/>
          <w:szCs w:val="24"/>
        </w:rPr>
        <w:t xml:space="preserve"> </w:t>
      </w:r>
      <w:r w:rsidRPr="00EE354D">
        <w:rPr>
          <w:sz w:val="24"/>
          <w:szCs w:val="24"/>
        </w:rPr>
        <w:t>live</w:t>
      </w:r>
      <w:r w:rsidRPr="00EE354D">
        <w:rPr>
          <w:spacing w:val="-12"/>
          <w:sz w:val="24"/>
          <w:szCs w:val="24"/>
        </w:rPr>
        <w:t xml:space="preserve"> </w:t>
      </w:r>
      <w:r w:rsidRPr="00EE354D">
        <w:rPr>
          <w:sz w:val="24"/>
          <w:szCs w:val="24"/>
        </w:rPr>
        <w:t>market</w:t>
      </w:r>
      <w:r w:rsidRPr="00EE354D">
        <w:rPr>
          <w:spacing w:val="-11"/>
          <w:sz w:val="24"/>
          <w:szCs w:val="24"/>
        </w:rPr>
        <w:t xml:space="preserve"> </w:t>
      </w:r>
      <w:r w:rsidRPr="00EE354D">
        <w:rPr>
          <w:sz w:val="24"/>
          <w:szCs w:val="24"/>
        </w:rPr>
        <w:t>data,</w:t>
      </w:r>
      <w:r w:rsidRPr="00EE354D">
        <w:rPr>
          <w:spacing w:val="-12"/>
          <w:sz w:val="24"/>
          <w:szCs w:val="24"/>
        </w:rPr>
        <w:t xml:space="preserve"> </w:t>
      </w:r>
      <w:r w:rsidRPr="00EE354D">
        <w:rPr>
          <w:sz w:val="24"/>
          <w:szCs w:val="24"/>
        </w:rPr>
        <w:t>simulating</w:t>
      </w:r>
      <w:r w:rsidRPr="00EE354D">
        <w:rPr>
          <w:spacing w:val="-8"/>
          <w:sz w:val="24"/>
          <w:szCs w:val="24"/>
        </w:rPr>
        <w:t xml:space="preserve"> </w:t>
      </w:r>
      <w:r w:rsidRPr="00EE354D">
        <w:rPr>
          <w:sz w:val="24"/>
          <w:szCs w:val="24"/>
        </w:rPr>
        <w:t>price</w:t>
      </w:r>
      <w:r w:rsidRPr="00EE354D">
        <w:rPr>
          <w:spacing w:val="-12"/>
          <w:sz w:val="24"/>
          <w:szCs w:val="24"/>
        </w:rPr>
        <w:t xml:space="preserve"> </w:t>
      </w:r>
      <w:r w:rsidRPr="00EE354D">
        <w:rPr>
          <w:sz w:val="24"/>
          <w:szCs w:val="24"/>
        </w:rPr>
        <w:t>predictions</w:t>
      </w:r>
      <w:r w:rsidRPr="00EE354D">
        <w:rPr>
          <w:spacing w:val="-5"/>
          <w:sz w:val="24"/>
          <w:szCs w:val="24"/>
        </w:rPr>
        <w:t xml:space="preserve"> </w:t>
      </w:r>
      <w:r w:rsidRPr="00EE354D">
        <w:rPr>
          <w:sz w:val="24"/>
          <w:szCs w:val="24"/>
        </w:rPr>
        <w:t>under various climatic and economic conditions. The tests evaluate:</w:t>
      </w:r>
    </w:p>
    <w:p w14:paraId="5053E241" w14:textId="77777777" w:rsidR="001C26D9" w:rsidRPr="00EE354D" w:rsidRDefault="00000000" w:rsidP="00DE712F">
      <w:pPr>
        <w:pStyle w:val="BodyText"/>
        <w:spacing w:before="282" w:line="360" w:lineRule="auto"/>
        <w:ind w:left="1" w:right="790"/>
        <w:jc w:val="both"/>
        <w:rPr>
          <w:sz w:val="24"/>
          <w:szCs w:val="24"/>
        </w:rPr>
      </w:pPr>
      <w:r w:rsidRPr="00EE354D">
        <w:rPr>
          <w:spacing w:val="-2"/>
          <w:sz w:val="24"/>
          <w:szCs w:val="24"/>
        </w:rPr>
        <w:t>Model</w:t>
      </w:r>
      <w:r w:rsidRPr="00EE354D">
        <w:rPr>
          <w:spacing w:val="-15"/>
          <w:sz w:val="24"/>
          <w:szCs w:val="24"/>
        </w:rPr>
        <w:t xml:space="preserve"> </w:t>
      </w:r>
      <w:r w:rsidRPr="00EE354D">
        <w:rPr>
          <w:spacing w:val="-2"/>
          <w:sz w:val="24"/>
          <w:szCs w:val="24"/>
        </w:rPr>
        <w:t>Adaptability:</w:t>
      </w:r>
      <w:r w:rsidRPr="00EE354D">
        <w:rPr>
          <w:spacing w:val="-18"/>
          <w:sz w:val="24"/>
          <w:szCs w:val="24"/>
        </w:rPr>
        <w:t xml:space="preserve"> </w:t>
      </w:r>
      <w:r w:rsidRPr="00EE354D">
        <w:rPr>
          <w:spacing w:val="-2"/>
          <w:sz w:val="24"/>
          <w:szCs w:val="24"/>
        </w:rPr>
        <w:t>How</w:t>
      </w:r>
      <w:r w:rsidRPr="00EE354D">
        <w:rPr>
          <w:spacing w:val="-15"/>
          <w:sz w:val="24"/>
          <w:szCs w:val="24"/>
        </w:rPr>
        <w:t xml:space="preserve"> </w:t>
      </w:r>
      <w:r w:rsidRPr="00EE354D">
        <w:rPr>
          <w:spacing w:val="-2"/>
          <w:sz w:val="24"/>
          <w:szCs w:val="24"/>
        </w:rPr>
        <w:t>well</w:t>
      </w:r>
      <w:r w:rsidRPr="00EE354D">
        <w:rPr>
          <w:spacing w:val="-15"/>
          <w:sz w:val="24"/>
          <w:szCs w:val="24"/>
        </w:rPr>
        <w:t xml:space="preserve"> </w:t>
      </w:r>
      <w:r w:rsidRPr="00EE354D">
        <w:rPr>
          <w:spacing w:val="-2"/>
          <w:sz w:val="24"/>
          <w:szCs w:val="24"/>
        </w:rPr>
        <w:t>the</w:t>
      </w:r>
      <w:r w:rsidRPr="00EE354D">
        <w:rPr>
          <w:spacing w:val="-16"/>
          <w:sz w:val="24"/>
          <w:szCs w:val="24"/>
        </w:rPr>
        <w:t xml:space="preserve"> </w:t>
      </w:r>
      <w:r w:rsidRPr="00EE354D">
        <w:rPr>
          <w:spacing w:val="-2"/>
          <w:sz w:val="24"/>
          <w:szCs w:val="24"/>
        </w:rPr>
        <w:t>model</w:t>
      </w:r>
      <w:r w:rsidRPr="00EE354D">
        <w:rPr>
          <w:spacing w:val="-18"/>
          <w:sz w:val="24"/>
          <w:szCs w:val="24"/>
        </w:rPr>
        <w:t xml:space="preserve"> </w:t>
      </w:r>
      <w:r w:rsidRPr="00EE354D">
        <w:rPr>
          <w:spacing w:val="-2"/>
          <w:sz w:val="24"/>
          <w:szCs w:val="24"/>
        </w:rPr>
        <w:t>adjusts</w:t>
      </w:r>
      <w:r w:rsidRPr="00EE354D">
        <w:rPr>
          <w:spacing w:val="-18"/>
          <w:sz w:val="24"/>
          <w:szCs w:val="24"/>
        </w:rPr>
        <w:t xml:space="preserve"> </w:t>
      </w:r>
      <w:r w:rsidRPr="00EE354D">
        <w:rPr>
          <w:spacing w:val="-2"/>
          <w:sz w:val="24"/>
          <w:szCs w:val="24"/>
        </w:rPr>
        <w:t>to</w:t>
      </w:r>
      <w:r w:rsidRPr="00EE354D">
        <w:rPr>
          <w:spacing w:val="-15"/>
          <w:sz w:val="24"/>
          <w:szCs w:val="24"/>
        </w:rPr>
        <w:t xml:space="preserve"> </w:t>
      </w:r>
      <w:r w:rsidRPr="00EE354D">
        <w:rPr>
          <w:spacing w:val="-2"/>
          <w:sz w:val="24"/>
          <w:szCs w:val="24"/>
        </w:rPr>
        <w:t>sudden</w:t>
      </w:r>
      <w:r w:rsidRPr="00EE354D">
        <w:rPr>
          <w:spacing w:val="-15"/>
          <w:sz w:val="24"/>
          <w:szCs w:val="24"/>
        </w:rPr>
        <w:t xml:space="preserve"> </w:t>
      </w:r>
      <w:r w:rsidRPr="00EE354D">
        <w:rPr>
          <w:spacing w:val="-2"/>
          <w:sz w:val="24"/>
          <w:szCs w:val="24"/>
        </w:rPr>
        <w:t>price</w:t>
      </w:r>
      <w:r w:rsidRPr="00EE354D">
        <w:rPr>
          <w:spacing w:val="-19"/>
          <w:sz w:val="24"/>
          <w:szCs w:val="24"/>
        </w:rPr>
        <w:t xml:space="preserve"> </w:t>
      </w:r>
      <w:r w:rsidRPr="00EE354D">
        <w:rPr>
          <w:spacing w:val="-2"/>
          <w:sz w:val="24"/>
          <w:szCs w:val="24"/>
        </w:rPr>
        <w:t>fluctuations</w:t>
      </w:r>
      <w:r w:rsidRPr="00EE354D">
        <w:rPr>
          <w:spacing w:val="-16"/>
          <w:sz w:val="24"/>
          <w:szCs w:val="24"/>
        </w:rPr>
        <w:t xml:space="preserve"> </w:t>
      </w:r>
      <w:r w:rsidRPr="00EE354D">
        <w:rPr>
          <w:spacing w:val="-2"/>
          <w:sz w:val="24"/>
          <w:szCs w:val="24"/>
        </w:rPr>
        <w:t>due</w:t>
      </w:r>
      <w:r w:rsidRPr="00EE354D">
        <w:rPr>
          <w:spacing w:val="-18"/>
          <w:sz w:val="24"/>
          <w:szCs w:val="24"/>
        </w:rPr>
        <w:t xml:space="preserve"> </w:t>
      </w:r>
      <w:r w:rsidRPr="00EE354D">
        <w:rPr>
          <w:spacing w:val="-2"/>
          <w:sz w:val="24"/>
          <w:szCs w:val="24"/>
        </w:rPr>
        <w:t>to</w:t>
      </w:r>
      <w:r w:rsidRPr="00EE354D">
        <w:rPr>
          <w:spacing w:val="-13"/>
          <w:sz w:val="24"/>
          <w:szCs w:val="24"/>
        </w:rPr>
        <w:t xml:space="preserve"> </w:t>
      </w:r>
      <w:r w:rsidRPr="00EE354D">
        <w:rPr>
          <w:spacing w:val="-2"/>
          <w:sz w:val="24"/>
          <w:szCs w:val="24"/>
        </w:rPr>
        <w:t xml:space="preserve">climate </w:t>
      </w:r>
      <w:r w:rsidRPr="00EE354D">
        <w:rPr>
          <w:sz w:val="24"/>
          <w:szCs w:val="24"/>
        </w:rPr>
        <w:t>events (e.g., floods).</w:t>
      </w:r>
    </w:p>
    <w:p w14:paraId="3D1BB6C6" w14:textId="77777777" w:rsidR="001C26D9" w:rsidRPr="00EE354D" w:rsidRDefault="00000000" w:rsidP="00DE712F">
      <w:pPr>
        <w:pStyle w:val="BodyText"/>
        <w:spacing w:before="285"/>
        <w:ind w:left="1"/>
        <w:jc w:val="both"/>
        <w:rPr>
          <w:sz w:val="24"/>
          <w:szCs w:val="24"/>
        </w:rPr>
      </w:pPr>
      <w:r w:rsidRPr="00EE354D">
        <w:rPr>
          <w:spacing w:val="-4"/>
          <w:sz w:val="24"/>
          <w:szCs w:val="24"/>
        </w:rPr>
        <w:t>Prediction</w:t>
      </w:r>
      <w:r w:rsidRPr="00EE354D">
        <w:rPr>
          <w:spacing w:val="-8"/>
          <w:sz w:val="24"/>
          <w:szCs w:val="24"/>
        </w:rPr>
        <w:t xml:space="preserve"> </w:t>
      </w:r>
      <w:r w:rsidRPr="00EE354D">
        <w:rPr>
          <w:spacing w:val="-4"/>
          <w:sz w:val="24"/>
          <w:szCs w:val="24"/>
        </w:rPr>
        <w:t>Speed:</w:t>
      </w:r>
      <w:r w:rsidRPr="00EE354D">
        <w:rPr>
          <w:spacing w:val="-16"/>
          <w:sz w:val="24"/>
          <w:szCs w:val="24"/>
        </w:rPr>
        <w:t xml:space="preserve"> </w:t>
      </w:r>
      <w:r w:rsidRPr="00EE354D">
        <w:rPr>
          <w:spacing w:val="-4"/>
          <w:sz w:val="24"/>
          <w:szCs w:val="24"/>
        </w:rPr>
        <w:t>Ensuring</w:t>
      </w:r>
      <w:r w:rsidRPr="00EE354D">
        <w:rPr>
          <w:spacing w:val="-11"/>
          <w:sz w:val="24"/>
          <w:szCs w:val="24"/>
        </w:rPr>
        <w:t xml:space="preserve"> </w:t>
      </w:r>
      <w:r w:rsidRPr="00EE354D">
        <w:rPr>
          <w:spacing w:val="-4"/>
          <w:sz w:val="24"/>
          <w:szCs w:val="24"/>
        </w:rPr>
        <w:t>real-time</w:t>
      </w:r>
      <w:r w:rsidRPr="00EE354D">
        <w:rPr>
          <w:spacing w:val="-13"/>
          <w:sz w:val="24"/>
          <w:szCs w:val="24"/>
        </w:rPr>
        <w:t xml:space="preserve"> </w:t>
      </w:r>
      <w:r w:rsidRPr="00EE354D">
        <w:rPr>
          <w:spacing w:val="-4"/>
          <w:sz w:val="24"/>
          <w:szCs w:val="24"/>
        </w:rPr>
        <w:t>processing</w:t>
      </w:r>
      <w:r w:rsidRPr="00EE354D">
        <w:rPr>
          <w:spacing w:val="-11"/>
          <w:sz w:val="24"/>
          <w:szCs w:val="24"/>
        </w:rPr>
        <w:t xml:space="preserve"> </w:t>
      </w:r>
      <w:r w:rsidRPr="00EE354D">
        <w:rPr>
          <w:spacing w:val="-4"/>
          <w:sz w:val="24"/>
          <w:szCs w:val="24"/>
        </w:rPr>
        <w:t>for</w:t>
      </w:r>
      <w:r w:rsidRPr="00EE354D">
        <w:rPr>
          <w:spacing w:val="-15"/>
          <w:sz w:val="24"/>
          <w:szCs w:val="24"/>
        </w:rPr>
        <w:t xml:space="preserve"> </w:t>
      </w:r>
      <w:r w:rsidRPr="00EE354D">
        <w:rPr>
          <w:spacing w:val="-4"/>
          <w:sz w:val="24"/>
          <w:szCs w:val="24"/>
        </w:rPr>
        <w:t>immediate</w:t>
      </w:r>
      <w:r w:rsidRPr="00EE354D">
        <w:rPr>
          <w:spacing w:val="-11"/>
          <w:sz w:val="24"/>
          <w:szCs w:val="24"/>
        </w:rPr>
        <w:t xml:space="preserve"> </w:t>
      </w:r>
      <w:r w:rsidRPr="00EE354D">
        <w:rPr>
          <w:spacing w:val="-4"/>
          <w:sz w:val="24"/>
          <w:szCs w:val="24"/>
        </w:rPr>
        <w:t>decision-making.</w:t>
      </w:r>
    </w:p>
    <w:p w14:paraId="6B3F97A1" w14:textId="77777777" w:rsidR="001C26D9" w:rsidRPr="00EE354D" w:rsidRDefault="001C26D9" w:rsidP="00DE712F">
      <w:pPr>
        <w:pStyle w:val="BodyText"/>
        <w:spacing w:before="124"/>
        <w:jc w:val="both"/>
        <w:rPr>
          <w:sz w:val="24"/>
          <w:szCs w:val="24"/>
        </w:rPr>
      </w:pPr>
    </w:p>
    <w:p w14:paraId="01A8E331" w14:textId="77777777" w:rsidR="001C26D9" w:rsidRPr="00EE354D" w:rsidRDefault="00000000" w:rsidP="00DE712F">
      <w:pPr>
        <w:pStyle w:val="BodyText"/>
        <w:spacing w:line="355" w:lineRule="auto"/>
        <w:ind w:left="1" w:right="790"/>
        <w:jc w:val="both"/>
        <w:rPr>
          <w:sz w:val="24"/>
          <w:szCs w:val="24"/>
        </w:rPr>
      </w:pPr>
      <w:r w:rsidRPr="00EE354D">
        <w:rPr>
          <w:spacing w:val="-2"/>
          <w:sz w:val="24"/>
          <w:szCs w:val="24"/>
        </w:rPr>
        <w:t>Usability:</w:t>
      </w:r>
      <w:r w:rsidRPr="00EE354D">
        <w:rPr>
          <w:spacing w:val="-18"/>
          <w:sz w:val="24"/>
          <w:szCs w:val="24"/>
        </w:rPr>
        <w:t xml:space="preserve"> </w:t>
      </w:r>
      <w:r w:rsidRPr="00EE354D">
        <w:rPr>
          <w:spacing w:val="-2"/>
          <w:sz w:val="24"/>
          <w:szCs w:val="24"/>
        </w:rPr>
        <w:t>Assessing</w:t>
      </w:r>
      <w:r w:rsidRPr="00EE354D">
        <w:rPr>
          <w:spacing w:val="-21"/>
          <w:sz w:val="24"/>
          <w:szCs w:val="24"/>
        </w:rPr>
        <w:t xml:space="preserve"> </w:t>
      </w:r>
      <w:r w:rsidRPr="00EE354D">
        <w:rPr>
          <w:spacing w:val="-2"/>
          <w:sz w:val="24"/>
          <w:szCs w:val="24"/>
        </w:rPr>
        <w:t>how</w:t>
      </w:r>
      <w:r w:rsidRPr="00EE354D">
        <w:rPr>
          <w:spacing w:val="-16"/>
          <w:sz w:val="24"/>
          <w:szCs w:val="24"/>
        </w:rPr>
        <w:t xml:space="preserve"> </w:t>
      </w:r>
      <w:r w:rsidRPr="00EE354D">
        <w:rPr>
          <w:spacing w:val="-2"/>
          <w:sz w:val="24"/>
          <w:szCs w:val="24"/>
        </w:rPr>
        <w:t>easily</w:t>
      </w:r>
      <w:r w:rsidRPr="00EE354D">
        <w:rPr>
          <w:spacing w:val="-17"/>
          <w:sz w:val="24"/>
          <w:szCs w:val="24"/>
        </w:rPr>
        <w:t xml:space="preserve"> </w:t>
      </w:r>
      <w:r w:rsidRPr="00EE354D">
        <w:rPr>
          <w:spacing w:val="-2"/>
          <w:sz w:val="24"/>
          <w:szCs w:val="24"/>
        </w:rPr>
        <w:t>farmers</w:t>
      </w:r>
      <w:r w:rsidRPr="00EE354D">
        <w:rPr>
          <w:spacing w:val="-16"/>
          <w:sz w:val="24"/>
          <w:szCs w:val="24"/>
        </w:rPr>
        <w:t xml:space="preserve"> </w:t>
      </w:r>
      <w:r w:rsidRPr="00EE354D">
        <w:rPr>
          <w:spacing w:val="-2"/>
          <w:sz w:val="24"/>
          <w:szCs w:val="24"/>
        </w:rPr>
        <w:t>and</w:t>
      </w:r>
      <w:r w:rsidRPr="00EE354D">
        <w:rPr>
          <w:spacing w:val="-20"/>
          <w:sz w:val="24"/>
          <w:szCs w:val="24"/>
        </w:rPr>
        <w:t xml:space="preserve"> </w:t>
      </w:r>
      <w:r w:rsidRPr="00EE354D">
        <w:rPr>
          <w:spacing w:val="-2"/>
          <w:sz w:val="24"/>
          <w:szCs w:val="24"/>
        </w:rPr>
        <w:t>traders</w:t>
      </w:r>
      <w:r w:rsidRPr="00EE354D">
        <w:rPr>
          <w:spacing w:val="-21"/>
          <w:sz w:val="24"/>
          <w:szCs w:val="24"/>
        </w:rPr>
        <w:t xml:space="preserve"> </w:t>
      </w:r>
      <w:r w:rsidRPr="00EE354D">
        <w:rPr>
          <w:spacing w:val="-2"/>
          <w:sz w:val="24"/>
          <w:szCs w:val="24"/>
        </w:rPr>
        <w:t>can</w:t>
      </w:r>
      <w:r w:rsidRPr="00EE354D">
        <w:rPr>
          <w:spacing w:val="-17"/>
          <w:sz w:val="24"/>
          <w:szCs w:val="24"/>
        </w:rPr>
        <w:t xml:space="preserve"> </w:t>
      </w:r>
      <w:r w:rsidRPr="00EE354D">
        <w:rPr>
          <w:spacing w:val="-2"/>
          <w:sz w:val="24"/>
          <w:szCs w:val="24"/>
        </w:rPr>
        <w:t>interpret</w:t>
      </w:r>
      <w:r w:rsidRPr="00EE354D">
        <w:rPr>
          <w:spacing w:val="-16"/>
          <w:sz w:val="24"/>
          <w:szCs w:val="24"/>
        </w:rPr>
        <w:t xml:space="preserve"> </w:t>
      </w:r>
      <w:r w:rsidRPr="00EE354D">
        <w:rPr>
          <w:spacing w:val="-2"/>
          <w:sz w:val="24"/>
          <w:szCs w:val="24"/>
        </w:rPr>
        <w:t>the</w:t>
      </w:r>
      <w:r w:rsidRPr="00EE354D">
        <w:rPr>
          <w:spacing w:val="-17"/>
          <w:sz w:val="24"/>
          <w:szCs w:val="24"/>
        </w:rPr>
        <w:t xml:space="preserve"> </w:t>
      </w:r>
      <w:r w:rsidRPr="00EE354D">
        <w:rPr>
          <w:spacing w:val="-2"/>
          <w:sz w:val="24"/>
          <w:szCs w:val="24"/>
        </w:rPr>
        <w:t>predictions</w:t>
      </w:r>
      <w:r w:rsidRPr="00EE354D">
        <w:rPr>
          <w:spacing w:val="-18"/>
          <w:sz w:val="24"/>
          <w:szCs w:val="24"/>
        </w:rPr>
        <w:t xml:space="preserve"> </w:t>
      </w:r>
      <w:r w:rsidRPr="00EE354D">
        <w:rPr>
          <w:spacing w:val="-2"/>
          <w:sz w:val="24"/>
          <w:szCs w:val="24"/>
        </w:rPr>
        <w:t xml:space="preserve">through </w:t>
      </w:r>
      <w:r w:rsidRPr="00EE354D">
        <w:rPr>
          <w:sz w:val="24"/>
          <w:szCs w:val="24"/>
        </w:rPr>
        <w:t>graphical outputs.</w:t>
      </w:r>
    </w:p>
    <w:p w14:paraId="4771959A" w14:textId="77777777" w:rsidR="001C26D9" w:rsidRDefault="001C26D9">
      <w:pPr>
        <w:pStyle w:val="BodyText"/>
        <w:jc w:val="both"/>
        <w:sectPr w:rsidR="001C26D9" w:rsidSect="00C61671">
          <w:pgSz w:w="11930" w:h="16860"/>
          <w:pgMar w:top="720" w:right="720" w:bottom="720" w:left="720" w:header="0" w:footer="970" w:gutter="0"/>
          <w:cols w:space="720"/>
          <w:docGrid w:linePitch="299"/>
        </w:sectPr>
      </w:pPr>
    </w:p>
    <w:p w14:paraId="6B850737" w14:textId="77777777" w:rsidR="001C26D9" w:rsidRDefault="00000000">
      <w:pPr>
        <w:pStyle w:val="Heading4"/>
        <w:spacing w:before="67"/>
        <w:ind w:left="691" w:right="953"/>
        <w:jc w:val="center"/>
      </w:pPr>
      <w:r>
        <w:lastRenderedPageBreak/>
        <w:t>Chapter</w:t>
      </w:r>
      <w:r>
        <w:rPr>
          <w:spacing w:val="-15"/>
        </w:rPr>
        <w:t xml:space="preserve"> </w:t>
      </w:r>
      <w:r>
        <w:t>3:</w:t>
      </w:r>
      <w:r>
        <w:rPr>
          <w:spacing w:val="-11"/>
        </w:rPr>
        <w:t xml:space="preserve"> </w:t>
      </w:r>
      <w:r>
        <w:rPr>
          <w:spacing w:val="-2"/>
        </w:rPr>
        <w:t>Methodology</w:t>
      </w:r>
    </w:p>
    <w:p w14:paraId="6972B3C0" w14:textId="77777777" w:rsidR="001C26D9" w:rsidRDefault="001C26D9">
      <w:pPr>
        <w:pStyle w:val="BodyText"/>
        <w:spacing w:before="156"/>
        <w:rPr>
          <w:b/>
        </w:rPr>
      </w:pPr>
    </w:p>
    <w:p w14:paraId="7066C6CE" w14:textId="77777777" w:rsidR="001C26D9" w:rsidRDefault="00000000">
      <w:pPr>
        <w:pStyle w:val="ListParagraph"/>
        <w:numPr>
          <w:ilvl w:val="1"/>
          <w:numId w:val="12"/>
        </w:numPr>
        <w:tabs>
          <w:tab w:val="left" w:pos="851"/>
        </w:tabs>
        <w:ind w:left="851" w:hanging="414"/>
        <w:rPr>
          <w:b/>
          <w:sz w:val="28"/>
        </w:rPr>
      </w:pPr>
      <w:r>
        <w:rPr>
          <w:b/>
          <w:spacing w:val="-2"/>
          <w:sz w:val="28"/>
        </w:rPr>
        <w:t>Research</w:t>
      </w:r>
      <w:r>
        <w:rPr>
          <w:b/>
          <w:spacing w:val="-12"/>
          <w:sz w:val="28"/>
        </w:rPr>
        <w:t xml:space="preserve"> </w:t>
      </w:r>
      <w:r>
        <w:rPr>
          <w:b/>
          <w:spacing w:val="-2"/>
          <w:sz w:val="28"/>
        </w:rPr>
        <w:t>Design</w:t>
      </w:r>
      <w:r>
        <w:rPr>
          <w:b/>
          <w:spacing w:val="-10"/>
          <w:sz w:val="28"/>
        </w:rPr>
        <w:t xml:space="preserve"> </w:t>
      </w:r>
      <w:r>
        <w:rPr>
          <w:b/>
          <w:spacing w:val="-2"/>
          <w:sz w:val="28"/>
        </w:rPr>
        <w:t>(Architecture</w:t>
      </w:r>
      <w:r>
        <w:rPr>
          <w:b/>
          <w:spacing w:val="-9"/>
          <w:sz w:val="28"/>
        </w:rPr>
        <w:t xml:space="preserve"> </w:t>
      </w:r>
      <w:r>
        <w:rPr>
          <w:b/>
          <w:spacing w:val="-2"/>
          <w:sz w:val="28"/>
        </w:rPr>
        <w:t>/</w:t>
      </w:r>
      <w:r>
        <w:rPr>
          <w:b/>
          <w:spacing w:val="3"/>
          <w:sz w:val="28"/>
        </w:rPr>
        <w:t xml:space="preserve"> </w:t>
      </w:r>
      <w:r>
        <w:rPr>
          <w:b/>
          <w:spacing w:val="-2"/>
          <w:sz w:val="28"/>
        </w:rPr>
        <w:t>Framework)</w:t>
      </w:r>
    </w:p>
    <w:p w14:paraId="31E5C8EB" w14:textId="77777777" w:rsidR="001C26D9" w:rsidRPr="00EE354D" w:rsidRDefault="00000000">
      <w:pPr>
        <w:pStyle w:val="BodyText"/>
        <w:spacing w:before="268"/>
        <w:ind w:left="437"/>
        <w:rPr>
          <w:sz w:val="24"/>
          <w:szCs w:val="24"/>
        </w:rPr>
      </w:pPr>
      <w:r w:rsidRPr="00EE354D">
        <w:rPr>
          <w:sz w:val="24"/>
          <w:szCs w:val="24"/>
        </w:rPr>
        <w:t>The</w:t>
      </w:r>
      <w:r w:rsidRPr="00EE354D">
        <w:rPr>
          <w:spacing w:val="-16"/>
          <w:sz w:val="24"/>
          <w:szCs w:val="24"/>
        </w:rPr>
        <w:t xml:space="preserve"> </w:t>
      </w:r>
      <w:r w:rsidRPr="00EE354D">
        <w:rPr>
          <w:sz w:val="24"/>
          <w:szCs w:val="24"/>
        </w:rPr>
        <w:t>Layered</w:t>
      </w:r>
      <w:r w:rsidRPr="00EE354D">
        <w:rPr>
          <w:spacing w:val="-12"/>
          <w:sz w:val="24"/>
          <w:szCs w:val="24"/>
        </w:rPr>
        <w:t xml:space="preserve"> </w:t>
      </w:r>
      <w:r w:rsidRPr="00EE354D">
        <w:rPr>
          <w:spacing w:val="-2"/>
          <w:sz w:val="24"/>
          <w:szCs w:val="24"/>
        </w:rPr>
        <w:t>Architecture</w:t>
      </w:r>
    </w:p>
    <w:p w14:paraId="5759B16B" w14:textId="77777777" w:rsidR="001C26D9" w:rsidRPr="00EE354D" w:rsidRDefault="001C26D9">
      <w:pPr>
        <w:pStyle w:val="BodyText"/>
        <w:spacing w:before="107"/>
        <w:rPr>
          <w:sz w:val="24"/>
          <w:szCs w:val="24"/>
        </w:rPr>
      </w:pPr>
    </w:p>
    <w:p w14:paraId="26F82BBE" w14:textId="77777777" w:rsidR="001C26D9" w:rsidRPr="00EE354D" w:rsidRDefault="00000000">
      <w:pPr>
        <w:pStyle w:val="BodyText"/>
        <w:spacing w:line="360" w:lineRule="auto"/>
        <w:ind w:left="437" w:right="1015"/>
        <w:rPr>
          <w:sz w:val="24"/>
          <w:szCs w:val="24"/>
        </w:rPr>
      </w:pPr>
      <w:r w:rsidRPr="00EE354D">
        <w:rPr>
          <w:sz w:val="24"/>
          <w:szCs w:val="24"/>
        </w:rPr>
        <w:t>The</w:t>
      </w:r>
      <w:r w:rsidRPr="00EE354D">
        <w:rPr>
          <w:spacing w:val="-7"/>
          <w:sz w:val="24"/>
          <w:szCs w:val="24"/>
        </w:rPr>
        <w:t xml:space="preserve"> </w:t>
      </w:r>
      <w:r w:rsidRPr="00EE354D">
        <w:rPr>
          <w:sz w:val="24"/>
          <w:szCs w:val="24"/>
        </w:rPr>
        <w:t>research</w:t>
      </w:r>
      <w:r w:rsidRPr="00EE354D">
        <w:rPr>
          <w:spacing w:val="-8"/>
          <w:sz w:val="24"/>
          <w:szCs w:val="24"/>
        </w:rPr>
        <w:t xml:space="preserve"> </w:t>
      </w:r>
      <w:r w:rsidRPr="00EE354D">
        <w:rPr>
          <w:sz w:val="24"/>
          <w:szCs w:val="24"/>
        </w:rPr>
        <w:t>design</w:t>
      </w:r>
      <w:r w:rsidRPr="00EE354D">
        <w:rPr>
          <w:spacing w:val="-8"/>
          <w:sz w:val="24"/>
          <w:szCs w:val="24"/>
        </w:rPr>
        <w:t xml:space="preserve"> </w:t>
      </w:r>
      <w:r w:rsidRPr="00EE354D">
        <w:rPr>
          <w:sz w:val="24"/>
          <w:szCs w:val="24"/>
        </w:rPr>
        <w:t>of</w:t>
      </w:r>
      <w:r w:rsidRPr="00EE354D">
        <w:rPr>
          <w:spacing w:val="-8"/>
          <w:sz w:val="24"/>
          <w:szCs w:val="24"/>
        </w:rPr>
        <w:t xml:space="preserve"> </w:t>
      </w:r>
      <w:r w:rsidRPr="00EE354D">
        <w:rPr>
          <w:sz w:val="24"/>
          <w:szCs w:val="24"/>
        </w:rPr>
        <w:t>this</w:t>
      </w:r>
      <w:r w:rsidRPr="00EE354D">
        <w:rPr>
          <w:spacing w:val="-8"/>
          <w:sz w:val="24"/>
          <w:szCs w:val="24"/>
        </w:rPr>
        <w:t xml:space="preserve"> </w:t>
      </w:r>
      <w:r w:rsidRPr="00EE354D">
        <w:rPr>
          <w:sz w:val="24"/>
          <w:szCs w:val="24"/>
        </w:rPr>
        <w:t>study</w:t>
      </w:r>
      <w:r w:rsidRPr="00EE354D">
        <w:rPr>
          <w:spacing w:val="-5"/>
          <w:sz w:val="24"/>
          <w:szCs w:val="24"/>
        </w:rPr>
        <w:t xml:space="preserve"> </w:t>
      </w:r>
      <w:r w:rsidRPr="00EE354D">
        <w:rPr>
          <w:sz w:val="24"/>
          <w:szCs w:val="24"/>
        </w:rPr>
        <w:t>follows</w:t>
      </w:r>
      <w:r w:rsidRPr="00EE354D">
        <w:rPr>
          <w:spacing w:val="-6"/>
          <w:sz w:val="24"/>
          <w:szCs w:val="24"/>
        </w:rPr>
        <w:t xml:space="preserve"> </w:t>
      </w:r>
      <w:r w:rsidRPr="00EE354D">
        <w:rPr>
          <w:sz w:val="24"/>
          <w:szCs w:val="24"/>
        </w:rPr>
        <w:t>a</w:t>
      </w:r>
      <w:r w:rsidRPr="00EE354D">
        <w:rPr>
          <w:spacing w:val="-10"/>
          <w:sz w:val="24"/>
          <w:szCs w:val="24"/>
        </w:rPr>
        <w:t xml:space="preserve"> </w:t>
      </w:r>
      <w:r w:rsidRPr="00EE354D">
        <w:rPr>
          <w:sz w:val="24"/>
          <w:szCs w:val="24"/>
        </w:rPr>
        <w:t>structured</w:t>
      </w:r>
      <w:r w:rsidRPr="00EE354D">
        <w:rPr>
          <w:spacing w:val="-5"/>
          <w:sz w:val="24"/>
          <w:szCs w:val="24"/>
        </w:rPr>
        <w:t xml:space="preserve"> </w:t>
      </w:r>
      <w:r w:rsidRPr="00EE354D">
        <w:rPr>
          <w:sz w:val="24"/>
          <w:szCs w:val="24"/>
        </w:rPr>
        <w:t>machine</w:t>
      </w:r>
      <w:r w:rsidRPr="00EE354D">
        <w:rPr>
          <w:spacing w:val="-12"/>
          <w:sz w:val="24"/>
          <w:szCs w:val="24"/>
        </w:rPr>
        <w:t xml:space="preserve"> </w:t>
      </w:r>
      <w:r w:rsidRPr="00EE354D">
        <w:rPr>
          <w:sz w:val="24"/>
          <w:szCs w:val="24"/>
        </w:rPr>
        <w:t>learning</w:t>
      </w:r>
      <w:r w:rsidRPr="00EE354D">
        <w:rPr>
          <w:spacing w:val="-4"/>
          <w:sz w:val="24"/>
          <w:szCs w:val="24"/>
        </w:rPr>
        <w:t xml:space="preserve"> </w:t>
      </w:r>
      <w:r w:rsidRPr="00EE354D">
        <w:rPr>
          <w:sz w:val="24"/>
          <w:szCs w:val="24"/>
        </w:rPr>
        <w:t>framework</w:t>
      </w:r>
      <w:r w:rsidRPr="00EE354D">
        <w:rPr>
          <w:spacing w:val="-3"/>
          <w:sz w:val="24"/>
          <w:szCs w:val="24"/>
        </w:rPr>
        <w:t xml:space="preserve"> </w:t>
      </w:r>
      <w:r w:rsidRPr="00EE354D">
        <w:rPr>
          <w:sz w:val="24"/>
          <w:szCs w:val="24"/>
        </w:rPr>
        <w:t>that integrates</w:t>
      </w:r>
      <w:r w:rsidRPr="00EE354D">
        <w:rPr>
          <w:spacing w:val="-12"/>
          <w:sz w:val="24"/>
          <w:szCs w:val="24"/>
        </w:rPr>
        <w:t xml:space="preserve"> </w:t>
      </w:r>
      <w:r w:rsidRPr="00EE354D">
        <w:rPr>
          <w:sz w:val="24"/>
          <w:szCs w:val="24"/>
        </w:rPr>
        <w:t>historical</w:t>
      </w:r>
      <w:r w:rsidRPr="00EE354D">
        <w:rPr>
          <w:spacing w:val="-4"/>
          <w:sz w:val="24"/>
          <w:szCs w:val="24"/>
        </w:rPr>
        <w:t xml:space="preserve"> </w:t>
      </w:r>
      <w:r w:rsidRPr="00EE354D">
        <w:rPr>
          <w:sz w:val="24"/>
          <w:szCs w:val="24"/>
        </w:rPr>
        <w:t>crop</w:t>
      </w:r>
      <w:r w:rsidRPr="00EE354D">
        <w:rPr>
          <w:spacing w:val="-14"/>
          <w:sz w:val="24"/>
          <w:szCs w:val="24"/>
        </w:rPr>
        <w:t xml:space="preserve"> </w:t>
      </w:r>
      <w:r w:rsidRPr="00EE354D">
        <w:rPr>
          <w:sz w:val="24"/>
          <w:szCs w:val="24"/>
        </w:rPr>
        <w:t>prices,</w:t>
      </w:r>
      <w:r w:rsidRPr="00EE354D">
        <w:rPr>
          <w:spacing w:val="-9"/>
          <w:sz w:val="24"/>
          <w:szCs w:val="24"/>
        </w:rPr>
        <w:t xml:space="preserve"> </w:t>
      </w:r>
      <w:r w:rsidRPr="00EE354D">
        <w:rPr>
          <w:sz w:val="24"/>
          <w:szCs w:val="24"/>
        </w:rPr>
        <w:t>climatic</w:t>
      </w:r>
      <w:r w:rsidRPr="00EE354D">
        <w:rPr>
          <w:spacing w:val="-8"/>
          <w:sz w:val="24"/>
          <w:szCs w:val="24"/>
        </w:rPr>
        <w:t xml:space="preserve"> </w:t>
      </w:r>
      <w:r w:rsidRPr="00EE354D">
        <w:rPr>
          <w:sz w:val="24"/>
          <w:szCs w:val="24"/>
        </w:rPr>
        <w:t>conditions,</w:t>
      </w:r>
      <w:r w:rsidRPr="00EE354D">
        <w:rPr>
          <w:spacing w:val="-12"/>
          <w:sz w:val="24"/>
          <w:szCs w:val="24"/>
        </w:rPr>
        <w:t xml:space="preserve"> </w:t>
      </w:r>
      <w:r w:rsidRPr="00EE354D">
        <w:rPr>
          <w:sz w:val="24"/>
          <w:szCs w:val="24"/>
        </w:rPr>
        <w:t>and</w:t>
      </w:r>
      <w:r w:rsidRPr="00EE354D">
        <w:rPr>
          <w:spacing w:val="-9"/>
          <w:sz w:val="24"/>
          <w:szCs w:val="24"/>
        </w:rPr>
        <w:t xml:space="preserve"> </w:t>
      </w:r>
      <w:r w:rsidRPr="00EE354D">
        <w:rPr>
          <w:sz w:val="24"/>
          <w:szCs w:val="24"/>
        </w:rPr>
        <w:t>economic</w:t>
      </w:r>
      <w:r w:rsidRPr="00EE354D">
        <w:rPr>
          <w:spacing w:val="-9"/>
          <w:sz w:val="24"/>
          <w:szCs w:val="24"/>
        </w:rPr>
        <w:t xml:space="preserve"> </w:t>
      </w:r>
      <w:r w:rsidRPr="00EE354D">
        <w:rPr>
          <w:sz w:val="24"/>
          <w:szCs w:val="24"/>
        </w:rPr>
        <w:t>indicators</w:t>
      </w:r>
      <w:r w:rsidRPr="00EE354D">
        <w:rPr>
          <w:spacing w:val="-6"/>
          <w:sz w:val="24"/>
          <w:szCs w:val="24"/>
        </w:rPr>
        <w:t xml:space="preserve"> </w:t>
      </w:r>
      <w:r w:rsidRPr="00EE354D">
        <w:rPr>
          <w:sz w:val="24"/>
          <w:szCs w:val="24"/>
        </w:rPr>
        <w:t>to</w:t>
      </w:r>
      <w:r w:rsidRPr="00EE354D">
        <w:rPr>
          <w:spacing w:val="-9"/>
          <w:sz w:val="24"/>
          <w:szCs w:val="24"/>
        </w:rPr>
        <w:t xml:space="preserve"> </w:t>
      </w:r>
      <w:r w:rsidRPr="00EE354D">
        <w:rPr>
          <w:sz w:val="24"/>
          <w:szCs w:val="24"/>
        </w:rPr>
        <w:t>predict future prices. The framework ensures accurate predictions through data collection, preprocessing, model development, evaluation, and visualization.</w:t>
      </w:r>
    </w:p>
    <w:p w14:paraId="19B2D1A5" w14:textId="77777777" w:rsidR="001C26D9" w:rsidRPr="00EE354D" w:rsidRDefault="00000000">
      <w:pPr>
        <w:pStyle w:val="BodyText"/>
        <w:spacing w:before="263"/>
        <w:ind w:left="437"/>
        <w:rPr>
          <w:sz w:val="24"/>
          <w:szCs w:val="24"/>
        </w:rPr>
      </w:pPr>
      <w:r w:rsidRPr="00EE354D">
        <w:rPr>
          <w:spacing w:val="-2"/>
          <w:sz w:val="24"/>
          <w:szCs w:val="24"/>
        </w:rPr>
        <w:t>Research</w:t>
      </w:r>
      <w:r w:rsidRPr="00EE354D">
        <w:rPr>
          <w:spacing w:val="-7"/>
          <w:sz w:val="24"/>
          <w:szCs w:val="24"/>
        </w:rPr>
        <w:t xml:space="preserve"> </w:t>
      </w:r>
      <w:proofErr w:type="gramStart"/>
      <w:r w:rsidRPr="00EE354D">
        <w:rPr>
          <w:spacing w:val="-2"/>
          <w:sz w:val="24"/>
          <w:szCs w:val="24"/>
        </w:rPr>
        <w:t>Approach</w:t>
      </w:r>
      <w:r w:rsidRPr="00EE354D">
        <w:rPr>
          <w:sz w:val="24"/>
          <w:szCs w:val="24"/>
        </w:rPr>
        <w:t xml:space="preserve"> </w:t>
      </w:r>
      <w:r w:rsidRPr="00EE354D">
        <w:rPr>
          <w:spacing w:val="-10"/>
          <w:sz w:val="24"/>
          <w:szCs w:val="24"/>
        </w:rPr>
        <w:t>:</w:t>
      </w:r>
      <w:proofErr w:type="gramEnd"/>
    </w:p>
    <w:p w14:paraId="7C217490" w14:textId="77777777" w:rsidR="001C26D9" w:rsidRPr="00EE354D" w:rsidRDefault="001C26D9">
      <w:pPr>
        <w:pStyle w:val="BodyText"/>
        <w:spacing w:before="104"/>
        <w:rPr>
          <w:sz w:val="24"/>
          <w:szCs w:val="24"/>
        </w:rPr>
      </w:pPr>
    </w:p>
    <w:p w14:paraId="2A81BF69" w14:textId="77777777" w:rsidR="001C26D9" w:rsidRPr="00EE354D" w:rsidRDefault="00000000">
      <w:pPr>
        <w:pStyle w:val="BodyText"/>
        <w:spacing w:before="1" w:line="360" w:lineRule="auto"/>
        <w:ind w:left="437" w:right="790"/>
        <w:rPr>
          <w:sz w:val="24"/>
          <w:szCs w:val="24"/>
        </w:rPr>
      </w:pPr>
      <w:r w:rsidRPr="00EE354D">
        <w:rPr>
          <w:sz w:val="24"/>
          <w:szCs w:val="24"/>
        </w:rPr>
        <w:t>This study employs a quantitative research approach, using machine learning algorithms to analyze</w:t>
      </w:r>
      <w:r w:rsidRPr="00EE354D">
        <w:rPr>
          <w:spacing w:val="-6"/>
          <w:sz w:val="24"/>
          <w:szCs w:val="24"/>
        </w:rPr>
        <w:t xml:space="preserve"> </w:t>
      </w:r>
      <w:r w:rsidRPr="00EE354D">
        <w:rPr>
          <w:sz w:val="24"/>
          <w:szCs w:val="24"/>
        </w:rPr>
        <w:t>large</w:t>
      </w:r>
      <w:r w:rsidRPr="00EE354D">
        <w:rPr>
          <w:spacing w:val="-12"/>
          <w:sz w:val="24"/>
          <w:szCs w:val="24"/>
        </w:rPr>
        <w:t xml:space="preserve"> </w:t>
      </w:r>
      <w:r w:rsidRPr="00EE354D">
        <w:rPr>
          <w:sz w:val="24"/>
          <w:szCs w:val="24"/>
        </w:rPr>
        <w:t>datasets</w:t>
      </w:r>
      <w:r w:rsidRPr="00EE354D">
        <w:rPr>
          <w:spacing w:val="-8"/>
          <w:sz w:val="24"/>
          <w:szCs w:val="24"/>
        </w:rPr>
        <w:t xml:space="preserve"> </w:t>
      </w:r>
      <w:r w:rsidRPr="00EE354D">
        <w:rPr>
          <w:sz w:val="24"/>
          <w:szCs w:val="24"/>
        </w:rPr>
        <w:t>and</w:t>
      </w:r>
      <w:r w:rsidRPr="00EE354D">
        <w:rPr>
          <w:spacing w:val="-9"/>
          <w:sz w:val="24"/>
          <w:szCs w:val="24"/>
        </w:rPr>
        <w:t xml:space="preserve"> </w:t>
      </w:r>
      <w:r w:rsidRPr="00EE354D">
        <w:rPr>
          <w:sz w:val="24"/>
          <w:szCs w:val="24"/>
        </w:rPr>
        <w:t>identify</w:t>
      </w:r>
      <w:r w:rsidRPr="00EE354D">
        <w:rPr>
          <w:spacing w:val="-7"/>
          <w:sz w:val="24"/>
          <w:szCs w:val="24"/>
        </w:rPr>
        <w:t xml:space="preserve"> </w:t>
      </w:r>
      <w:r w:rsidRPr="00EE354D">
        <w:rPr>
          <w:sz w:val="24"/>
          <w:szCs w:val="24"/>
        </w:rPr>
        <w:t>patterns</w:t>
      </w:r>
      <w:r w:rsidRPr="00EE354D">
        <w:rPr>
          <w:spacing w:val="-11"/>
          <w:sz w:val="24"/>
          <w:szCs w:val="24"/>
        </w:rPr>
        <w:t xml:space="preserve"> </w:t>
      </w:r>
      <w:r w:rsidRPr="00EE354D">
        <w:rPr>
          <w:sz w:val="24"/>
          <w:szCs w:val="24"/>
        </w:rPr>
        <w:t>in</w:t>
      </w:r>
      <w:r w:rsidRPr="00EE354D">
        <w:rPr>
          <w:spacing w:val="-9"/>
          <w:sz w:val="24"/>
          <w:szCs w:val="24"/>
        </w:rPr>
        <w:t xml:space="preserve"> </w:t>
      </w:r>
      <w:r w:rsidRPr="00EE354D">
        <w:rPr>
          <w:sz w:val="24"/>
          <w:szCs w:val="24"/>
        </w:rPr>
        <w:t>crop</w:t>
      </w:r>
      <w:r w:rsidRPr="00EE354D">
        <w:rPr>
          <w:spacing w:val="-11"/>
          <w:sz w:val="24"/>
          <w:szCs w:val="24"/>
        </w:rPr>
        <w:t xml:space="preserve"> </w:t>
      </w:r>
      <w:r w:rsidRPr="00EE354D">
        <w:rPr>
          <w:sz w:val="24"/>
          <w:szCs w:val="24"/>
        </w:rPr>
        <w:t>price</w:t>
      </w:r>
      <w:r w:rsidRPr="00EE354D">
        <w:rPr>
          <w:spacing w:val="-6"/>
          <w:sz w:val="24"/>
          <w:szCs w:val="24"/>
        </w:rPr>
        <w:t xml:space="preserve"> </w:t>
      </w:r>
      <w:r w:rsidRPr="00EE354D">
        <w:rPr>
          <w:sz w:val="24"/>
          <w:szCs w:val="24"/>
        </w:rPr>
        <w:t>fluctuations.</w:t>
      </w:r>
      <w:r w:rsidRPr="00EE354D">
        <w:rPr>
          <w:spacing w:val="-9"/>
          <w:sz w:val="24"/>
          <w:szCs w:val="24"/>
        </w:rPr>
        <w:t xml:space="preserve"> </w:t>
      </w:r>
      <w:r w:rsidRPr="00EE354D">
        <w:rPr>
          <w:sz w:val="24"/>
          <w:szCs w:val="24"/>
        </w:rPr>
        <w:t>The</w:t>
      </w:r>
      <w:r w:rsidRPr="00EE354D">
        <w:rPr>
          <w:spacing w:val="-12"/>
          <w:sz w:val="24"/>
          <w:szCs w:val="24"/>
        </w:rPr>
        <w:t xml:space="preserve"> </w:t>
      </w:r>
      <w:r w:rsidRPr="00EE354D">
        <w:rPr>
          <w:sz w:val="24"/>
          <w:szCs w:val="24"/>
        </w:rPr>
        <w:t>model</w:t>
      </w:r>
      <w:r w:rsidRPr="00EE354D">
        <w:rPr>
          <w:spacing w:val="-7"/>
          <w:sz w:val="24"/>
          <w:szCs w:val="24"/>
        </w:rPr>
        <w:t xml:space="preserve"> </w:t>
      </w:r>
      <w:r w:rsidRPr="00EE354D">
        <w:rPr>
          <w:sz w:val="24"/>
          <w:szCs w:val="24"/>
        </w:rPr>
        <w:t>is</w:t>
      </w:r>
      <w:r w:rsidRPr="00EE354D">
        <w:rPr>
          <w:spacing w:val="-11"/>
          <w:sz w:val="24"/>
          <w:szCs w:val="24"/>
        </w:rPr>
        <w:t xml:space="preserve"> </w:t>
      </w:r>
      <w:r w:rsidRPr="00EE354D">
        <w:rPr>
          <w:sz w:val="24"/>
          <w:szCs w:val="24"/>
        </w:rPr>
        <w:t>designed to incorporate multiple influencing factors, such as rainfall, wholesale price index (WPI), flood occurrences, and seasonal trends, to enhance predictive accuracy.</w:t>
      </w:r>
    </w:p>
    <w:p w14:paraId="4E98E5CD" w14:textId="77777777" w:rsidR="001C26D9" w:rsidRDefault="00000000">
      <w:pPr>
        <w:pStyle w:val="Heading4"/>
        <w:numPr>
          <w:ilvl w:val="2"/>
          <w:numId w:val="12"/>
        </w:numPr>
        <w:tabs>
          <w:tab w:val="left" w:pos="1062"/>
        </w:tabs>
        <w:spacing w:before="267"/>
        <w:ind w:left="1062" w:hanging="625"/>
      </w:pPr>
      <w:r>
        <w:t>System</w:t>
      </w:r>
      <w:r>
        <w:rPr>
          <w:spacing w:val="-11"/>
        </w:rPr>
        <w:t xml:space="preserve"> </w:t>
      </w:r>
      <w:r>
        <w:rPr>
          <w:spacing w:val="-2"/>
        </w:rPr>
        <w:t>Workflow</w:t>
      </w:r>
    </w:p>
    <w:p w14:paraId="5AB4CE53" w14:textId="77777777" w:rsidR="001C26D9" w:rsidRDefault="001C26D9">
      <w:pPr>
        <w:pStyle w:val="BodyText"/>
        <w:spacing w:before="119"/>
        <w:rPr>
          <w:b/>
        </w:rPr>
      </w:pPr>
    </w:p>
    <w:p w14:paraId="655C32B9" w14:textId="77777777" w:rsidR="001C26D9" w:rsidRPr="00EE354D" w:rsidRDefault="00000000">
      <w:pPr>
        <w:pStyle w:val="BodyText"/>
        <w:spacing w:line="360" w:lineRule="auto"/>
        <w:ind w:left="578" w:right="264"/>
        <w:jc w:val="both"/>
        <w:rPr>
          <w:sz w:val="24"/>
          <w:szCs w:val="24"/>
        </w:rPr>
      </w:pPr>
      <w:r w:rsidRPr="00EE354D">
        <w:rPr>
          <w:sz w:val="24"/>
          <w:szCs w:val="24"/>
        </w:rPr>
        <w:t>The system architecture comprises four primary phases: Data Acquisition, Data Preprocessing, Model Training &amp; Prediction, and Decision Support &amp; Visualization. This structured workflow ensures efficient and accurate crop price forecasting.</w:t>
      </w:r>
    </w:p>
    <w:p w14:paraId="1D12C49E" w14:textId="77777777" w:rsidR="001C26D9" w:rsidRDefault="00000000" w:rsidP="00EE354D">
      <w:pPr>
        <w:pStyle w:val="Heading4"/>
        <w:spacing w:before="282"/>
        <w:ind w:left="578"/>
      </w:pPr>
      <w:r>
        <w:t>Phase</w:t>
      </w:r>
      <w:r>
        <w:rPr>
          <w:spacing w:val="-11"/>
        </w:rPr>
        <w:t xml:space="preserve"> </w:t>
      </w:r>
      <w:r>
        <w:t>1:</w:t>
      </w:r>
      <w:r>
        <w:rPr>
          <w:spacing w:val="-11"/>
        </w:rPr>
        <w:t xml:space="preserve"> </w:t>
      </w:r>
      <w:r>
        <w:t>Data</w:t>
      </w:r>
      <w:r>
        <w:rPr>
          <w:spacing w:val="-8"/>
        </w:rPr>
        <w:t xml:space="preserve"> </w:t>
      </w:r>
      <w:r>
        <w:rPr>
          <w:spacing w:val="-2"/>
        </w:rPr>
        <w:t>Acquisition</w:t>
      </w:r>
    </w:p>
    <w:p w14:paraId="740D99F7" w14:textId="77777777" w:rsidR="001C26D9" w:rsidRPr="00EE354D" w:rsidRDefault="001C26D9" w:rsidP="00EE354D">
      <w:pPr>
        <w:pStyle w:val="BodyText"/>
        <w:spacing w:before="117"/>
        <w:rPr>
          <w:b/>
          <w:sz w:val="24"/>
          <w:szCs w:val="24"/>
        </w:rPr>
      </w:pPr>
    </w:p>
    <w:p w14:paraId="48D89E41" w14:textId="77777777" w:rsidR="001C26D9" w:rsidRPr="00EE354D" w:rsidRDefault="00000000" w:rsidP="00EE354D">
      <w:pPr>
        <w:pStyle w:val="BodyText"/>
        <w:ind w:left="578"/>
        <w:rPr>
          <w:sz w:val="24"/>
          <w:szCs w:val="24"/>
        </w:rPr>
      </w:pPr>
      <w:r w:rsidRPr="00EE354D">
        <w:rPr>
          <w:sz w:val="24"/>
          <w:szCs w:val="24"/>
        </w:rPr>
        <w:t>This</w:t>
      </w:r>
      <w:r w:rsidRPr="00EE354D">
        <w:rPr>
          <w:spacing w:val="-18"/>
          <w:sz w:val="24"/>
          <w:szCs w:val="24"/>
        </w:rPr>
        <w:t xml:space="preserve"> </w:t>
      </w:r>
      <w:r w:rsidRPr="00EE354D">
        <w:rPr>
          <w:sz w:val="24"/>
          <w:szCs w:val="24"/>
        </w:rPr>
        <w:t>phase</w:t>
      </w:r>
      <w:r w:rsidRPr="00EE354D">
        <w:rPr>
          <w:spacing w:val="-17"/>
          <w:sz w:val="24"/>
          <w:szCs w:val="24"/>
        </w:rPr>
        <w:t xml:space="preserve"> </w:t>
      </w:r>
      <w:r w:rsidRPr="00EE354D">
        <w:rPr>
          <w:sz w:val="24"/>
          <w:szCs w:val="24"/>
        </w:rPr>
        <w:t>involves</w:t>
      </w:r>
      <w:r w:rsidRPr="00EE354D">
        <w:rPr>
          <w:spacing w:val="-17"/>
          <w:sz w:val="24"/>
          <w:szCs w:val="24"/>
        </w:rPr>
        <w:t xml:space="preserve"> </w:t>
      </w:r>
      <w:r w:rsidRPr="00EE354D">
        <w:rPr>
          <w:sz w:val="24"/>
          <w:szCs w:val="24"/>
        </w:rPr>
        <w:t>gathering</w:t>
      </w:r>
      <w:r w:rsidRPr="00EE354D">
        <w:rPr>
          <w:spacing w:val="-16"/>
          <w:sz w:val="24"/>
          <w:szCs w:val="24"/>
        </w:rPr>
        <w:t xml:space="preserve"> </w:t>
      </w:r>
      <w:r w:rsidRPr="00EE354D">
        <w:rPr>
          <w:sz w:val="24"/>
          <w:szCs w:val="24"/>
        </w:rPr>
        <w:t>historical</w:t>
      </w:r>
      <w:r w:rsidRPr="00EE354D">
        <w:rPr>
          <w:spacing w:val="-12"/>
          <w:sz w:val="24"/>
          <w:szCs w:val="24"/>
        </w:rPr>
        <w:t xml:space="preserve"> </w:t>
      </w:r>
      <w:r w:rsidRPr="00EE354D">
        <w:rPr>
          <w:sz w:val="24"/>
          <w:szCs w:val="24"/>
        </w:rPr>
        <w:t>and</w:t>
      </w:r>
      <w:r w:rsidRPr="00EE354D">
        <w:rPr>
          <w:spacing w:val="-17"/>
          <w:sz w:val="24"/>
          <w:szCs w:val="24"/>
        </w:rPr>
        <w:t xml:space="preserve"> </w:t>
      </w:r>
      <w:r w:rsidRPr="00EE354D">
        <w:rPr>
          <w:sz w:val="24"/>
          <w:szCs w:val="24"/>
        </w:rPr>
        <w:t>real-time</w:t>
      </w:r>
      <w:r w:rsidRPr="00EE354D">
        <w:rPr>
          <w:spacing w:val="-15"/>
          <w:sz w:val="24"/>
          <w:szCs w:val="24"/>
        </w:rPr>
        <w:t xml:space="preserve"> </w:t>
      </w:r>
      <w:r w:rsidRPr="00EE354D">
        <w:rPr>
          <w:sz w:val="24"/>
          <w:szCs w:val="24"/>
        </w:rPr>
        <w:t>data</w:t>
      </w:r>
      <w:r w:rsidRPr="00EE354D">
        <w:rPr>
          <w:spacing w:val="-17"/>
          <w:sz w:val="24"/>
          <w:szCs w:val="24"/>
        </w:rPr>
        <w:t xml:space="preserve"> </w:t>
      </w:r>
      <w:r w:rsidRPr="00EE354D">
        <w:rPr>
          <w:sz w:val="24"/>
          <w:szCs w:val="24"/>
        </w:rPr>
        <w:t>from</w:t>
      </w:r>
      <w:r w:rsidRPr="00EE354D">
        <w:rPr>
          <w:spacing w:val="-17"/>
          <w:sz w:val="24"/>
          <w:szCs w:val="24"/>
        </w:rPr>
        <w:t xml:space="preserve"> </w:t>
      </w:r>
      <w:r w:rsidRPr="00EE354D">
        <w:rPr>
          <w:sz w:val="24"/>
          <w:szCs w:val="24"/>
        </w:rPr>
        <w:t>diverse</w:t>
      </w:r>
      <w:r w:rsidRPr="00EE354D">
        <w:rPr>
          <w:spacing w:val="-14"/>
          <w:sz w:val="24"/>
          <w:szCs w:val="24"/>
        </w:rPr>
        <w:t xml:space="preserve"> </w:t>
      </w:r>
      <w:r w:rsidRPr="00EE354D">
        <w:rPr>
          <w:spacing w:val="-2"/>
          <w:sz w:val="24"/>
          <w:szCs w:val="24"/>
        </w:rPr>
        <w:t>sources:</w:t>
      </w:r>
    </w:p>
    <w:p w14:paraId="393BF177" w14:textId="77777777" w:rsidR="001C26D9" w:rsidRPr="00EE354D" w:rsidRDefault="001C26D9" w:rsidP="00EE354D">
      <w:pPr>
        <w:pStyle w:val="BodyText"/>
        <w:spacing w:before="121"/>
        <w:rPr>
          <w:sz w:val="24"/>
          <w:szCs w:val="24"/>
        </w:rPr>
      </w:pPr>
    </w:p>
    <w:p w14:paraId="4BAB3181" w14:textId="77777777" w:rsidR="001C26D9" w:rsidRPr="00EE354D" w:rsidRDefault="00000000" w:rsidP="00EE354D">
      <w:pPr>
        <w:pStyle w:val="ListParagraph"/>
        <w:numPr>
          <w:ilvl w:val="3"/>
          <w:numId w:val="12"/>
        </w:numPr>
        <w:tabs>
          <w:tab w:val="left" w:pos="1140"/>
        </w:tabs>
        <w:spacing w:before="1"/>
        <w:ind w:left="998" w:hanging="360"/>
        <w:rPr>
          <w:rFonts w:ascii="Symbol" w:hAnsi="Symbol"/>
          <w:sz w:val="18"/>
          <w:szCs w:val="20"/>
        </w:rPr>
      </w:pPr>
      <w:r w:rsidRPr="00EE354D">
        <w:rPr>
          <w:spacing w:val="-2"/>
          <w:sz w:val="24"/>
          <w:szCs w:val="20"/>
        </w:rPr>
        <w:t>Government</w:t>
      </w:r>
      <w:r w:rsidRPr="00EE354D">
        <w:rPr>
          <w:spacing w:val="-8"/>
          <w:sz w:val="24"/>
          <w:szCs w:val="20"/>
        </w:rPr>
        <w:t xml:space="preserve"> </w:t>
      </w:r>
      <w:r w:rsidRPr="00EE354D">
        <w:rPr>
          <w:spacing w:val="-2"/>
          <w:sz w:val="24"/>
          <w:szCs w:val="20"/>
        </w:rPr>
        <w:t>&amp;</w:t>
      </w:r>
      <w:r w:rsidRPr="00EE354D">
        <w:rPr>
          <w:spacing w:val="-6"/>
          <w:sz w:val="24"/>
          <w:szCs w:val="20"/>
        </w:rPr>
        <w:t xml:space="preserve"> </w:t>
      </w:r>
      <w:r w:rsidRPr="00EE354D">
        <w:rPr>
          <w:spacing w:val="-2"/>
          <w:sz w:val="24"/>
          <w:szCs w:val="20"/>
        </w:rPr>
        <w:t>Agricultural Reports</w:t>
      </w:r>
      <w:r w:rsidRPr="00EE354D">
        <w:rPr>
          <w:spacing w:val="-7"/>
          <w:sz w:val="24"/>
          <w:szCs w:val="20"/>
        </w:rPr>
        <w:t xml:space="preserve"> </w:t>
      </w:r>
      <w:r w:rsidRPr="00EE354D">
        <w:rPr>
          <w:spacing w:val="-2"/>
          <w:sz w:val="24"/>
          <w:szCs w:val="20"/>
        </w:rPr>
        <w:t>–</w:t>
      </w:r>
      <w:r w:rsidRPr="00EE354D">
        <w:rPr>
          <w:spacing w:val="-5"/>
          <w:sz w:val="24"/>
          <w:szCs w:val="20"/>
        </w:rPr>
        <w:t xml:space="preserve"> </w:t>
      </w:r>
      <w:r w:rsidRPr="00EE354D">
        <w:rPr>
          <w:spacing w:val="-2"/>
          <w:sz w:val="24"/>
          <w:szCs w:val="20"/>
        </w:rPr>
        <w:t>Crop</w:t>
      </w:r>
      <w:r w:rsidRPr="00EE354D">
        <w:rPr>
          <w:spacing w:val="-4"/>
          <w:sz w:val="24"/>
          <w:szCs w:val="20"/>
        </w:rPr>
        <w:t xml:space="preserve"> </w:t>
      </w:r>
      <w:r w:rsidRPr="00EE354D">
        <w:rPr>
          <w:spacing w:val="-2"/>
          <w:sz w:val="24"/>
          <w:szCs w:val="20"/>
        </w:rPr>
        <w:t>prices,</w:t>
      </w:r>
      <w:r w:rsidRPr="00EE354D">
        <w:rPr>
          <w:spacing w:val="-7"/>
          <w:sz w:val="24"/>
          <w:szCs w:val="20"/>
        </w:rPr>
        <w:t xml:space="preserve"> </w:t>
      </w:r>
      <w:r w:rsidRPr="00EE354D">
        <w:rPr>
          <w:spacing w:val="-2"/>
          <w:sz w:val="24"/>
          <w:szCs w:val="20"/>
        </w:rPr>
        <w:t>supply-demand</w:t>
      </w:r>
      <w:r w:rsidRPr="00EE354D">
        <w:rPr>
          <w:spacing w:val="-3"/>
          <w:sz w:val="24"/>
          <w:szCs w:val="20"/>
        </w:rPr>
        <w:t xml:space="preserve"> </w:t>
      </w:r>
      <w:r w:rsidRPr="00EE354D">
        <w:rPr>
          <w:spacing w:val="-2"/>
          <w:sz w:val="24"/>
          <w:szCs w:val="20"/>
        </w:rPr>
        <w:t>trends.</w:t>
      </w:r>
    </w:p>
    <w:p w14:paraId="01970273" w14:textId="77777777" w:rsidR="001C26D9" w:rsidRPr="00EE354D" w:rsidRDefault="00000000" w:rsidP="00EE354D">
      <w:pPr>
        <w:pStyle w:val="ListParagraph"/>
        <w:numPr>
          <w:ilvl w:val="3"/>
          <w:numId w:val="12"/>
        </w:numPr>
        <w:tabs>
          <w:tab w:val="left" w:pos="1140"/>
        </w:tabs>
        <w:spacing w:before="160"/>
        <w:ind w:left="998" w:hanging="360"/>
        <w:rPr>
          <w:rFonts w:ascii="Symbol" w:hAnsi="Symbol"/>
          <w:sz w:val="18"/>
          <w:szCs w:val="20"/>
        </w:rPr>
      </w:pPr>
      <w:r w:rsidRPr="00EE354D">
        <w:rPr>
          <w:spacing w:val="-2"/>
          <w:sz w:val="24"/>
          <w:szCs w:val="20"/>
        </w:rPr>
        <w:t>Meteorological</w:t>
      </w:r>
      <w:r w:rsidRPr="00EE354D">
        <w:rPr>
          <w:spacing w:val="-9"/>
          <w:sz w:val="24"/>
          <w:szCs w:val="20"/>
        </w:rPr>
        <w:t xml:space="preserve"> </w:t>
      </w:r>
      <w:r w:rsidRPr="00EE354D">
        <w:rPr>
          <w:spacing w:val="-2"/>
          <w:sz w:val="24"/>
          <w:szCs w:val="20"/>
        </w:rPr>
        <w:t>Data</w:t>
      </w:r>
      <w:r w:rsidRPr="00EE354D">
        <w:rPr>
          <w:spacing w:val="-12"/>
          <w:sz w:val="24"/>
          <w:szCs w:val="20"/>
        </w:rPr>
        <w:t xml:space="preserve"> </w:t>
      </w:r>
      <w:r w:rsidRPr="00EE354D">
        <w:rPr>
          <w:spacing w:val="-2"/>
          <w:sz w:val="24"/>
          <w:szCs w:val="20"/>
        </w:rPr>
        <w:t>–</w:t>
      </w:r>
      <w:r w:rsidRPr="00EE354D">
        <w:rPr>
          <w:spacing w:val="1"/>
          <w:sz w:val="24"/>
          <w:szCs w:val="20"/>
        </w:rPr>
        <w:t xml:space="preserve"> </w:t>
      </w:r>
      <w:r w:rsidRPr="00EE354D">
        <w:rPr>
          <w:spacing w:val="-2"/>
          <w:sz w:val="24"/>
          <w:szCs w:val="20"/>
        </w:rPr>
        <w:t>Temperature,</w:t>
      </w:r>
      <w:r w:rsidRPr="00EE354D">
        <w:rPr>
          <w:spacing w:val="-4"/>
          <w:sz w:val="24"/>
          <w:szCs w:val="20"/>
        </w:rPr>
        <w:t xml:space="preserve"> </w:t>
      </w:r>
      <w:r w:rsidRPr="00EE354D">
        <w:rPr>
          <w:spacing w:val="-2"/>
          <w:sz w:val="24"/>
          <w:szCs w:val="20"/>
        </w:rPr>
        <w:t>rainfall,</w:t>
      </w:r>
      <w:r w:rsidRPr="00EE354D">
        <w:rPr>
          <w:spacing w:val="-3"/>
          <w:sz w:val="24"/>
          <w:szCs w:val="20"/>
        </w:rPr>
        <w:t xml:space="preserve"> </w:t>
      </w:r>
      <w:r w:rsidRPr="00EE354D">
        <w:rPr>
          <w:spacing w:val="-2"/>
          <w:sz w:val="24"/>
          <w:szCs w:val="20"/>
        </w:rPr>
        <w:t>and climate</w:t>
      </w:r>
      <w:r w:rsidRPr="00EE354D">
        <w:rPr>
          <w:spacing w:val="-3"/>
          <w:sz w:val="24"/>
          <w:szCs w:val="20"/>
        </w:rPr>
        <w:t xml:space="preserve"> </w:t>
      </w:r>
      <w:r w:rsidRPr="00EE354D">
        <w:rPr>
          <w:spacing w:val="-2"/>
          <w:sz w:val="24"/>
          <w:szCs w:val="20"/>
        </w:rPr>
        <w:t>patterns.</w:t>
      </w:r>
    </w:p>
    <w:p w14:paraId="1945AE6D" w14:textId="77777777" w:rsidR="001C26D9" w:rsidRPr="00EE354D" w:rsidRDefault="00000000" w:rsidP="00EE354D">
      <w:pPr>
        <w:pStyle w:val="ListParagraph"/>
        <w:numPr>
          <w:ilvl w:val="3"/>
          <w:numId w:val="12"/>
        </w:numPr>
        <w:tabs>
          <w:tab w:val="left" w:pos="1140"/>
        </w:tabs>
        <w:spacing w:before="166"/>
        <w:ind w:left="998" w:hanging="360"/>
        <w:rPr>
          <w:rFonts w:ascii="Symbol" w:hAnsi="Symbol"/>
          <w:sz w:val="18"/>
          <w:szCs w:val="20"/>
        </w:rPr>
      </w:pPr>
      <w:r w:rsidRPr="00EE354D">
        <w:rPr>
          <w:sz w:val="24"/>
          <w:szCs w:val="20"/>
        </w:rPr>
        <w:t>Market</w:t>
      </w:r>
      <w:r w:rsidRPr="00EE354D">
        <w:rPr>
          <w:spacing w:val="-18"/>
          <w:sz w:val="24"/>
          <w:szCs w:val="20"/>
        </w:rPr>
        <w:t xml:space="preserve"> </w:t>
      </w:r>
      <w:r w:rsidRPr="00EE354D">
        <w:rPr>
          <w:sz w:val="24"/>
          <w:szCs w:val="20"/>
        </w:rPr>
        <w:t>&amp;</w:t>
      </w:r>
      <w:r w:rsidRPr="00EE354D">
        <w:rPr>
          <w:spacing w:val="-17"/>
          <w:sz w:val="24"/>
          <w:szCs w:val="20"/>
        </w:rPr>
        <w:t xml:space="preserve"> </w:t>
      </w:r>
      <w:r w:rsidRPr="00EE354D">
        <w:rPr>
          <w:sz w:val="24"/>
          <w:szCs w:val="20"/>
        </w:rPr>
        <w:t>Economic</w:t>
      </w:r>
      <w:r w:rsidRPr="00EE354D">
        <w:rPr>
          <w:spacing w:val="-18"/>
          <w:sz w:val="24"/>
          <w:szCs w:val="20"/>
        </w:rPr>
        <w:t xml:space="preserve"> </w:t>
      </w:r>
      <w:r w:rsidRPr="00EE354D">
        <w:rPr>
          <w:sz w:val="24"/>
          <w:szCs w:val="20"/>
        </w:rPr>
        <w:t>Indicators</w:t>
      </w:r>
      <w:r w:rsidRPr="00EE354D">
        <w:rPr>
          <w:spacing w:val="-17"/>
          <w:sz w:val="24"/>
          <w:szCs w:val="20"/>
        </w:rPr>
        <w:t xml:space="preserve"> </w:t>
      </w:r>
      <w:r w:rsidRPr="00EE354D">
        <w:rPr>
          <w:sz w:val="24"/>
          <w:szCs w:val="20"/>
        </w:rPr>
        <w:t>–</w:t>
      </w:r>
      <w:r w:rsidRPr="00EE354D">
        <w:rPr>
          <w:spacing w:val="-17"/>
          <w:sz w:val="24"/>
          <w:szCs w:val="20"/>
        </w:rPr>
        <w:t xml:space="preserve"> </w:t>
      </w:r>
      <w:r w:rsidRPr="00EE354D">
        <w:rPr>
          <w:sz w:val="24"/>
          <w:szCs w:val="20"/>
        </w:rPr>
        <w:t>Trading</w:t>
      </w:r>
      <w:r w:rsidRPr="00EE354D">
        <w:rPr>
          <w:spacing w:val="-18"/>
          <w:sz w:val="24"/>
          <w:szCs w:val="20"/>
        </w:rPr>
        <w:t xml:space="preserve"> </w:t>
      </w:r>
      <w:r w:rsidRPr="00EE354D">
        <w:rPr>
          <w:sz w:val="24"/>
          <w:szCs w:val="20"/>
        </w:rPr>
        <w:t>platforms,</w:t>
      </w:r>
      <w:r w:rsidRPr="00EE354D">
        <w:rPr>
          <w:spacing w:val="-17"/>
          <w:sz w:val="24"/>
          <w:szCs w:val="20"/>
        </w:rPr>
        <w:t xml:space="preserve"> </w:t>
      </w:r>
      <w:r w:rsidRPr="00EE354D">
        <w:rPr>
          <w:sz w:val="24"/>
          <w:szCs w:val="20"/>
        </w:rPr>
        <w:t>inflation,</w:t>
      </w:r>
      <w:r w:rsidRPr="00EE354D">
        <w:rPr>
          <w:spacing w:val="-15"/>
          <w:sz w:val="24"/>
          <w:szCs w:val="20"/>
        </w:rPr>
        <w:t xml:space="preserve"> </w:t>
      </w:r>
      <w:r w:rsidRPr="00EE354D">
        <w:rPr>
          <w:sz w:val="24"/>
          <w:szCs w:val="20"/>
        </w:rPr>
        <w:t>and</w:t>
      </w:r>
      <w:r w:rsidRPr="00EE354D">
        <w:rPr>
          <w:spacing w:val="-17"/>
          <w:sz w:val="24"/>
          <w:szCs w:val="20"/>
        </w:rPr>
        <w:t xml:space="preserve"> </w:t>
      </w:r>
      <w:r w:rsidRPr="00EE354D">
        <w:rPr>
          <w:sz w:val="24"/>
          <w:szCs w:val="20"/>
        </w:rPr>
        <w:t>foreign</w:t>
      </w:r>
      <w:r w:rsidRPr="00EE354D">
        <w:rPr>
          <w:spacing w:val="-12"/>
          <w:sz w:val="24"/>
          <w:szCs w:val="20"/>
        </w:rPr>
        <w:t xml:space="preserve"> </w:t>
      </w:r>
      <w:r w:rsidRPr="00EE354D">
        <w:rPr>
          <w:sz w:val="24"/>
          <w:szCs w:val="20"/>
        </w:rPr>
        <w:t>exchange</w:t>
      </w:r>
      <w:r w:rsidRPr="00EE354D">
        <w:rPr>
          <w:spacing w:val="-14"/>
          <w:sz w:val="24"/>
          <w:szCs w:val="20"/>
        </w:rPr>
        <w:t xml:space="preserve"> </w:t>
      </w:r>
      <w:r w:rsidRPr="00EE354D">
        <w:rPr>
          <w:spacing w:val="-2"/>
          <w:sz w:val="24"/>
          <w:szCs w:val="20"/>
        </w:rPr>
        <w:t>rates.</w:t>
      </w:r>
    </w:p>
    <w:p w14:paraId="21414B5D" w14:textId="77777777" w:rsidR="001C26D9" w:rsidRPr="00EE354D" w:rsidRDefault="00000000" w:rsidP="00EE354D">
      <w:pPr>
        <w:pStyle w:val="ListParagraph"/>
        <w:numPr>
          <w:ilvl w:val="3"/>
          <w:numId w:val="12"/>
        </w:numPr>
        <w:tabs>
          <w:tab w:val="left" w:pos="1140"/>
        </w:tabs>
        <w:spacing w:before="158"/>
        <w:ind w:left="998" w:hanging="360"/>
        <w:rPr>
          <w:rFonts w:ascii="Symbol" w:hAnsi="Symbol"/>
          <w:sz w:val="18"/>
          <w:szCs w:val="20"/>
        </w:rPr>
      </w:pPr>
      <w:r w:rsidRPr="00EE354D">
        <w:rPr>
          <w:sz w:val="24"/>
          <w:szCs w:val="20"/>
        </w:rPr>
        <w:t>Data</w:t>
      </w:r>
      <w:r w:rsidRPr="00EE354D">
        <w:rPr>
          <w:spacing w:val="-18"/>
          <w:sz w:val="24"/>
          <w:szCs w:val="20"/>
        </w:rPr>
        <w:t xml:space="preserve"> </w:t>
      </w:r>
      <w:r w:rsidRPr="00EE354D">
        <w:rPr>
          <w:sz w:val="24"/>
          <w:szCs w:val="20"/>
        </w:rPr>
        <w:t>Collection</w:t>
      </w:r>
      <w:r w:rsidRPr="00EE354D">
        <w:rPr>
          <w:spacing w:val="-14"/>
          <w:sz w:val="24"/>
          <w:szCs w:val="20"/>
        </w:rPr>
        <w:t xml:space="preserve"> </w:t>
      </w:r>
      <w:r w:rsidRPr="00EE354D">
        <w:rPr>
          <w:sz w:val="24"/>
          <w:szCs w:val="20"/>
        </w:rPr>
        <w:t>Methods</w:t>
      </w:r>
      <w:r w:rsidRPr="00EE354D">
        <w:rPr>
          <w:spacing w:val="-11"/>
          <w:sz w:val="24"/>
          <w:szCs w:val="20"/>
        </w:rPr>
        <w:t xml:space="preserve"> </w:t>
      </w:r>
      <w:r w:rsidRPr="00EE354D">
        <w:rPr>
          <w:sz w:val="24"/>
          <w:szCs w:val="20"/>
        </w:rPr>
        <w:t>–</w:t>
      </w:r>
      <w:r w:rsidRPr="00EE354D">
        <w:rPr>
          <w:spacing w:val="-18"/>
          <w:sz w:val="24"/>
          <w:szCs w:val="20"/>
        </w:rPr>
        <w:t xml:space="preserve"> </w:t>
      </w:r>
      <w:r w:rsidRPr="00EE354D">
        <w:rPr>
          <w:sz w:val="24"/>
          <w:szCs w:val="20"/>
        </w:rPr>
        <w:t>APIs,</w:t>
      </w:r>
      <w:r w:rsidRPr="00EE354D">
        <w:rPr>
          <w:spacing w:val="-17"/>
          <w:sz w:val="24"/>
          <w:szCs w:val="20"/>
        </w:rPr>
        <w:t xml:space="preserve"> </w:t>
      </w:r>
      <w:r w:rsidRPr="00EE354D">
        <w:rPr>
          <w:sz w:val="24"/>
          <w:szCs w:val="20"/>
        </w:rPr>
        <w:t>web</w:t>
      </w:r>
      <w:r w:rsidRPr="00EE354D">
        <w:rPr>
          <w:spacing w:val="-14"/>
          <w:sz w:val="24"/>
          <w:szCs w:val="20"/>
        </w:rPr>
        <w:t xml:space="preserve"> </w:t>
      </w:r>
      <w:r w:rsidRPr="00EE354D">
        <w:rPr>
          <w:sz w:val="24"/>
          <w:szCs w:val="20"/>
        </w:rPr>
        <w:t>scraping,</w:t>
      </w:r>
      <w:r w:rsidRPr="00EE354D">
        <w:rPr>
          <w:spacing w:val="-13"/>
          <w:sz w:val="24"/>
          <w:szCs w:val="20"/>
        </w:rPr>
        <w:t xml:space="preserve"> </w:t>
      </w:r>
      <w:r w:rsidRPr="00EE354D">
        <w:rPr>
          <w:sz w:val="24"/>
          <w:szCs w:val="20"/>
        </w:rPr>
        <w:t>and</w:t>
      </w:r>
      <w:r w:rsidRPr="00EE354D">
        <w:rPr>
          <w:spacing w:val="-14"/>
          <w:sz w:val="24"/>
          <w:szCs w:val="20"/>
        </w:rPr>
        <w:t xml:space="preserve"> </w:t>
      </w:r>
      <w:r w:rsidRPr="00EE354D">
        <w:rPr>
          <w:sz w:val="24"/>
          <w:szCs w:val="20"/>
        </w:rPr>
        <w:t>manual</w:t>
      </w:r>
      <w:r w:rsidRPr="00EE354D">
        <w:rPr>
          <w:spacing w:val="-14"/>
          <w:sz w:val="24"/>
          <w:szCs w:val="20"/>
        </w:rPr>
        <w:t xml:space="preserve"> </w:t>
      </w:r>
      <w:r w:rsidRPr="00EE354D">
        <w:rPr>
          <w:sz w:val="24"/>
          <w:szCs w:val="20"/>
        </w:rPr>
        <w:t>uploads</w:t>
      </w:r>
      <w:r w:rsidRPr="00EE354D">
        <w:rPr>
          <w:spacing w:val="-11"/>
          <w:sz w:val="24"/>
          <w:szCs w:val="20"/>
        </w:rPr>
        <w:t xml:space="preserve"> </w:t>
      </w:r>
      <w:r w:rsidRPr="00EE354D">
        <w:rPr>
          <w:sz w:val="24"/>
          <w:szCs w:val="20"/>
        </w:rPr>
        <w:t>from</w:t>
      </w:r>
      <w:r w:rsidRPr="00EE354D">
        <w:rPr>
          <w:spacing w:val="-17"/>
          <w:sz w:val="24"/>
          <w:szCs w:val="20"/>
        </w:rPr>
        <w:t xml:space="preserve"> </w:t>
      </w:r>
      <w:r w:rsidRPr="00EE354D">
        <w:rPr>
          <w:spacing w:val="-2"/>
          <w:sz w:val="24"/>
          <w:szCs w:val="20"/>
        </w:rPr>
        <w:t>users.</w:t>
      </w:r>
    </w:p>
    <w:p w14:paraId="60F503DD" w14:textId="77777777" w:rsidR="001C26D9" w:rsidRDefault="001C26D9">
      <w:pPr>
        <w:pStyle w:val="BodyText"/>
        <w:spacing w:before="119"/>
      </w:pPr>
    </w:p>
    <w:p w14:paraId="14A84796" w14:textId="77777777" w:rsidR="00EE354D" w:rsidRDefault="00EE354D">
      <w:pPr>
        <w:pStyle w:val="BodyText"/>
        <w:spacing w:before="119"/>
      </w:pPr>
    </w:p>
    <w:p w14:paraId="1C5A7D78" w14:textId="77777777" w:rsidR="00EE354D" w:rsidRDefault="00EE354D">
      <w:pPr>
        <w:pStyle w:val="BodyText"/>
        <w:spacing w:before="119"/>
      </w:pPr>
    </w:p>
    <w:p w14:paraId="57C6593C" w14:textId="77777777" w:rsidR="00EE354D" w:rsidRDefault="00EE354D">
      <w:pPr>
        <w:pStyle w:val="BodyText"/>
        <w:spacing w:before="119"/>
      </w:pPr>
    </w:p>
    <w:p w14:paraId="4E2A5876" w14:textId="77777777" w:rsidR="00EE354D" w:rsidRDefault="00EE354D">
      <w:pPr>
        <w:pStyle w:val="BodyText"/>
        <w:spacing w:before="119"/>
      </w:pPr>
    </w:p>
    <w:p w14:paraId="49D9D814" w14:textId="77777777" w:rsidR="00EE354D" w:rsidRDefault="00EE354D">
      <w:pPr>
        <w:pStyle w:val="BodyText"/>
        <w:spacing w:before="119"/>
      </w:pPr>
    </w:p>
    <w:p w14:paraId="32A22C03" w14:textId="77777777" w:rsidR="001C26D9" w:rsidRDefault="00000000">
      <w:pPr>
        <w:pStyle w:val="Heading4"/>
        <w:ind w:left="720"/>
        <w:rPr>
          <w:spacing w:val="-2"/>
        </w:rPr>
      </w:pPr>
      <w:r>
        <w:lastRenderedPageBreak/>
        <w:t>Phase</w:t>
      </w:r>
      <w:r>
        <w:rPr>
          <w:spacing w:val="-20"/>
        </w:rPr>
        <w:t xml:space="preserve"> </w:t>
      </w:r>
      <w:r>
        <w:t>2:</w:t>
      </w:r>
      <w:r>
        <w:rPr>
          <w:spacing w:val="-17"/>
        </w:rPr>
        <w:t xml:space="preserve"> </w:t>
      </w:r>
      <w:r>
        <w:t>Data</w:t>
      </w:r>
      <w:r>
        <w:rPr>
          <w:spacing w:val="-16"/>
        </w:rPr>
        <w:t xml:space="preserve"> </w:t>
      </w:r>
      <w:r>
        <w:t>Preprocessing</w:t>
      </w:r>
      <w:r>
        <w:rPr>
          <w:spacing w:val="-9"/>
        </w:rPr>
        <w:t xml:space="preserve"> </w:t>
      </w:r>
      <w:r>
        <w:t>&amp;</w:t>
      </w:r>
      <w:r>
        <w:rPr>
          <w:spacing w:val="-14"/>
        </w:rPr>
        <w:t xml:space="preserve"> </w:t>
      </w:r>
      <w:r>
        <w:t>Feature</w:t>
      </w:r>
      <w:r>
        <w:rPr>
          <w:spacing w:val="-15"/>
        </w:rPr>
        <w:t xml:space="preserve"> </w:t>
      </w:r>
      <w:r>
        <w:rPr>
          <w:spacing w:val="-2"/>
        </w:rPr>
        <w:t>Engineering</w:t>
      </w:r>
    </w:p>
    <w:p w14:paraId="42298EE1" w14:textId="77777777" w:rsidR="00EE354D" w:rsidRDefault="00EE354D">
      <w:pPr>
        <w:pStyle w:val="Heading4"/>
        <w:ind w:left="720"/>
      </w:pPr>
    </w:p>
    <w:p w14:paraId="3426F1C9" w14:textId="77777777" w:rsidR="001C26D9" w:rsidRPr="00EE354D" w:rsidRDefault="00000000">
      <w:pPr>
        <w:pStyle w:val="BodyText"/>
        <w:spacing w:before="67"/>
        <w:ind w:left="720"/>
        <w:rPr>
          <w:sz w:val="24"/>
          <w:szCs w:val="24"/>
        </w:rPr>
      </w:pPr>
      <w:r w:rsidRPr="00EE354D">
        <w:rPr>
          <w:spacing w:val="-2"/>
          <w:sz w:val="24"/>
          <w:szCs w:val="24"/>
        </w:rPr>
        <w:t>Collected</w:t>
      </w:r>
      <w:r w:rsidRPr="00EE354D">
        <w:rPr>
          <w:spacing w:val="-9"/>
          <w:sz w:val="24"/>
          <w:szCs w:val="24"/>
        </w:rPr>
        <w:t xml:space="preserve"> </w:t>
      </w:r>
      <w:r w:rsidRPr="00EE354D">
        <w:rPr>
          <w:spacing w:val="-2"/>
          <w:sz w:val="24"/>
          <w:szCs w:val="24"/>
        </w:rPr>
        <w:t>data</w:t>
      </w:r>
      <w:r w:rsidRPr="00EE354D">
        <w:rPr>
          <w:spacing w:val="-6"/>
          <w:sz w:val="24"/>
          <w:szCs w:val="24"/>
        </w:rPr>
        <w:t xml:space="preserve"> </w:t>
      </w:r>
      <w:r w:rsidRPr="00EE354D">
        <w:rPr>
          <w:spacing w:val="-2"/>
          <w:sz w:val="24"/>
          <w:szCs w:val="24"/>
        </w:rPr>
        <w:t>undergoes</w:t>
      </w:r>
      <w:r w:rsidRPr="00EE354D">
        <w:rPr>
          <w:spacing w:val="-6"/>
          <w:sz w:val="24"/>
          <w:szCs w:val="24"/>
        </w:rPr>
        <w:t xml:space="preserve"> </w:t>
      </w:r>
      <w:r w:rsidRPr="00EE354D">
        <w:rPr>
          <w:spacing w:val="-2"/>
          <w:sz w:val="24"/>
          <w:szCs w:val="24"/>
        </w:rPr>
        <w:t>cleaning,</w:t>
      </w:r>
      <w:r w:rsidRPr="00EE354D">
        <w:rPr>
          <w:spacing w:val="-3"/>
          <w:sz w:val="24"/>
          <w:szCs w:val="24"/>
        </w:rPr>
        <w:t xml:space="preserve"> </w:t>
      </w:r>
      <w:r w:rsidRPr="00EE354D">
        <w:rPr>
          <w:spacing w:val="-2"/>
          <w:sz w:val="24"/>
          <w:szCs w:val="24"/>
        </w:rPr>
        <w:t>transformation,</w:t>
      </w:r>
      <w:r w:rsidRPr="00EE354D">
        <w:rPr>
          <w:sz w:val="24"/>
          <w:szCs w:val="24"/>
        </w:rPr>
        <w:t xml:space="preserve"> </w:t>
      </w:r>
      <w:r w:rsidRPr="00EE354D">
        <w:rPr>
          <w:spacing w:val="-2"/>
          <w:sz w:val="24"/>
          <w:szCs w:val="24"/>
        </w:rPr>
        <w:t>and</w:t>
      </w:r>
      <w:r w:rsidRPr="00EE354D">
        <w:rPr>
          <w:spacing w:val="-6"/>
          <w:sz w:val="24"/>
          <w:szCs w:val="24"/>
        </w:rPr>
        <w:t xml:space="preserve"> </w:t>
      </w:r>
      <w:r w:rsidRPr="00EE354D">
        <w:rPr>
          <w:spacing w:val="-2"/>
          <w:sz w:val="24"/>
          <w:szCs w:val="24"/>
        </w:rPr>
        <w:t>structuring to</w:t>
      </w:r>
      <w:r w:rsidRPr="00EE354D">
        <w:rPr>
          <w:spacing w:val="-3"/>
          <w:sz w:val="24"/>
          <w:szCs w:val="24"/>
        </w:rPr>
        <w:t xml:space="preserve"> </w:t>
      </w:r>
      <w:r w:rsidRPr="00EE354D">
        <w:rPr>
          <w:spacing w:val="-2"/>
          <w:sz w:val="24"/>
          <w:szCs w:val="24"/>
        </w:rPr>
        <w:t>enhance</w:t>
      </w:r>
      <w:r w:rsidRPr="00EE354D">
        <w:rPr>
          <w:spacing w:val="-3"/>
          <w:sz w:val="24"/>
          <w:szCs w:val="24"/>
        </w:rPr>
        <w:t xml:space="preserve"> </w:t>
      </w:r>
      <w:r w:rsidRPr="00EE354D">
        <w:rPr>
          <w:spacing w:val="-2"/>
          <w:sz w:val="24"/>
          <w:szCs w:val="24"/>
        </w:rPr>
        <w:t>quality:</w:t>
      </w:r>
    </w:p>
    <w:p w14:paraId="55168256" w14:textId="77777777" w:rsidR="001C26D9" w:rsidRPr="00EE354D" w:rsidRDefault="001C26D9">
      <w:pPr>
        <w:pStyle w:val="BodyText"/>
        <w:spacing w:before="120"/>
        <w:rPr>
          <w:sz w:val="24"/>
          <w:szCs w:val="24"/>
        </w:rPr>
      </w:pPr>
    </w:p>
    <w:p w14:paraId="5B9300AC" w14:textId="77777777" w:rsidR="001C26D9" w:rsidRPr="00EE354D" w:rsidRDefault="00000000">
      <w:pPr>
        <w:pStyle w:val="ListParagraph"/>
        <w:numPr>
          <w:ilvl w:val="3"/>
          <w:numId w:val="12"/>
        </w:numPr>
        <w:tabs>
          <w:tab w:val="left" w:pos="1140"/>
        </w:tabs>
        <w:ind w:left="1140" w:hanging="360"/>
        <w:rPr>
          <w:rFonts w:ascii="Symbol" w:hAnsi="Symbol"/>
          <w:sz w:val="18"/>
          <w:szCs w:val="20"/>
        </w:rPr>
      </w:pPr>
      <w:r w:rsidRPr="00EE354D">
        <w:rPr>
          <w:spacing w:val="-2"/>
          <w:sz w:val="24"/>
          <w:szCs w:val="20"/>
        </w:rPr>
        <w:t>Data</w:t>
      </w:r>
      <w:r w:rsidRPr="00EE354D">
        <w:rPr>
          <w:spacing w:val="-15"/>
          <w:sz w:val="24"/>
          <w:szCs w:val="20"/>
        </w:rPr>
        <w:t xml:space="preserve"> </w:t>
      </w:r>
      <w:r w:rsidRPr="00EE354D">
        <w:rPr>
          <w:spacing w:val="-2"/>
          <w:sz w:val="24"/>
          <w:szCs w:val="20"/>
        </w:rPr>
        <w:t>Cleaning</w:t>
      </w:r>
      <w:r w:rsidRPr="00EE354D">
        <w:rPr>
          <w:spacing w:val="-3"/>
          <w:sz w:val="24"/>
          <w:szCs w:val="20"/>
        </w:rPr>
        <w:t xml:space="preserve"> </w:t>
      </w:r>
      <w:r w:rsidRPr="00EE354D">
        <w:rPr>
          <w:spacing w:val="-2"/>
          <w:sz w:val="24"/>
          <w:szCs w:val="20"/>
        </w:rPr>
        <w:t>–</w:t>
      </w:r>
      <w:r w:rsidRPr="00EE354D">
        <w:rPr>
          <w:spacing w:val="-5"/>
          <w:sz w:val="24"/>
          <w:szCs w:val="20"/>
        </w:rPr>
        <w:t xml:space="preserve"> </w:t>
      </w:r>
      <w:r w:rsidRPr="00EE354D">
        <w:rPr>
          <w:spacing w:val="-2"/>
          <w:sz w:val="24"/>
          <w:szCs w:val="20"/>
        </w:rPr>
        <w:t>Handling</w:t>
      </w:r>
      <w:r w:rsidRPr="00EE354D">
        <w:rPr>
          <w:spacing w:val="-6"/>
          <w:sz w:val="24"/>
          <w:szCs w:val="20"/>
        </w:rPr>
        <w:t xml:space="preserve"> </w:t>
      </w:r>
      <w:r w:rsidRPr="00EE354D">
        <w:rPr>
          <w:spacing w:val="-2"/>
          <w:sz w:val="24"/>
          <w:szCs w:val="20"/>
        </w:rPr>
        <w:t>missing</w:t>
      </w:r>
      <w:r w:rsidRPr="00EE354D">
        <w:rPr>
          <w:spacing w:val="-7"/>
          <w:sz w:val="24"/>
          <w:szCs w:val="20"/>
        </w:rPr>
        <w:t xml:space="preserve"> </w:t>
      </w:r>
      <w:r w:rsidRPr="00EE354D">
        <w:rPr>
          <w:spacing w:val="-2"/>
          <w:sz w:val="24"/>
          <w:szCs w:val="20"/>
        </w:rPr>
        <w:t>values,</w:t>
      </w:r>
      <w:r w:rsidRPr="00EE354D">
        <w:rPr>
          <w:spacing w:val="-8"/>
          <w:sz w:val="24"/>
          <w:szCs w:val="20"/>
        </w:rPr>
        <w:t xml:space="preserve"> </w:t>
      </w:r>
      <w:r w:rsidRPr="00EE354D">
        <w:rPr>
          <w:spacing w:val="-2"/>
          <w:sz w:val="24"/>
          <w:szCs w:val="20"/>
        </w:rPr>
        <w:t>removing</w:t>
      </w:r>
      <w:r w:rsidRPr="00EE354D">
        <w:rPr>
          <w:spacing w:val="-3"/>
          <w:sz w:val="24"/>
          <w:szCs w:val="20"/>
        </w:rPr>
        <w:t xml:space="preserve"> </w:t>
      </w:r>
      <w:r w:rsidRPr="00EE354D">
        <w:rPr>
          <w:spacing w:val="-2"/>
          <w:sz w:val="24"/>
          <w:szCs w:val="20"/>
        </w:rPr>
        <w:t>outliers, and</w:t>
      </w:r>
      <w:r w:rsidRPr="00EE354D">
        <w:rPr>
          <w:spacing w:val="-7"/>
          <w:sz w:val="24"/>
          <w:szCs w:val="20"/>
        </w:rPr>
        <w:t xml:space="preserve"> </w:t>
      </w:r>
      <w:r w:rsidRPr="00EE354D">
        <w:rPr>
          <w:spacing w:val="-2"/>
          <w:sz w:val="24"/>
          <w:szCs w:val="20"/>
        </w:rPr>
        <w:t>standardizing units.</w:t>
      </w:r>
    </w:p>
    <w:p w14:paraId="318DA1C0" w14:textId="77777777" w:rsidR="001C26D9" w:rsidRPr="00EE354D" w:rsidRDefault="00000000">
      <w:pPr>
        <w:pStyle w:val="ListParagraph"/>
        <w:numPr>
          <w:ilvl w:val="3"/>
          <w:numId w:val="12"/>
        </w:numPr>
        <w:tabs>
          <w:tab w:val="left" w:pos="1140"/>
        </w:tabs>
        <w:spacing w:before="163" w:line="360" w:lineRule="auto"/>
        <w:ind w:left="1140" w:right="615" w:hanging="361"/>
        <w:rPr>
          <w:rFonts w:ascii="Symbol" w:hAnsi="Symbol"/>
          <w:sz w:val="18"/>
          <w:szCs w:val="20"/>
        </w:rPr>
      </w:pPr>
      <w:r w:rsidRPr="00EE354D">
        <w:rPr>
          <w:sz w:val="24"/>
          <w:szCs w:val="20"/>
        </w:rPr>
        <w:t>Feature</w:t>
      </w:r>
      <w:r w:rsidRPr="00EE354D">
        <w:rPr>
          <w:spacing w:val="-12"/>
          <w:sz w:val="24"/>
          <w:szCs w:val="20"/>
        </w:rPr>
        <w:t xml:space="preserve"> </w:t>
      </w:r>
      <w:r w:rsidRPr="00EE354D">
        <w:rPr>
          <w:sz w:val="24"/>
          <w:szCs w:val="20"/>
        </w:rPr>
        <w:t>Engineering</w:t>
      </w:r>
      <w:r w:rsidRPr="00EE354D">
        <w:rPr>
          <w:spacing w:val="-13"/>
          <w:sz w:val="24"/>
          <w:szCs w:val="20"/>
        </w:rPr>
        <w:t xml:space="preserve"> </w:t>
      </w:r>
      <w:r w:rsidRPr="00EE354D">
        <w:rPr>
          <w:sz w:val="24"/>
          <w:szCs w:val="20"/>
        </w:rPr>
        <w:t>–</w:t>
      </w:r>
      <w:r w:rsidRPr="00EE354D">
        <w:rPr>
          <w:spacing w:val="-7"/>
          <w:sz w:val="24"/>
          <w:szCs w:val="20"/>
        </w:rPr>
        <w:t xml:space="preserve"> </w:t>
      </w:r>
      <w:r w:rsidRPr="00EE354D">
        <w:rPr>
          <w:sz w:val="24"/>
          <w:szCs w:val="20"/>
        </w:rPr>
        <w:t>Creating</w:t>
      </w:r>
      <w:r w:rsidRPr="00EE354D">
        <w:rPr>
          <w:spacing w:val="-12"/>
          <w:sz w:val="24"/>
          <w:szCs w:val="20"/>
        </w:rPr>
        <w:t xml:space="preserve"> </w:t>
      </w:r>
      <w:r w:rsidRPr="00EE354D">
        <w:rPr>
          <w:sz w:val="24"/>
          <w:szCs w:val="20"/>
        </w:rPr>
        <w:t>time-series</w:t>
      </w:r>
      <w:r w:rsidRPr="00EE354D">
        <w:rPr>
          <w:spacing w:val="-12"/>
          <w:sz w:val="24"/>
          <w:szCs w:val="20"/>
        </w:rPr>
        <w:t xml:space="preserve"> </w:t>
      </w:r>
      <w:r w:rsidRPr="00EE354D">
        <w:rPr>
          <w:sz w:val="24"/>
          <w:szCs w:val="20"/>
        </w:rPr>
        <w:t>trends,</w:t>
      </w:r>
      <w:r w:rsidRPr="00EE354D">
        <w:rPr>
          <w:spacing w:val="-8"/>
          <w:sz w:val="24"/>
          <w:szCs w:val="20"/>
        </w:rPr>
        <w:t xml:space="preserve"> </w:t>
      </w:r>
      <w:r w:rsidRPr="00EE354D">
        <w:rPr>
          <w:sz w:val="24"/>
          <w:szCs w:val="20"/>
        </w:rPr>
        <w:t>climate</w:t>
      </w:r>
      <w:r w:rsidRPr="00EE354D">
        <w:rPr>
          <w:spacing w:val="-12"/>
          <w:sz w:val="24"/>
          <w:szCs w:val="20"/>
        </w:rPr>
        <w:t xml:space="preserve"> </w:t>
      </w:r>
      <w:r w:rsidRPr="00EE354D">
        <w:rPr>
          <w:sz w:val="24"/>
          <w:szCs w:val="20"/>
        </w:rPr>
        <w:t>indices,</w:t>
      </w:r>
      <w:r w:rsidRPr="00EE354D">
        <w:rPr>
          <w:spacing w:val="-12"/>
          <w:sz w:val="24"/>
          <w:szCs w:val="20"/>
        </w:rPr>
        <w:t xml:space="preserve"> </w:t>
      </w:r>
      <w:r w:rsidRPr="00EE354D">
        <w:rPr>
          <w:sz w:val="24"/>
          <w:szCs w:val="20"/>
        </w:rPr>
        <w:t>and</w:t>
      </w:r>
      <w:r w:rsidRPr="00EE354D">
        <w:rPr>
          <w:spacing w:val="-9"/>
          <w:sz w:val="24"/>
          <w:szCs w:val="20"/>
        </w:rPr>
        <w:t xml:space="preserve"> </w:t>
      </w:r>
      <w:r w:rsidRPr="00EE354D">
        <w:rPr>
          <w:sz w:val="24"/>
          <w:szCs w:val="20"/>
        </w:rPr>
        <w:t>market</w:t>
      </w:r>
      <w:r w:rsidRPr="00EE354D">
        <w:rPr>
          <w:spacing w:val="-9"/>
          <w:sz w:val="24"/>
          <w:szCs w:val="20"/>
        </w:rPr>
        <w:t xml:space="preserve"> </w:t>
      </w:r>
      <w:r w:rsidRPr="00EE354D">
        <w:rPr>
          <w:sz w:val="24"/>
          <w:szCs w:val="20"/>
        </w:rPr>
        <w:t xml:space="preserve">sentiment </w:t>
      </w:r>
      <w:r w:rsidRPr="00EE354D">
        <w:rPr>
          <w:spacing w:val="-2"/>
          <w:sz w:val="24"/>
          <w:szCs w:val="20"/>
        </w:rPr>
        <w:t>indicators.</w:t>
      </w:r>
    </w:p>
    <w:p w14:paraId="2182FF5F" w14:textId="77777777" w:rsidR="001C26D9" w:rsidRPr="00EE354D" w:rsidRDefault="00000000">
      <w:pPr>
        <w:pStyle w:val="ListParagraph"/>
        <w:numPr>
          <w:ilvl w:val="3"/>
          <w:numId w:val="12"/>
        </w:numPr>
        <w:tabs>
          <w:tab w:val="left" w:pos="1140"/>
        </w:tabs>
        <w:spacing w:before="1" w:line="357" w:lineRule="auto"/>
        <w:ind w:left="1140" w:right="543" w:hanging="361"/>
        <w:rPr>
          <w:rFonts w:ascii="Symbol" w:hAnsi="Symbol"/>
          <w:sz w:val="18"/>
          <w:szCs w:val="20"/>
        </w:rPr>
      </w:pPr>
      <w:r w:rsidRPr="00EE354D">
        <w:rPr>
          <w:sz w:val="24"/>
          <w:szCs w:val="20"/>
        </w:rPr>
        <w:t>Normalization</w:t>
      </w:r>
      <w:r w:rsidRPr="00EE354D">
        <w:rPr>
          <w:spacing w:val="-9"/>
          <w:sz w:val="24"/>
          <w:szCs w:val="20"/>
        </w:rPr>
        <w:t xml:space="preserve"> </w:t>
      </w:r>
      <w:r w:rsidRPr="00EE354D">
        <w:rPr>
          <w:sz w:val="24"/>
          <w:szCs w:val="20"/>
        </w:rPr>
        <w:t>&amp;</w:t>
      </w:r>
      <w:r w:rsidRPr="00EE354D">
        <w:rPr>
          <w:spacing w:val="-14"/>
          <w:sz w:val="24"/>
          <w:szCs w:val="20"/>
        </w:rPr>
        <w:t xml:space="preserve"> </w:t>
      </w:r>
      <w:r w:rsidRPr="00EE354D">
        <w:rPr>
          <w:sz w:val="24"/>
          <w:szCs w:val="20"/>
        </w:rPr>
        <w:t>Encoding</w:t>
      </w:r>
      <w:r w:rsidRPr="00EE354D">
        <w:rPr>
          <w:spacing w:val="-8"/>
          <w:sz w:val="24"/>
          <w:szCs w:val="20"/>
        </w:rPr>
        <w:t xml:space="preserve"> </w:t>
      </w:r>
      <w:r w:rsidRPr="00EE354D">
        <w:rPr>
          <w:sz w:val="24"/>
          <w:szCs w:val="20"/>
        </w:rPr>
        <w:t>–</w:t>
      </w:r>
      <w:r w:rsidRPr="00EE354D">
        <w:rPr>
          <w:spacing w:val="-7"/>
          <w:sz w:val="24"/>
          <w:szCs w:val="20"/>
        </w:rPr>
        <w:t xml:space="preserve"> </w:t>
      </w:r>
      <w:r w:rsidRPr="00EE354D">
        <w:rPr>
          <w:sz w:val="24"/>
          <w:szCs w:val="20"/>
        </w:rPr>
        <w:t>Scaling</w:t>
      </w:r>
      <w:r w:rsidRPr="00EE354D">
        <w:rPr>
          <w:spacing w:val="-12"/>
          <w:sz w:val="24"/>
          <w:szCs w:val="20"/>
        </w:rPr>
        <w:t xml:space="preserve"> </w:t>
      </w:r>
      <w:r w:rsidRPr="00EE354D">
        <w:rPr>
          <w:sz w:val="24"/>
          <w:szCs w:val="20"/>
        </w:rPr>
        <w:t>numerical</w:t>
      </w:r>
      <w:r w:rsidRPr="00EE354D">
        <w:rPr>
          <w:spacing w:val="-8"/>
          <w:sz w:val="24"/>
          <w:szCs w:val="20"/>
        </w:rPr>
        <w:t xml:space="preserve"> </w:t>
      </w:r>
      <w:r w:rsidRPr="00EE354D">
        <w:rPr>
          <w:sz w:val="24"/>
          <w:szCs w:val="20"/>
        </w:rPr>
        <w:t>data</w:t>
      </w:r>
      <w:r w:rsidRPr="00EE354D">
        <w:rPr>
          <w:spacing w:val="-10"/>
          <w:sz w:val="24"/>
          <w:szCs w:val="20"/>
        </w:rPr>
        <w:t xml:space="preserve"> </w:t>
      </w:r>
      <w:r w:rsidRPr="00EE354D">
        <w:rPr>
          <w:sz w:val="24"/>
          <w:szCs w:val="20"/>
        </w:rPr>
        <w:t>and</w:t>
      </w:r>
      <w:r w:rsidRPr="00EE354D">
        <w:rPr>
          <w:spacing w:val="-10"/>
          <w:sz w:val="24"/>
          <w:szCs w:val="20"/>
        </w:rPr>
        <w:t xml:space="preserve"> </w:t>
      </w:r>
      <w:r w:rsidRPr="00EE354D">
        <w:rPr>
          <w:sz w:val="24"/>
          <w:szCs w:val="20"/>
        </w:rPr>
        <w:t>converting</w:t>
      </w:r>
      <w:r w:rsidRPr="00EE354D">
        <w:rPr>
          <w:spacing w:val="-9"/>
          <w:sz w:val="24"/>
          <w:szCs w:val="20"/>
        </w:rPr>
        <w:t xml:space="preserve"> </w:t>
      </w:r>
      <w:r w:rsidRPr="00EE354D">
        <w:rPr>
          <w:sz w:val="24"/>
          <w:szCs w:val="20"/>
        </w:rPr>
        <w:t>categorical</w:t>
      </w:r>
      <w:r w:rsidRPr="00EE354D">
        <w:rPr>
          <w:spacing w:val="-8"/>
          <w:sz w:val="24"/>
          <w:szCs w:val="20"/>
        </w:rPr>
        <w:t xml:space="preserve"> </w:t>
      </w:r>
      <w:r w:rsidRPr="00EE354D">
        <w:rPr>
          <w:sz w:val="24"/>
          <w:szCs w:val="20"/>
        </w:rPr>
        <w:t>variables for model compatibility.</w:t>
      </w:r>
    </w:p>
    <w:p w14:paraId="398B90F7" w14:textId="77777777" w:rsidR="001C26D9" w:rsidRDefault="00000000">
      <w:pPr>
        <w:pStyle w:val="Heading4"/>
        <w:spacing w:before="284"/>
        <w:ind w:left="720"/>
      </w:pPr>
      <w:r>
        <w:t>Phase</w:t>
      </w:r>
      <w:r>
        <w:rPr>
          <w:spacing w:val="-12"/>
        </w:rPr>
        <w:t xml:space="preserve"> </w:t>
      </w:r>
      <w:r>
        <w:t>3:</w:t>
      </w:r>
      <w:r>
        <w:rPr>
          <w:spacing w:val="-12"/>
        </w:rPr>
        <w:t xml:space="preserve"> </w:t>
      </w:r>
      <w:r>
        <w:t>Model</w:t>
      </w:r>
      <w:r>
        <w:rPr>
          <w:spacing w:val="-9"/>
        </w:rPr>
        <w:t xml:space="preserve"> </w:t>
      </w:r>
      <w:r>
        <w:t>Training</w:t>
      </w:r>
      <w:r>
        <w:rPr>
          <w:spacing w:val="-13"/>
        </w:rPr>
        <w:t xml:space="preserve"> </w:t>
      </w:r>
      <w:r>
        <w:t>&amp;</w:t>
      </w:r>
      <w:r>
        <w:rPr>
          <w:spacing w:val="-9"/>
        </w:rPr>
        <w:t xml:space="preserve"> </w:t>
      </w:r>
      <w:r>
        <w:rPr>
          <w:spacing w:val="-2"/>
        </w:rPr>
        <w:t>Prediction</w:t>
      </w:r>
    </w:p>
    <w:p w14:paraId="3A452913" w14:textId="77777777" w:rsidR="001C26D9" w:rsidRDefault="001C26D9">
      <w:pPr>
        <w:pStyle w:val="BodyText"/>
        <w:spacing w:before="117"/>
        <w:rPr>
          <w:b/>
        </w:rPr>
      </w:pPr>
    </w:p>
    <w:p w14:paraId="0A459379" w14:textId="77777777" w:rsidR="001C26D9" w:rsidRPr="00EE354D" w:rsidRDefault="00000000">
      <w:pPr>
        <w:pStyle w:val="BodyText"/>
        <w:ind w:left="720"/>
        <w:rPr>
          <w:sz w:val="24"/>
          <w:szCs w:val="24"/>
        </w:rPr>
      </w:pPr>
      <w:r w:rsidRPr="00EE354D">
        <w:rPr>
          <w:sz w:val="24"/>
          <w:szCs w:val="24"/>
        </w:rPr>
        <w:t>Machine</w:t>
      </w:r>
      <w:r w:rsidRPr="00EE354D">
        <w:rPr>
          <w:spacing w:val="-20"/>
          <w:sz w:val="24"/>
          <w:szCs w:val="24"/>
        </w:rPr>
        <w:t xml:space="preserve"> </w:t>
      </w:r>
      <w:r w:rsidRPr="00EE354D">
        <w:rPr>
          <w:sz w:val="24"/>
          <w:szCs w:val="24"/>
        </w:rPr>
        <w:t>learning</w:t>
      </w:r>
      <w:r w:rsidRPr="00EE354D">
        <w:rPr>
          <w:spacing w:val="-17"/>
          <w:sz w:val="24"/>
          <w:szCs w:val="24"/>
        </w:rPr>
        <w:t xml:space="preserve"> </w:t>
      </w:r>
      <w:r w:rsidRPr="00EE354D">
        <w:rPr>
          <w:sz w:val="24"/>
          <w:szCs w:val="24"/>
        </w:rPr>
        <w:t>models</w:t>
      </w:r>
      <w:r w:rsidRPr="00EE354D">
        <w:rPr>
          <w:spacing w:val="-11"/>
          <w:sz w:val="24"/>
          <w:szCs w:val="24"/>
        </w:rPr>
        <w:t xml:space="preserve"> </w:t>
      </w:r>
      <w:r w:rsidRPr="00EE354D">
        <w:rPr>
          <w:sz w:val="24"/>
          <w:szCs w:val="24"/>
        </w:rPr>
        <w:t>analyze</w:t>
      </w:r>
      <w:r w:rsidRPr="00EE354D">
        <w:rPr>
          <w:spacing w:val="-12"/>
          <w:sz w:val="24"/>
          <w:szCs w:val="24"/>
        </w:rPr>
        <w:t xml:space="preserve"> </w:t>
      </w:r>
      <w:r w:rsidRPr="00EE354D">
        <w:rPr>
          <w:sz w:val="24"/>
          <w:szCs w:val="24"/>
        </w:rPr>
        <w:t>data</w:t>
      </w:r>
      <w:r w:rsidRPr="00EE354D">
        <w:rPr>
          <w:spacing w:val="-15"/>
          <w:sz w:val="24"/>
          <w:szCs w:val="24"/>
        </w:rPr>
        <w:t xml:space="preserve"> </w:t>
      </w:r>
      <w:r w:rsidRPr="00EE354D">
        <w:rPr>
          <w:sz w:val="24"/>
          <w:szCs w:val="24"/>
        </w:rPr>
        <w:t>and</w:t>
      </w:r>
      <w:r w:rsidRPr="00EE354D">
        <w:rPr>
          <w:spacing w:val="-16"/>
          <w:sz w:val="24"/>
          <w:szCs w:val="24"/>
        </w:rPr>
        <w:t xml:space="preserve"> </w:t>
      </w:r>
      <w:r w:rsidRPr="00EE354D">
        <w:rPr>
          <w:sz w:val="24"/>
          <w:szCs w:val="24"/>
        </w:rPr>
        <w:t>forecast</w:t>
      </w:r>
      <w:r w:rsidRPr="00EE354D">
        <w:rPr>
          <w:spacing w:val="-14"/>
          <w:sz w:val="24"/>
          <w:szCs w:val="24"/>
        </w:rPr>
        <w:t xml:space="preserve"> </w:t>
      </w:r>
      <w:r w:rsidRPr="00EE354D">
        <w:rPr>
          <w:sz w:val="24"/>
          <w:szCs w:val="24"/>
        </w:rPr>
        <w:t>price</w:t>
      </w:r>
      <w:r w:rsidRPr="00EE354D">
        <w:rPr>
          <w:spacing w:val="-14"/>
          <w:sz w:val="24"/>
          <w:szCs w:val="24"/>
        </w:rPr>
        <w:t xml:space="preserve"> </w:t>
      </w:r>
      <w:r w:rsidRPr="00EE354D">
        <w:rPr>
          <w:spacing w:val="-2"/>
          <w:sz w:val="24"/>
          <w:szCs w:val="24"/>
        </w:rPr>
        <w:t>trends:</w:t>
      </w:r>
    </w:p>
    <w:p w14:paraId="2A374D12" w14:textId="77777777" w:rsidR="001C26D9" w:rsidRPr="00EE354D" w:rsidRDefault="001C26D9">
      <w:pPr>
        <w:pStyle w:val="BodyText"/>
        <w:spacing w:before="124"/>
        <w:rPr>
          <w:sz w:val="24"/>
          <w:szCs w:val="24"/>
        </w:rPr>
      </w:pPr>
    </w:p>
    <w:p w14:paraId="2694634A" w14:textId="77777777" w:rsidR="001C26D9" w:rsidRPr="00EE354D" w:rsidRDefault="00000000">
      <w:pPr>
        <w:pStyle w:val="ListParagraph"/>
        <w:numPr>
          <w:ilvl w:val="3"/>
          <w:numId w:val="12"/>
        </w:numPr>
        <w:tabs>
          <w:tab w:val="left" w:pos="1140"/>
        </w:tabs>
        <w:spacing w:line="360" w:lineRule="auto"/>
        <w:ind w:left="1140" w:right="826" w:hanging="361"/>
        <w:rPr>
          <w:rFonts w:ascii="Symbol" w:hAnsi="Symbol"/>
          <w:sz w:val="18"/>
          <w:szCs w:val="20"/>
        </w:rPr>
      </w:pPr>
      <w:r w:rsidRPr="00EE354D">
        <w:rPr>
          <w:sz w:val="24"/>
          <w:szCs w:val="20"/>
        </w:rPr>
        <w:t>Algorithms</w:t>
      </w:r>
      <w:r w:rsidRPr="00EE354D">
        <w:rPr>
          <w:spacing w:val="-11"/>
          <w:sz w:val="24"/>
          <w:szCs w:val="20"/>
        </w:rPr>
        <w:t xml:space="preserve"> </w:t>
      </w:r>
      <w:r w:rsidRPr="00EE354D">
        <w:rPr>
          <w:sz w:val="24"/>
          <w:szCs w:val="20"/>
        </w:rPr>
        <w:t>Used</w:t>
      </w:r>
      <w:r w:rsidRPr="00EE354D">
        <w:rPr>
          <w:spacing w:val="-9"/>
          <w:sz w:val="24"/>
          <w:szCs w:val="20"/>
        </w:rPr>
        <w:t xml:space="preserve"> </w:t>
      </w:r>
      <w:r w:rsidRPr="00EE354D">
        <w:rPr>
          <w:sz w:val="24"/>
          <w:szCs w:val="20"/>
        </w:rPr>
        <w:t>–</w:t>
      </w:r>
      <w:r w:rsidRPr="00EE354D">
        <w:rPr>
          <w:spacing w:val="-9"/>
          <w:sz w:val="24"/>
          <w:szCs w:val="20"/>
        </w:rPr>
        <w:t xml:space="preserve"> </w:t>
      </w:r>
      <w:r w:rsidRPr="00EE354D">
        <w:rPr>
          <w:sz w:val="24"/>
          <w:szCs w:val="20"/>
        </w:rPr>
        <w:t>Linear</w:t>
      </w:r>
      <w:r w:rsidRPr="00EE354D">
        <w:rPr>
          <w:spacing w:val="-8"/>
          <w:sz w:val="24"/>
          <w:szCs w:val="20"/>
        </w:rPr>
        <w:t xml:space="preserve"> </w:t>
      </w:r>
      <w:r w:rsidRPr="00EE354D">
        <w:rPr>
          <w:sz w:val="24"/>
          <w:szCs w:val="20"/>
        </w:rPr>
        <w:t>Regression,</w:t>
      </w:r>
      <w:r w:rsidRPr="00EE354D">
        <w:rPr>
          <w:spacing w:val="-12"/>
          <w:sz w:val="24"/>
          <w:szCs w:val="20"/>
        </w:rPr>
        <w:t xml:space="preserve"> </w:t>
      </w:r>
      <w:r w:rsidRPr="00EE354D">
        <w:rPr>
          <w:sz w:val="24"/>
          <w:szCs w:val="20"/>
        </w:rPr>
        <w:t>ARIMA,</w:t>
      </w:r>
      <w:r w:rsidRPr="00EE354D">
        <w:rPr>
          <w:spacing w:val="-9"/>
          <w:sz w:val="24"/>
          <w:szCs w:val="20"/>
        </w:rPr>
        <w:t xml:space="preserve"> </w:t>
      </w:r>
      <w:r w:rsidRPr="00EE354D">
        <w:rPr>
          <w:sz w:val="24"/>
          <w:szCs w:val="20"/>
        </w:rPr>
        <w:t>Random</w:t>
      </w:r>
      <w:r w:rsidRPr="00EE354D">
        <w:rPr>
          <w:spacing w:val="-10"/>
          <w:sz w:val="24"/>
          <w:szCs w:val="20"/>
        </w:rPr>
        <w:t xml:space="preserve"> </w:t>
      </w:r>
      <w:r w:rsidRPr="00EE354D">
        <w:rPr>
          <w:sz w:val="24"/>
          <w:szCs w:val="20"/>
        </w:rPr>
        <w:t>Forest,</w:t>
      </w:r>
      <w:r w:rsidRPr="00EE354D">
        <w:rPr>
          <w:spacing w:val="-14"/>
          <w:sz w:val="24"/>
          <w:szCs w:val="20"/>
        </w:rPr>
        <w:t xml:space="preserve"> </w:t>
      </w:r>
      <w:proofErr w:type="spellStart"/>
      <w:r w:rsidRPr="00EE354D">
        <w:rPr>
          <w:sz w:val="24"/>
          <w:szCs w:val="20"/>
        </w:rPr>
        <w:t>XGBoost</w:t>
      </w:r>
      <w:proofErr w:type="spellEnd"/>
      <w:r w:rsidRPr="00EE354D">
        <w:rPr>
          <w:sz w:val="24"/>
          <w:szCs w:val="20"/>
        </w:rPr>
        <w:t>,</w:t>
      </w:r>
      <w:r w:rsidRPr="00EE354D">
        <w:rPr>
          <w:spacing w:val="-9"/>
          <w:sz w:val="24"/>
          <w:szCs w:val="20"/>
        </w:rPr>
        <w:t xml:space="preserve"> </w:t>
      </w:r>
      <w:r w:rsidRPr="00EE354D">
        <w:rPr>
          <w:sz w:val="24"/>
          <w:szCs w:val="20"/>
        </w:rPr>
        <w:t>and</w:t>
      </w:r>
      <w:r w:rsidRPr="00EE354D">
        <w:rPr>
          <w:spacing w:val="-13"/>
          <w:sz w:val="24"/>
          <w:szCs w:val="20"/>
        </w:rPr>
        <w:t xml:space="preserve"> </w:t>
      </w:r>
      <w:r w:rsidRPr="00EE354D">
        <w:rPr>
          <w:sz w:val="24"/>
          <w:szCs w:val="20"/>
        </w:rPr>
        <w:t>LSTM neural networks.</w:t>
      </w:r>
    </w:p>
    <w:p w14:paraId="25B1C6C1" w14:textId="77777777" w:rsidR="001C26D9" w:rsidRPr="00EE354D" w:rsidRDefault="00000000">
      <w:pPr>
        <w:pStyle w:val="ListParagraph"/>
        <w:numPr>
          <w:ilvl w:val="3"/>
          <w:numId w:val="12"/>
        </w:numPr>
        <w:tabs>
          <w:tab w:val="left" w:pos="1140"/>
        </w:tabs>
        <w:spacing w:line="360" w:lineRule="auto"/>
        <w:ind w:left="1140" w:right="472" w:hanging="361"/>
        <w:rPr>
          <w:rFonts w:ascii="Symbol" w:hAnsi="Symbol"/>
          <w:sz w:val="18"/>
          <w:szCs w:val="20"/>
        </w:rPr>
      </w:pPr>
      <w:r w:rsidRPr="00EE354D">
        <w:rPr>
          <w:sz w:val="24"/>
          <w:szCs w:val="20"/>
        </w:rPr>
        <w:t>Training</w:t>
      </w:r>
      <w:r w:rsidRPr="00EE354D">
        <w:rPr>
          <w:spacing w:val="-6"/>
          <w:sz w:val="24"/>
          <w:szCs w:val="20"/>
        </w:rPr>
        <w:t xml:space="preserve"> </w:t>
      </w:r>
      <w:r w:rsidRPr="00EE354D">
        <w:rPr>
          <w:sz w:val="24"/>
          <w:szCs w:val="20"/>
        </w:rPr>
        <w:t>Process</w:t>
      </w:r>
      <w:r w:rsidRPr="00EE354D">
        <w:rPr>
          <w:spacing w:val="-9"/>
          <w:sz w:val="24"/>
          <w:szCs w:val="20"/>
        </w:rPr>
        <w:t xml:space="preserve"> </w:t>
      </w:r>
      <w:r w:rsidRPr="00EE354D">
        <w:rPr>
          <w:sz w:val="24"/>
          <w:szCs w:val="20"/>
        </w:rPr>
        <w:t>–</w:t>
      </w:r>
      <w:r w:rsidRPr="00EE354D">
        <w:rPr>
          <w:spacing w:val="-9"/>
          <w:sz w:val="24"/>
          <w:szCs w:val="20"/>
        </w:rPr>
        <w:t xml:space="preserve"> </w:t>
      </w:r>
      <w:r w:rsidRPr="00EE354D">
        <w:rPr>
          <w:sz w:val="24"/>
          <w:szCs w:val="20"/>
        </w:rPr>
        <w:t>Data</w:t>
      </w:r>
      <w:r w:rsidRPr="00EE354D">
        <w:rPr>
          <w:spacing w:val="-11"/>
          <w:sz w:val="24"/>
          <w:szCs w:val="20"/>
        </w:rPr>
        <w:t xml:space="preserve"> </w:t>
      </w:r>
      <w:r w:rsidRPr="00EE354D">
        <w:rPr>
          <w:sz w:val="24"/>
          <w:szCs w:val="20"/>
        </w:rPr>
        <w:t>splitting</w:t>
      </w:r>
      <w:r w:rsidRPr="00EE354D">
        <w:rPr>
          <w:spacing w:val="-8"/>
          <w:sz w:val="24"/>
          <w:szCs w:val="20"/>
        </w:rPr>
        <w:t xml:space="preserve"> </w:t>
      </w:r>
      <w:r w:rsidRPr="00EE354D">
        <w:rPr>
          <w:sz w:val="24"/>
          <w:szCs w:val="20"/>
        </w:rPr>
        <w:t>(80%</w:t>
      </w:r>
      <w:r w:rsidRPr="00EE354D">
        <w:rPr>
          <w:spacing w:val="-9"/>
          <w:sz w:val="24"/>
          <w:szCs w:val="20"/>
        </w:rPr>
        <w:t xml:space="preserve"> </w:t>
      </w:r>
      <w:r w:rsidRPr="00EE354D">
        <w:rPr>
          <w:sz w:val="24"/>
          <w:szCs w:val="20"/>
        </w:rPr>
        <w:t>training,</w:t>
      </w:r>
      <w:r w:rsidRPr="00EE354D">
        <w:rPr>
          <w:spacing w:val="-7"/>
          <w:sz w:val="24"/>
          <w:szCs w:val="20"/>
        </w:rPr>
        <w:t xml:space="preserve"> </w:t>
      </w:r>
      <w:r w:rsidRPr="00EE354D">
        <w:rPr>
          <w:sz w:val="24"/>
          <w:szCs w:val="20"/>
        </w:rPr>
        <w:t>20%</w:t>
      </w:r>
      <w:r w:rsidRPr="00EE354D">
        <w:rPr>
          <w:spacing w:val="-9"/>
          <w:sz w:val="24"/>
          <w:szCs w:val="20"/>
        </w:rPr>
        <w:t xml:space="preserve"> </w:t>
      </w:r>
      <w:r w:rsidRPr="00EE354D">
        <w:rPr>
          <w:sz w:val="24"/>
          <w:szCs w:val="20"/>
        </w:rPr>
        <w:t>testing),</w:t>
      </w:r>
      <w:r w:rsidRPr="00EE354D">
        <w:rPr>
          <w:spacing w:val="-10"/>
          <w:sz w:val="24"/>
          <w:szCs w:val="20"/>
        </w:rPr>
        <w:t xml:space="preserve"> </w:t>
      </w:r>
      <w:r w:rsidRPr="00EE354D">
        <w:rPr>
          <w:sz w:val="24"/>
          <w:szCs w:val="20"/>
        </w:rPr>
        <w:t>hyperparameter</w:t>
      </w:r>
      <w:r w:rsidRPr="00EE354D">
        <w:rPr>
          <w:spacing w:val="-11"/>
          <w:sz w:val="24"/>
          <w:szCs w:val="20"/>
        </w:rPr>
        <w:t xml:space="preserve"> </w:t>
      </w:r>
      <w:r w:rsidRPr="00EE354D">
        <w:rPr>
          <w:sz w:val="24"/>
          <w:szCs w:val="20"/>
        </w:rPr>
        <w:t>tuning,</w:t>
      </w:r>
      <w:r w:rsidRPr="00EE354D">
        <w:rPr>
          <w:spacing w:val="-11"/>
          <w:sz w:val="24"/>
          <w:szCs w:val="20"/>
        </w:rPr>
        <w:t xml:space="preserve"> </w:t>
      </w:r>
      <w:r w:rsidRPr="00EE354D">
        <w:rPr>
          <w:sz w:val="24"/>
          <w:szCs w:val="20"/>
        </w:rPr>
        <w:t>and performance evaluation (RMSE, R²).</w:t>
      </w:r>
    </w:p>
    <w:p w14:paraId="3022AEC9" w14:textId="77777777" w:rsidR="001C26D9" w:rsidRPr="00EE354D" w:rsidRDefault="00000000">
      <w:pPr>
        <w:pStyle w:val="ListParagraph"/>
        <w:numPr>
          <w:ilvl w:val="3"/>
          <w:numId w:val="12"/>
        </w:numPr>
        <w:tabs>
          <w:tab w:val="left" w:pos="1140"/>
        </w:tabs>
        <w:spacing w:line="316" w:lineRule="exact"/>
        <w:ind w:left="1140" w:hanging="360"/>
        <w:rPr>
          <w:rFonts w:ascii="Symbol" w:hAnsi="Symbol"/>
          <w:sz w:val="18"/>
          <w:szCs w:val="20"/>
        </w:rPr>
      </w:pPr>
      <w:r w:rsidRPr="00EE354D">
        <w:rPr>
          <w:sz w:val="24"/>
          <w:szCs w:val="20"/>
        </w:rPr>
        <w:t>Model</w:t>
      </w:r>
      <w:r w:rsidRPr="00EE354D">
        <w:rPr>
          <w:spacing w:val="-19"/>
          <w:sz w:val="24"/>
          <w:szCs w:val="20"/>
        </w:rPr>
        <w:t xml:space="preserve"> </w:t>
      </w:r>
      <w:r w:rsidRPr="00EE354D">
        <w:rPr>
          <w:sz w:val="24"/>
          <w:szCs w:val="20"/>
        </w:rPr>
        <w:t>Deployment</w:t>
      </w:r>
      <w:r w:rsidRPr="00EE354D">
        <w:rPr>
          <w:spacing w:val="-18"/>
          <w:sz w:val="24"/>
          <w:szCs w:val="20"/>
        </w:rPr>
        <w:t xml:space="preserve"> </w:t>
      </w:r>
      <w:r w:rsidRPr="00EE354D">
        <w:rPr>
          <w:sz w:val="24"/>
          <w:szCs w:val="20"/>
        </w:rPr>
        <w:t>–</w:t>
      </w:r>
      <w:r w:rsidRPr="00EE354D">
        <w:rPr>
          <w:spacing w:val="-17"/>
          <w:sz w:val="24"/>
          <w:szCs w:val="20"/>
        </w:rPr>
        <w:t xml:space="preserve"> </w:t>
      </w:r>
      <w:r w:rsidRPr="00EE354D">
        <w:rPr>
          <w:sz w:val="24"/>
          <w:szCs w:val="20"/>
        </w:rPr>
        <w:t>Best-performing</w:t>
      </w:r>
      <w:r w:rsidRPr="00EE354D">
        <w:rPr>
          <w:spacing w:val="-15"/>
          <w:sz w:val="24"/>
          <w:szCs w:val="20"/>
        </w:rPr>
        <w:t xml:space="preserve"> </w:t>
      </w:r>
      <w:r w:rsidRPr="00EE354D">
        <w:rPr>
          <w:sz w:val="24"/>
          <w:szCs w:val="20"/>
        </w:rPr>
        <w:t>models</w:t>
      </w:r>
      <w:r w:rsidRPr="00EE354D">
        <w:rPr>
          <w:spacing w:val="-16"/>
          <w:sz w:val="24"/>
          <w:szCs w:val="20"/>
        </w:rPr>
        <w:t xml:space="preserve"> </w:t>
      </w:r>
      <w:r w:rsidRPr="00EE354D">
        <w:rPr>
          <w:sz w:val="24"/>
          <w:szCs w:val="20"/>
        </w:rPr>
        <w:t>are</w:t>
      </w:r>
      <w:r w:rsidRPr="00EE354D">
        <w:rPr>
          <w:spacing w:val="-18"/>
          <w:sz w:val="24"/>
          <w:szCs w:val="20"/>
        </w:rPr>
        <w:t xml:space="preserve"> </w:t>
      </w:r>
      <w:r w:rsidRPr="00EE354D">
        <w:rPr>
          <w:sz w:val="24"/>
          <w:szCs w:val="20"/>
        </w:rPr>
        <w:t>integrated</w:t>
      </w:r>
      <w:r w:rsidRPr="00EE354D">
        <w:rPr>
          <w:spacing w:val="-17"/>
          <w:sz w:val="24"/>
          <w:szCs w:val="20"/>
        </w:rPr>
        <w:t xml:space="preserve"> </w:t>
      </w:r>
      <w:r w:rsidRPr="00EE354D">
        <w:rPr>
          <w:sz w:val="24"/>
          <w:szCs w:val="20"/>
        </w:rPr>
        <w:t>into</w:t>
      </w:r>
      <w:r w:rsidRPr="00EE354D">
        <w:rPr>
          <w:spacing w:val="-18"/>
          <w:sz w:val="24"/>
          <w:szCs w:val="20"/>
        </w:rPr>
        <w:t xml:space="preserve"> </w:t>
      </w:r>
      <w:r w:rsidRPr="00EE354D">
        <w:rPr>
          <w:sz w:val="24"/>
          <w:szCs w:val="20"/>
        </w:rPr>
        <w:t>a</w:t>
      </w:r>
      <w:r w:rsidRPr="00EE354D">
        <w:rPr>
          <w:spacing w:val="-17"/>
          <w:sz w:val="24"/>
          <w:szCs w:val="20"/>
        </w:rPr>
        <w:t xml:space="preserve"> </w:t>
      </w:r>
      <w:r w:rsidRPr="00EE354D">
        <w:rPr>
          <w:sz w:val="24"/>
          <w:szCs w:val="20"/>
        </w:rPr>
        <w:t>prediction</w:t>
      </w:r>
      <w:r w:rsidRPr="00EE354D">
        <w:rPr>
          <w:spacing w:val="-11"/>
          <w:sz w:val="24"/>
          <w:szCs w:val="20"/>
        </w:rPr>
        <w:t xml:space="preserve"> </w:t>
      </w:r>
      <w:r w:rsidRPr="00EE354D">
        <w:rPr>
          <w:spacing w:val="-2"/>
          <w:sz w:val="24"/>
          <w:szCs w:val="20"/>
        </w:rPr>
        <w:t>system.</w:t>
      </w:r>
    </w:p>
    <w:p w14:paraId="3D98123D" w14:textId="77777777" w:rsidR="001C26D9" w:rsidRDefault="001C26D9">
      <w:pPr>
        <w:pStyle w:val="BodyText"/>
        <w:spacing w:before="123"/>
      </w:pPr>
    </w:p>
    <w:p w14:paraId="0E007100" w14:textId="77777777" w:rsidR="001C26D9" w:rsidRDefault="00000000">
      <w:pPr>
        <w:pStyle w:val="Heading4"/>
        <w:ind w:left="720"/>
      </w:pPr>
      <w:r>
        <w:t>Phase</w:t>
      </w:r>
      <w:r>
        <w:rPr>
          <w:spacing w:val="-12"/>
        </w:rPr>
        <w:t xml:space="preserve"> </w:t>
      </w:r>
      <w:r>
        <w:t>4:</w:t>
      </w:r>
      <w:r>
        <w:rPr>
          <w:spacing w:val="-15"/>
        </w:rPr>
        <w:t xml:space="preserve"> </w:t>
      </w:r>
      <w:r>
        <w:t>Decision</w:t>
      </w:r>
      <w:r>
        <w:rPr>
          <w:spacing w:val="-13"/>
        </w:rPr>
        <w:t xml:space="preserve"> </w:t>
      </w:r>
      <w:r>
        <w:t>Support</w:t>
      </w:r>
      <w:r>
        <w:rPr>
          <w:spacing w:val="-14"/>
        </w:rPr>
        <w:t xml:space="preserve"> </w:t>
      </w:r>
      <w:r>
        <w:t>&amp;</w:t>
      </w:r>
      <w:r>
        <w:rPr>
          <w:spacing w:val="-9"/>
        </w:rPr>
        <w:t xml:space="preserve"> </w:t>
      </w:r>
      <w:r>
        <w:rPr>
          <w:spacing w:val="-2"/>
        </w:rPr>
        <w:t>Visualization</w:t>
      </w:r>
    </w:p>
    <w:p w14:paraId="41FBC160" w14:textId="77777777" w:rsidR="001C26D9" w:rsidRPr="00EE354D" w:rsidRDefault="001C26D9">
      <w:pPr>
        <w:pStyle w:val="BodyText"/>
        <w:spacing w:before="117"/>
        <w:rPr>
          <w:b/>
          <w:sz w:val="24"/>
          <w:szCs w:val="24"/>
        </w:rPr>
      </w:pPr>
    </w:p>
    <w:p w14:paraId="72365870" w14:textId="77777777" w:rsidR="001C26D9" w:rsidRPr="00EE354D" w:rsidRDefault="00000000">
      <w:pPr>
        <w:pStyle w:val="BodyText"/>
        <w:ind w:left="720"/>
        <w:rPr>
          <w:sz w:val="24"/>
          <w:szCs w:val="24"/>
        </w:rPr>
      </w:pPr>
      <w:r w:rsidRPr="00EE354D">
        <w:rPr>
          <w:spacing w:val="-2"/>
          <w:sz w:val="24"/>
          <w:szCs w:val="24"/>
        </w:rPr>
        <w:t>Final</w:t>
      </w:r>
      <w:r w:rsidRPr="00EE354D">
        <w:rPr>
          <w:spacing w:val="-11"/>
          <w:sz w:val="24"/>
          <w:szCs w:val="24"/>
        </w:rPr>
        <w:t xml:space="preserve"> </w:t>
      </w:r>
      <w:r w:rsidRPr="00EE354D">
        <w:rPr>
          <w:spacing w:val="-2"/>
          <w:sz w:val="24"/>
          <w:szCs w:val="24"/>
        </w:rPr>
        <w:t>predictions</w:t>
      </w:r>
      <w:r w:rsidRPr="00EE354D">
        <w:rPr>
          <w:spacing w:val="-1"/>
          <w:sz w:val="24"/>
          <w:szCs w:val="24"/>
        </w:rPr>
        <w:t xml:space="preserve"> </w:t>
      </w:r>
      <w:r w:rsidRPr="00EE354D">
        <w:rPr>
          <w:spacing w:val="-2"/>
          <w:sz w:val="24"/>
          <w:szCs w:val="24"/>
        </w:rPr>
        <w:t>are</w:t>
      </w:r>
      <w:r w:rsidRPr="00EE354D">
        <w:rPr>
          <w:spacing w:val="-9"/>
          <w:sz w:val="24"/>
          <w:szCs w:val="24"/>
        </w:rPr>
        <w:t xml:space="preserve"> </w:t>
      </w:r>
      <w:r w:rsidRPr="00EE354D">
        <w:rPr>
          <w:spacing w:val="-2"/>
          <w:sz w:val="24"/>
          <w:szCs w:val="24"/>
        </w:rPr>
        <w:t>presented</w:t>
      </w:r>
      <w:r w:rsidRPr="00EE354D">
        <w:rPr>
          <w:sz w:val="24"/>
          <w:szCs w:val="24"/>
        </w:rPr>
        <w:t xml:space="preserve"> </w:t>
      </w:r>
      <w:r w:rsidRPr="00EE354D">
        <w:rPr>
          <w:spacing w:val="-2"/>
          <w:sz w:val="24"/>
          <w:szCs w:val="24"/>
        </w:rPr>
        <w:t>for</w:t>
      </w:r>
      <w:r w:rsidRPr="00EE354D">
        <w:rPr>
          <w:spacing w:val="-8"/>
          <w:sz w:val="24"/>
          <w:szCs w:val="24"/>
        </w:rPr>
        <w:t xml:space="preserve"> </w:t>
      </w:r>
      <w:r w:rsidRPr="00EE354D">
        <w:rPr>
          <w:spacing w:val="-2"/>
          <w:sz w:val="24"/>
          <w:szCs w:val="24"/>
        </w:rPr>
        <w:t>stakeholder</w:t>
      </w:r>
      <w:r w:rsidRPr="00EE354D">
        <w:rPr>
          <w:spacing w:val="-1"/>
          <w:sz w:val="24"/>
          <w:szCs w:val="24"/>
        </w:rPr>
        <w:t xml:space="preserve"> </w:t>
      </w:r>
      <w:r w:rsidRPr="00EE354D">
        <w:rPr>
          <w:spacing w:val="-2"/>
          <w:sz w:val="24"/>
          <w:szCs w:val="24"/>
        </w:rPr>
        <w:t>decision-making:</w:t>
      </w:r>
    </w:p>
    <w:p w14:paraId="29EBB55A" w14:textId="77777777" w:rsidR="001C26D9" w:rsidRPr="00EE354D" w:rsidRDefault="001C26D9">
      <w:pPr>
        <w:pStyle w:val="BodyText"/>
        <w:spacing w:before="120"/>
        <w:rPr>
          <w:sz w:val="24"/>
          <w:szCs w:val="24"/>
        </w:rPr>
      </w:pPr>
    </w:p>
    <w:p w14:paraId="5299107E" w14:textId="77777777" w:rsidR="001C26D9" w:rsidRPr="00EE354D" w:rsidRDefault="00000000">
      <w:pPr>
        <w:pStyle w:val="ListParagraph"/>
        <w:numPr>
          <w:ilvl w:val="3"/>
          <w:numId w:val="12"/>
        </w:numPr>
        <w:tabs>
          <w:tab w:val="left" w:pos="1140"/>
        </w:tabs>
        <w:ind w:left="1140" w:hanging="360"/>
        <w:rPr>
          <w:rFonts w:ascii="Symbol" w:hAnsi="Symbol"/>
          <w:sz w:val="18"/>
          <w:szCs w:val="20"/>
        </w:rPr>
      </w:pPr>
      <w:r w:rsidRPr="00EE354D">
        <w:rPr>
          <w:spacing w:val="-2"/>
          <w:sz w:val="24"/>
          <w:szCs w:val="20"/>
        </w:rPr>
        <w:t>Interactive</w:t>
      </w:r>
      <w:r w:rsidRPr="00EE354D">
        <w:rPr>
          <w:spacing w:val="-16"/>
          <w:sz w:val="24"/>
          <w:szCs w:val="20"/>
        </w:rPr>
        <w:t xml:space="preserve"> </w:t>
      </w:r>
      <w:r w:rsidRPr="00EE354D">
        <w:rPr>
          <w:spacing w:val="-2"/>
          <w:sz w:val="24"/>
          <w:szCs w:val="20"/>
        </w:rPr>
        <w:t>Dashboards</w:t>
      </w:r>
      <w:r w:rsidRPr="00EE354D">
        <w:rPr>
          <w:spacing w:val="-3"/>
          <w:sz w:val="24"/>
          <w:szCs w:val="20"/>
        </w:rPr>
        <w:t xml:space="preserve"> </w:t>
      </w:r>
      <w:r w:rsidRPr="00EE354D">
        <w:rPr>
          <w:spacing w:val="-2"/>
          <w:sz w:val="24"/>
          <w:szCs w:val="20"/>
        </w:rPr>
        <w:t>–</w:t>
      </w:r>
      <w:r w:rsidRPr="00EE354D">
        <w:rPr>
          <w:spacing w:val="-4"/>
          <w:sz w:val="24"/>
          <w:szCs w:val="20"/>
        </w:rPr>
        <w:t xml:space="preserve"> </w:t>
      </w:r>
      <w:r w:rsidRPr="00EE354D">
        <w:rPr>
          <w:spacing w:val="-2"/>
          <w:sz w:val="24"/>
          <w:szCs w:val="20"/>
        </w:rPr>
        <w:t>Visualizing</w:t>
      </w:r>
      <w:r w:rsidRPr="00EE354D">
        <w:rPr>
          <w:spacing w:val="-4"/>
          <w:sz w:val="24"/>
          <w:szCs w:val="20"/>
        </w:rPr>
        <w:t xml:space="preserve"> </w:t>
      </w:r>
      <w:r w:rsidRPr="00EE354D">
        <w:rPr>
          <w:spacing w:val="-2"/>
          <w:sz w:val="24"/>
          <w:szCs w:val="20"/>
        </w:rPr>
        <w:t>historical</w:t>
      </w:r>
      <w:r w:rsidRPr="00EE354D">
        <w:rPr>
          <w:sz w:val="24"/>
          <w:szCs w:val="20"/>
        </w:rPr>
        <w:t xml:space="preserve"> </w:t>
      </w:r>
      <w:r w:rsidRPr="00EE354D">
        <w:rPr>
          <w:spacing w:val="-2"/>
          <w:sz w:val="24"/>
          <w:szCs w:val="20"/>
        </w:rPr>
        <w:t>and</w:t>
      </w:r>
      <w:r w:rsidRPr="00EE354D">
        <w:rPr>
          <w:spacing w:val="-5"/>
          <w:sz w:val="24"/>
          <w:szCs w:val="20"/>
        </w:rPr>
        <w:t xml:space="preserve"> </w:t>
      </w:r>
      <w:r w:rsidRPr="00EE354D">
        <w:rPr>
          <w:spacing w:val="-2"/>
          <w:sz w:val="24"/>
          <w:szCs w:val="20"/>
        </w:rPr>
        <w:t>forecasted</w:t>
      </w:r>
      <w:r w:rsidRPr="00EE354D">
        <w:rPr>
          <w:spacing w:val="2"/>
          <w:sz w:val="24"/>
          <w:szCs w:val="20"/>
        </w:rPr>
        <w:t xml:space="preserve"> </w:t>
      </w:r>
      <w:r w:rsidRPr="00EE354D">
        <w:rPr>
          <w:spacing w:val="-2"/>
          <w:sz w:val="24"/>
          <w:szCs w:val="20"/>
        </w:rPr>
        <w:t>trends.</w:t>
      </w:r>
    </w:p>
    <w:p w14:paraId="551A8099" w14:textId="77777777" w:rsidR="001C26D9" w:rsidRPr="00EE354D" w:rsidRDefault="00000000">
      <w:pPr>
        <w:pStyle w:val="ListParagraph"/>
        <w:numPr>
          <w:ilvl w:val="3"/>
          <w:numId w:val="12"/>
        </w:numPr>
        <w:tabs>
          <w:tab w:val="left" w:pos="1140"/>
        </w:tabs>
        <w:spacing w:before="163"/>
        <w:ind w:left="1140" w:hanging="360"/>
        <w:rPr>
          <w:rFonts w:ascii="Symbol" w:hAnsi="Symbol"/>
          <w:sz w:val="18"/>
          <w:szCs w:val="20"/>
        </w:rPr>
      </w:pPr>
      <w:r w:rsidRPr="00EE354D">
        <w:rPr>
          <w:sz w:val="24"/>
          <w:szCs w:val="20"/>
        </w:rPr>
        <w:t>Automated</w:t>
      </w:r>
      <w:r w:rsidRPr="00EE354D">
        <w:rPr>
          <w:spacing w:val="-18"/>
          <w:sz w:val="24"/>
          <w:szCs w:val="20"/>
        </w:rPr>
        <w:t xml:space="preserve"> </w:t>
      </w:r>
      <w:r w:rsidRPr="00EE354D">
        <w:rPr>
          <w:sz w:val="24"/>
          <w:szCs w:val="20"/>
        </w:rPr>
        <w:t>Alerts</w:t>
      </w:r>
      <w:r w:rsidRPr="00EE354D">
        <w:rPr>
          <w:spacing w:val="-17"/>
          <w:sz w:val="24"/>
          <w:szCs w:val="20"/>
        </w:rPr>
        <w:t xml:space="preserve"> </w:t>
      </w:r>
      <w:r w:rsidRPr="00EE354D">
        <w:rPr>
          <w:sz w:val="24"/>
          <w:szCs w:val="20"/>
        </w:rPr>
        <w:t>–</w:t>
      </w:r>
      <w:r w:rsidRPr="00EE354D">
        <w:rPr>
          <w:spacing w:val="-17"/>
          <w:sz w:val="24"/>
          <w:szCs w:val="20"/>
        </w:rPr>
        <w:t xml:space="preserve"> </w:t>
      </w:r>
      <w:r w:rsidRPr="00EE354D">
        <w:rPr>
          <w:sz w:val="24"/>
          <w:szCs w:val="20"/>
        </w:rPr>
        <w:t>Notifications</w:t>
      </w:r>
      <w:r w:rsidRPr="00EE354D">
        <w:rPr>
          <w:spacing w:val="-13"/>
          <w:sz w:val="24"/>
          <w:szCs w:val="20"/>
        </w:rPr>
        <w:t xml:space="preserve"> </w:t>
      </w:r>
      <w:r w:rsidRPr="00EE354D">
        <w:rPr>
          <w:sz w:val="24"/>
          <w:szCs w:val="20"/>
        </w:rPr>
        <w:t>on</w:t>
      </w:r>
      <w:r w:rsidRPr="00EE354D">
        <w:rPr>
          <w:spacing w:val="-15"/>
          <w:sz w:val="24"/>
          <w:szCs w:val="20"/>
        </w:rPr>
        <w:t xml:space="preserve"> </w:t>
      </w:r>
      <w:r w:rsidRPr="00EE354D">
        <w:rPr>
          <w:sz w:val="24"/>
          <w:szCs w:val="20"/>
        </w:rPr>
        <w:t>price</w:t>
      </w:r>
      <w:r w:rsidRPr="00EE354D">
        <w:rPr>
          <w:spacing w:val="-18"/>
          <w:sz w:val="24"/>
          <w:szCs w:val="20"/>
        </w:rPr>
        <w:t xml:space="preserve"> </w:t>
      </w:r>
      <w:r w:rsidRPr="00EE354D">
        <w:rPr>
          <w:sz w:val="24"/>
          <w:szCs w:val="20"/>
        </w:rPr>
        <w:t>changes</w:t>
      </w:r>
      <w:r w:rsidRPr="00EE354D">
        <w:rPr>
          <w:spacing w:val="-11"/>
          <w:sz w:val="24"/>
          <w:szCs w:val="20"/>
        </w:rPr>
        <w:t xml:space="preserve"> </w:t>
      </w:r>
      <w:r w:rsidRPr="00EE354D">
        <w:rPr>
          <w:sz w:val="24"/>
          <w:szCs w:val="20"/>
        </w:rPr>
        <w:t>and</w:t>
      </w:r>
      <w:r w:rsidRPr="00EE354D">
        <w:rPr>
          <w:spacing w:val="-15"/>
          <w:sz w:val="24"/>
          <w:szCs w:val="20"/>
        </w:rPr>
        <w:t xml:space="preserve"> </w:t>
      </w:r>
      <w:r w:rsidRPr="00EE354D">
        <w:rPr>
          <w:spacing w:val="-2"/>
          <w:sz w:val="24"/>
          <w:szCs w:val="20"/>
        </w:rPr>
        <w:t>risks.</w:t>
      </w:r>
    </w:p>
    <w:p w14:paraId="74C44AB7" w14:textId="77777777" w:rsidR="001C26D9" w:rsidRPr="00EE354D" w:rsidRDefault="00000000">
      <w:pPr>
        <w:pStyle w:val="ListParagraph"/>
        <w:numPr>
          <w:ilvl w:val="3"/>
          <w:numId w:val="12"/>
        </w:numPr>
        <w:tabs>
          <w:tab w:val="left" w:pos="1140"/>
        </w:tabs>
        <w:spacing w:before="160"/>
        <w:ind w:left="1140" w:hanging="360"/>
        <w:rPr>
          <w:rFonts w:ascii="Symbol" w:hAnsi="Symbol"/>
          <w:sz w:val="18"/>
          <w:szCs w:val="20"/>
        </w:rPr>
      </w:pPr>
      <w:r w:rsidRPr="00EE354D">
        <w:rPr>
          <w:sz w:val="24"/>
          <w:szCs w:val="20"/>
        </w:rPr>
        <w:t>API</w:t>
      </w:r>
      <w:r w:rsidRPr="00EE354D">
        <w:rPr>
          <w:spacing w:val="-20"/>
          <w:sz w:val="24"/>
          <w:szCs w:val="20"/>
        </w:rPr>
        <w:t xml:space="preserve"> </w:t>
      </w:r>
      <w:r w:rsidRPr="00EE354D">
        <w:rPr>
          <w:sz w:val="24"/>
          <w:szCs w:val="20"/>
        </w:rPr>
        <w:t>Integration</w:t>
      </w:r>
      <w:r w:rsidRPr="00EE354D">
        <w:rPr>
          <w:spacing w:val="-17"/>
          <w:sz w:val="24"/>
          <w:szCs w:val="20"/>
        </w:rPr>
        <w:t xml:space="preserve"> </w:t>
      </w:r>
      <w:r w:rsidRPr="00EE354D">
        <w:rPr>
          <w:sz w:val="24"/>
          <w:szCs w:val="20"/>
        </w:rPr>
        <w:t>–</w:t>
      </w:r>
      <w:r w:rsidRPr="00EE354D">
        <w:rPr>
          <w:spacing w:val="-18"/>
          <w:sz w:val="24"/>
          <w:szCs w:val="20"/>
        </w:rPr>
        <w:t xml:space="preserve"> </w:t>
      </w:r>
      <w:r w:rsidRPr="00EE354D">
        <w:rPr>
          <w:sz w:val="24"/>
          <w:szCs w:val="20"/>
        </w:rPr>
        <w:t>Allows</w:t>
      </w:r>
      <w:r w:rsidRPr="00EE354D">
        <w:rPr>
          <w:spacing w:val="-17"/>
          <w:sz w:val="24"/>
          <w:szCs w:val="20"/>
        </w:rPr>
        <w:t xml:space="preserve"> </w:t>
      </w:r>
      <w:r w:rsidRPr="00EE354D">
        <w:rPr>
          <w:sz w:val="24"/>
          <w:szCs w:val="20"/>
        </w:rPr>
        <w:t>real-time</w:t>
      </w:r>
      <w:r w:rsidRPr="00EE354D">
        <w:rPr>
          <w:spacing w:val="-16"/>
          <w:sz w:val="24"/>
          <w:szCs w:val="20"/>
        </w:rPr>
        <w:t xml:space="preserve"> </w:t>
      </w:r>
      <w:r w:rsidRPr="00EE354D">
        <w:rPr>
          <w:sz w:val="24"/>
          <w:szCs w:val="20"/>
        </w:rPr>
        <w:t>access</w:t>
      </w:r>
      <w:r w:rsidRPr="00EE354D">
        <w:rPr>
          <w:spacing w:val="-17"/>
          <w:sz w:val="24"/>
          <w:szCs w:val="20"/>
        </w:rPr>
        <w:t xml:space="preserve"> </w:t>
      </w:r>
      <w:r w:rsidRPr="00EE354D">
        <w:rPr>
          <w:sz w:val="24"/>
          <w:szCs w:val="20"/>
        </w:rPr>
        <w:t>to</w:t>
      </w:r>
      <w:r w:rsidRPr="00EE354D">
        <w:rPr>
          <w:spacing w:val="-18"/>
          <w:sz w:val="24"/>
          <w:szCs w:val="20"/>
        </w:rPr>
        <w:t xml:space="preserve"> </w:t>
      </w:r>
      <w:r w:rsidRPr="00EE354D">
        <w:rPr>
          <w:sz w:val="24"/>
          <w:szCs w:val="20"/>
        </w:rPr>
        <w:t>predictions</w:t>
      </w:r>
      <w:r w:rsidRPr="00EE354D">
        <w:rPr>
          <w:spacing w:val="-14"/>
          <w:sz w:val="24"/>
          <w:szCs w:val="20"/>
        </w:rPr>
        <w:t xml:space="preserve"> </w:t>
      </w:r>
      <w:r w:rsidRPr="00EE354D">
        <w:rPr>
          <w:sz w:val="24"/>
          <w:szCs w:val="20"/>
        </w:rPr>
        <w:t>for</w:t>
      </w:r>
      <w:r w:rsidRPr="00EE354D">
        <w:rPr>
          <w:spacing w:val="-16"/>
          <w:sz w:val="24"/>
          <w:szCs w:val="20"/>
        </w:rPr>
        <w:t xml:space="preserve"> </w:t>
      </w:r>
      <w:r w:rsidRPr="00EE354D">
        <w:rPr>
          <w:sz w:val="24"/>
          <w:szCs w:val="20"/>
        </w:rPr>
        <w:t>agricultural</w:t>
      </w:r>
      <w:r w:rsidRPr="00EE354D">
        <w:rPr>
          <w:spacing w:val="-15"/>
          <w:sz w:val="24"/>
          <w:szCs w:val="20"/>
        </w:rPr>
        <w:t xml:space="preserve"> </w:t>
      </w:r>
      <w:r w:rsidRPr="00EE354D">
        <w:rPr>
          <w:spacing w:val="-2"/>
          <w:sz w:val="24"/>
          <w:szCs w:val="20"/>
        </w:rPr>
        <w:t>platforms.</w:t>
      </w:r>
    </w:p>
    <w:p w14:paraId="29734638" w14:textId="77777777" w:rsidR="001C26D9" w:rsidRDefault="001C26D9">
      <w:pPr>
        <w:pStyle w:val="BodyText"/>
      </w:pPr>
    </w:p>
    <w:p w14:paraId="46599002" w14:textId="77777777" w:rsidR="001C26D9" w:rsidRDefault="001C26D9">
      <w:pPr>
        <w:pStyle w:val="BodyText"/>
      </w:pPr>
    </w:p>
    <w:p w14:paraId="74F6895F" w14:textId="77777777" w:rsidR="001C26D9" w:rsidRDefault="001C26D9">
      <w:pPr>
        <w:pStyle w:val="BodyText"/>
        <w:spacing w:before="15"/>
      </w:pPr>
    </w:p>
    <w:p w14:paraId="3100E9E3" w14:textId="77777777" w:rsidR="001C26D9" w:rsidRDefault="00000000">
      <w:pPr>
        <w:pStyle w:val="Heading4"/>
        <w:numPr>
          <w:ilvl w:val="1"/>
          <w:numId w:val="12"/>
        </w:numPr>
        <w:tabs>
          <w:tab w:val="left" w:pos="851"/>
        </w:tabs>
        <w:ind w:left="851" w:hanging="414"/>
      </w:pPr>
      <w:r>
        <w:rPr>
          <w:spacing w:val="-2"/>
        </w:rPr>
        <w:t>Data</w:t>
      </w:r>
      <w:r>
        <w:rPr>
          <w:spacing w:val="-14"/>
        </w:rPr>
        <w:t xml:space="preserve"> </w:t>
      </w:r>
      <w:r>
        <w:rPr>
          <w:spacing w:val="-2"/>
        </w:rPr>
        <w:t>Collection</w:t>
      </w:r>
      <w:r>
        <w:rPr>
          <w:spacing w:val="-8"/>
        </w:rPr>
        <w:t xml:space="preserve"> </w:t>
      </w:r>
      <w:r>
        <w:rPr>
          <w:spacing w:val="-2"/>
        </w:rPr>
        <w:t>Methods</w:t>
      </w:r>
      <w:r>
        <w:rPr>
          <w:spacing w:val="-7"/>
        </w:rPr>
        <w:t xml:space="preserve"> </w:t>
      </w:r>
      <w:r>
        <w:rPr>
          <w:spacing w:val="-2"/>
        </w:rPr>
        <w:t>(Qualitative/Quantitative)</w:t>
      </w:r>
    </w:p>
    <w:p w14:paraId="0B19845B" w14:textId="77777777" w:rsidR="001C26D9" w:rsidRPr="00EE354D" w:rsidRDefault="001C26D9">
      <w:pPr>
        <w:pStyle w:val="BodyText"/>
        <w:rPr>
          <w:b/>
          <w:sz w:val="24"/>
          <w:szCs w:val="24"/>
        </w:rPr>
      </w:pPr>
    </w:p>
    <w:p w14:paraId="6CF75732" w14:textId="77777777" w:rsidR="001C26D9" w:rsidRPr="00EE354D" w:rsidRDefault="001C26D9">
      <w:pPr>
        <w:pStyle w:val="BodyText"/>
        <w:spacing w:before="81"/>
        <w:rPr>
          <w:b/>
          <w:sz w:val="24"/>
          <w:szCs w:val="24"/>
        </w:rPr>
      </w:pPr>
    </w:p>
    <w:p w14:paraId="67D90595" w14:textId="77777777" w:rsidR="001C26D9" w:rsidRPr="00EE354D" w:rsidRDefault="00000000">
      <w:pPr>
        <w:pStyle w:val="BodyText"/>
        <w:spacing w:line="360" w:lineRule="auto"/>
        <w:ind w:left="437" w:right="790"/>
        <w:rPr>
          <w:sz w:val="24"/>
          <w:szCs w:val="24"/>
        </w:rPr>
      </w:pPr>
      <w:r w:rsidRPr="00EE354D">
        <w:rPr>
          <w:sz w:val="24"/>
          <w:szCs w:val="24"/>
        </w:rPr>
        <w:t>This study employs a</w:t>
      </w:r>
      <w:r w:rsidRPr="00EE354D">
        <w:rPr>
          <w:spacing w:val="-1"/>
          <w:sz w:val="24"/>
          <w:szCs w:val="24"/>
        </w:rPr>
        <w:t xml:space="preserve"> </w:t>
      </w:r>
      <w:r w:rsidRPr="00EE354D">
        <w:rPr>
          <w:sz w:val="24"/>
          <w:szCs w:val="24"/>
        </w:rPr>
        <w:t>quantitative research approach, utilizing</w:t>
      </w:r>
      <w:r w:rsidRPr="00EE354D">
        <w:rPr>
          <w:spacing w:val="-1"/>
          <w:sz w:val="24"/>
          <w:szCs w:val="24"/>
        </w:rPr>
        <w:t xml:space="preserve"> </w:t>
      </w:r>
      <w:r w:rsidRPr="00EE354D">
        <w:rPr>
          <w:sz w:val="24"/>
          <w:szCs w:val="24"/>
        </w:rPr>
        <w:t>structured numerical data to analyze</w:t>
      </w:r>
      <w:r w:rsidRPr="00EE354D">
        <w:rPr>
          <w:spacing w:val="-3"/>
          <w:sz w:val="24"/>
          <w:szCs w:val="24"/>
        </w:rPr>
        <w:t xml:space="preserve"> </w:t>
      </w:r>
      <w:r w:rsidRPr="00EE354D">
        <w:rPr>
          <w:sz w:val="24"/>
          <w:szCs w:val="24"/>
        </w:rPr>
        <w:t>trends</w:t>
      </w:r>
      <w:r w:rsidRPr="00EE354D">
        <w:rPr>
          <w:spacing w:val="-4"/>
          <w:sz w:val="24"/>
          <w:szCs w:val="24"/>
        </w:rPr>
        <w:t xml:space="preserve"> </w:t>
      </w:r>
      <w:r w:rsidRPr="00EE354D">
        <w:rPr>
          <w:sz w:val="24"/>
          <w:szCs w:val="24"/>
        </w:rPr>
        <w:t>in</w:t>
      </w:r>
      <w:r w:rsidRPr="00EE354D">
        <w:rPr>
          <w:spacing w:val="-3"/>
          <w:sz w:val="24"/>
          <w:szCs w:val="24"/>
        </w:rPr>
        <w:t xml:space="preserve"> </w:t>
      </w:r>
      <w:r w:rsidRPr="00EE354D">
        <w:rPr>
          <w:sz w:val="24"/>
          <w:szCs w:val="24"/>
        </w:rPr>
        <w:t>crop</w:t>
      </w:r>
      <w:r w:rsidRPr="00EE354D">
        <w:rPr>
          <w:spacing w:val="-3"/>
          <w:sz w:val="24"/>
          <w:szCs w:val="24"/>
        </w:rPr>
        <w:t xml:space="preserve"> </w:t>
      </w:r>
      <w:r w:rsidRPr="00EE354D">
        <w:rPr>
          <w:sz w:val="24"/>
          <w:szCs w:val="24"/>
        </w:rPr>
        <w:t>prices,</w:t>
      </w:r>
      <w:r w:rsidRPr="00EE354D">
        <w:rPr>
          <w:spacing w:val="-4"/>
          <w:sz w:val="24"/>
          <w:szCs w:val="24"/>
        </w:rPr>
        <w:t xml:space="preserve"> </w:t>
      </w:r>
      <w:r w:rsidRPr="00EE354D">
        <w:rPr>
          <w:sz w:val="24"/>
          <w:szCs w:val="24"/>
        </w:rPr>
        <w:t>climatic</w:t>
      </w:r>
      <w:r w:rsidRPr="00EE354D">
        <w:rPr>
          <w:spacing w:val="-6"/>
          <w:sz w:val="24"/>
          <w:szCs w:val="24"/>
        </w:rPr>
        <w:t xml:space="preserve"> </w:t>
      </w:r>
      <w:r w:rsidRPr="00EE354D">
        <w:rPr>
          <w:sz w:val="24"/>
          <w:szCs w:val="24"/>
        </w:rPr>
        <w:t>conditions,</w:t>
      </w:r>
      <w:r w:rsidRPr="00EE354D">
        <w:rPr>
          <w:spacing w:val="-4"/>
          <w:sz w:val="24"/>
          <w:szCs w:val="24"/>
        </w:rPr>
        <w:t xml:space="preserve"> </w:t>
      </w:r>
      <w:r w:rsidRPr="00EE354D">
        <w:rPr>
          <w:sz w:val="24"/>
          <w:szCs w:val="24"/>
        </w:rPr>
        <w:t>and</w:t>
      </w:r>
      <w:r w:rsidRPr="00EE354D">
        <w:rPr>
          <w:spacing w:val="-3"/>
          <w:sz w:val="24"/>
          <w:szCs w:val="24"/>
        </w:rPr>
        <w:t xml:space="preserve"> </w:t>
      </w:r>
      <w:r w:rsidRPr="00EE354D">
        <w:rPr>
          <w:sz w:val="24"/>
          <w:szCs w:val="24"/>
        </w:rPr>
        <w:t>economic</w:t>
      </w:r>
      <w:r w:rsidRPr="00EE354D">
        <w:rPr>
          <w:spacing w:val="-3"/>
          <w:sz w:val="24"/>
          <w:szCs w:val="24"/>
        </w:rPr>
        <w:t xml:space="preserve"> </w:t>
      </w:r>
      <w:r w:rsidRPr="00EE354D">
        <w:rPr>
          <w:sz w:val="24"/>
          <w:szCs w:val="24"/>
        </w:rPr>
        <w:t>indicators.</w:t>
      </w:r>
      <w:r w:rsidRPr="00EE354D">
        <w:rPr>
          <w:spacing w:val="-2"/>
          <w:sz w:val="24"/>
          <w:szCs w:val="24"/>
        </w:rPr>
        <w:t xml:space="preserve"> </w:t>
      </w:r>
      <w:r w:rsidRPr="00EE354D">
        <w:rPr>
          <w:sz w:val="24"/>
          <w:szCs w:val="24"/>
        </w:rPr>
        <w:t>By focusing</w:t>
      </w:r>
      <w:r w:rsidRPr="00EE354D">
        <w:rPr>
          <w:spacing w:val="-3"/>
          <w:sz w:val="24"/>
          <w:szCs w:val="24"/>
        </w:rPr>
        <w:t xml:space="preserve"> </w:t>
      </w:r>
      <w:r w:rsidRPr="00EE354D">
        <w:rPr>
          <w:sz w:val="24"/>
          <w:szCs w:val="24"/>
        </w:rPr>
        <w:t>on empirical data, the research ensures objectivity, accuracy, and consistency, allowing for reliable</w:t>
      </w:r>
      <w:r w:rsidRPr="00EE354D">
        <w:rPr>
          <w:spacing w:val="-21"/>
          <w:sz w:val="24"/>
          <w:szCs w:val="24"/>
        </w:rPr>
        <w:t xml:space="preserve"> </w:t>
      </w:r>
      <w:r w:rsidRPr="00EE354D">
        <w:rPr>
          <w:sz w:val="24"/>
          <w:szCs w:val="24"/>
        </w:rPr>
        <w:t>price</w:t>
      </w:r>
      <w:r w:rsidRPr="00EE354D">
        <w:rPr>
          <w:spacing w:val="-19"/>
          <w:sz w:val="24"/>
          <w:szCs w:val="24"/>
        </w:rPr>
        <w:t xml:space="preserve"> </w:t>
      </w:r>
      <w:r w:rsidRPr="00EE354D">
        <w:rPr>
          <w:sz w:val="24"/>
          <w:szCs w:val="24"/>
        </w:rPr>
        <w:t>forecasting</w:t>
      </w:r>
      <w:r w:rsidRPr="00EE354D">
        <w:rPr>
          <w:spacing w:val="-19"/>
          <w:sz w:val="24"/>
          <w:szCs w:val="24"/>
        </w:rPr>
        <w:t xml:space="preserve"> </w:t>
      </w:r>
      <w:r w:rsidRPr="00EE354D">
        <w:rPr>
          <w:sz w:val="24"/>
          <w:szCs w:val="24"/>
        </w:rPr>
        <w:t>and</w:t>
      </w:r>
      <w:r w:rsidRPr="00EE354D">
        <w:rPr>
          <w:spacing w:val="-18"/>
          <w:sz w:val="24"/>
          <w:szCs w:val="24"/>
        </w:rPr>
        <w:t xml:space="preserve"> </w:t>
      </w:r>
      <w:r w:rsidRPr="00EE354D">
        <w:rPr>
          <w:sz w:val="24"/>
          <w:szCs w:val="24"/>
        </w:rPr>
        <w:t>trend</w:t>
      </w:r>
      <w:r w:rsidRPr="00EE354D">
        <w:rPr>
          <w:spacing w:val="-19"/>
          <w:sz w:val="24"/>
          <w:szCs w:val="24"/>
        </w:rPr>
        <w:t xml:space="preserve"> </w:t>
      </w:r>
      <w:r w:rsidRPr="00EE354D">
        <w:rPr>
          <w:sz w:val="24"/>
          <w:szCs w:val="24"/>
        </w:rPr>
        <w:t>analysis.</w:t>
      </w:r>
      <w:r w:rsidRPr="00EE354D">
        <w:rPr>
          <w:spacing w:val="-20"/>
          <w:sz w:val="24"/>
          <w:szCs w:val="24"/>
        </w:rPr>
        <w:t xml:space="preserve"> </w:t>
      </w:r>
      <w:r w:rsidRPr="00EE354D">
        <w:rPr>
          <w:sz w:val="24"/>
          <w:szCs w:val="24"/>
        </w:rPr>
        <w:t>The</w:t>
      </w:r>
      <w:r w:rsidRPr="00EE354D">
        <w:rPr>
          <w:spacing w:val="-22"/>
          <w:sz w:val="24"/>
          <w:szCs w:val="24"/>
        </w:rPr>
        <w:t xml:space="preserve"> </w:t>
      </w:r>
      <w:r w:rsidRPr="00EE354D">
        <w:rPr>
          <w:sz w:val="24"/>
          <w:szCs w:val="24"/>
        </w:rPr>
        <w:t>data</w:t>
      </w:r>
      <w:r w:rsidRPr="00EE354D">
        <w:rPr>
          <w:spacing w:val="-19"/>
          <w:sz w:val="24"/>
          <w:szCs w:val="24"/>
        </w:rPr>
        <w:t xml:space="preserve"> </w:t>
      </w:r>
      <w:r w:rsidRPr="00EE354D">
        <w:rPr>
          <w:sz w:val="24"/>
          <w:szCs w:val="24"/>
        </w:rPr>
        <w:t>collection</w:t>
      </w:r>
      <w:r w:rsidRPr="00EE354D">
        <w:rPr>
          <w:spacing w:val="-18"/>
          <w:sz w:val="24"/>
          <w:szCs w:val="24"/>
        </w:rPr>
        <w:t xml:space="preserve"> </w:t>
      </w:r>
      <w:r w:rsidRPr="00EE354D">
        <w:rPr>
          <w:sz w:val="24"/>
          <w:szCs w:val="24"/>
        </w:rPr>
        <w:t>process</w:t>
      </w:r>
      <w:r w:rsidRPr="00EE354D">
        <w:rPr>
          <w:spacing w:val="-17"/>
          <w:sz w:val="24"/>
          <w:szCs w:val="24"/>
        </w:rPr>
        <w:t xml:space="preserve"> </w:t>
      </w:r>
      <w:r w:rsidRPr="00EE354D">
        <w:rPr>
          <w:sz w:val="24"/>
          <w:szCs w:val="24"/>
        </w:rPr>
        <w:t>follows</w:t>
      </w:r>
      <w:r w:rsidRPr="00EE354D">
        <w:rPr>
          <w:spacing w:val="-18"/>
          <w:sz w:val="24"/>
          <w:szCs w:val="24"/>
        </w:rPr>
        <w:t xml:space="preserve"> </w:t>
      </w:r>
      <w:r w:rsidRPr="00EE354D">
        <w:rPr>
          <w:sz w:val="24"/>
          <w:szCs w:val="24"/>
        </w:rPr>
        <w:t>a</w:t>
      </w:r>
      <w:r w:rsidRPr="00EE354D">
        <w:rPr>
          <w:spacing w:val="-20"/>
          <w:sz w:val="24"/>
          <w:szCs w:val="24"/>
        </w:rPr>
        <w:t xml:space="preserve"> </w:t>
      </w:r>
      <w:r w:rsidRPr="00EE354D">
        <w:rPr>
          <w:sz w:val="24"/>
          <w:szCs w:val="24"/>
        </w:rPr>
        <w:t>systematic</w:t>
      </w:r>
    </w:p>
    <w:p w14:paraId="0BB81F0A" w14:textId="77777777" w:rsidR="001C26D9" w:rsidRDefault="001C26D9">
      <w:pPr>
        <w:pStyle w:val="BodyText"/>
        <w:spacing w:line="360" w:lineRule="auto"/>
        <w:sectPr w:rsidR="001C26D9">
          <w:pgSz w:w="11930" w:h="16860"/>
          <w:pgMar w:top="1120" w:right="0" w:bottom="1160" w:left="283" w:header="0" w:footer="970" w:gutter="0"/>
          <w:cols w:space="720"/>
        </w:sectPr>
      </w:pPr>
    </w:p>
    <w:p w14:paraId="318B8A6A" w14:textId="77777777" w:rsidR="001C26D9" w:rsidRPr="00EE354D" w:rsidRDefault="00000000">
      <w:pPr>
        <w:pStyle w:val="BodyText"/>
        <w:spacing w:before="71" w:line="357" w:lineRule="auto"/>
        <w:ind w:left="437" w:right="790"/>
        <w:rPr>
          <w:sz w:val="24"/>
          <w:szCs w:val="24"/>
        </w:rPr>
      </w:pPr>
      <w:r w:rsidRPr="00EE354D">
        <w:rPr>
          <w:spacing w:val="-2"/>
          <w:sz w:val="24"/>
          <w:szCs w:val="24"/>
        </w:rPr>
        <w:lastRenderedPageBreak/>
        <w:t>methodology,</w:t>
      </w:r>
      <w:r w:rsidRPr="00EE354D">
        <w:rPr>
          <w:spacing w:val="-16"/>
          <w:sz w:val="24"/>
          <w:szCs w:val="24"/>
        </w:rPr>
        <w:t xml:space="preserve"> </w:t>
      </w:r>
      <w:r w:rsidRPr="00EE354D">
        <w:rPr>
          <w:spacing w:val="-2"/>
          <w:sz w:val="24"/>
          <w:szCs w:val="24"/>
        </w:rPr>
        <w:t>sourcing</w:t>
      </w:r>
      <w:r w:rsidRPr="00EE354D">
        <w:rPr>
          <w:spacing w:val="-12"/>
          <w:sz w:val="24"/>
          <w:szCs w:val="24"/>
        </w:rPr>
        <w:t xml:space="preserve"> </w:t>
      </w:r>
      <w:r w:rsidRPr="00EE354D">
        <w:rPr>
          <w:spacing w:val="-2"/>
          <w:sz w:val="24"/>
          <w:szCs w:val="24"/>
        </w:rPr>
        <w:t>information</w:t>
      </w:r>
      <w:r w:rsidRPr="00EE354D">
        <w:rPr>
          <w:spacing w:val="-11"/>
          <w:sz w:val="24"/>
          <w:szCs w:val="24"/>
        </w:rPr>
        <w:t xml:space="preserve"> </w:t>
      </w:r>
      <w:r w:rsidRPr="00EE354D">
        <w:rPr>
          <w:spacing w:val="-2"/>
          <w:sz w:val="24"/>
          <w:szCs w:val="24"/>
        </w:rPr>
        <w:t>from</w:t>
      </w:r>
      <w:r w:rsidRPr="00EE354D">
        <w:rPr>
          <w:spacing w:val="-18"/>
          <w:sz w:val="24"/>
          <w:szCs w:val="24"/>
        </w:rPr>
        <w:t xml:space="preserve"> </w:t>
      </w:r>
      <w:r w:rsidRPr="00EE354D">
        <w:rPr>
          <w:spacing w:val="-2"/>
          <w:sz w:val="24"/>
          <w:szCs w:val="24"/>
        </w:rPr>
        <w:t>historical</w:t>
      </w:r>
      <w:r w:rsidRPr="00EE354D">
        <w:rPr>
          <w:spacing w:val="-14"/>
          <w:sz w:val="24"/>
          <w:szCs w:val="24"/>
        </w:rPr>
        <w:t xml:space="preserve"> </w:t>
      </w:r>
      <w:r w:rsidRPr="00EE354D">
        <w:rPr>
          <w:spacing w:val="-2"/>
          <w:sz w:val="24"/>
          <w:szCs w:val="24"/>
        </w:rPr>
        <w:t>records,</w:t>
      </w:r>
      <w:r w:rsidRPr="00EE354D">
        <w:rPr>
          <w:spacing w:val="-13"/>
          <w:sz w:val="24"/>
          <w:szCs w:val="24"/>
        </w:rPr>
        <w:t xml:space="preserve"> </w:t>
      </w:r>
      <w:r w:rsidRPr="00EE354D">
        <w:rPr>
          <w:spacing w:val="-2"/>
          <w:sz w:val="24"/>
          <w:szCs w:val="24"/>
        </w:rPr>
        <w:t>government</w:t>
      </w:r>
      <w:r w:rsidRPr="00EE354D">
        <w:rPr>
          <w:spacing w:val="-12"/>
          <w:sz w:val="24"/>
          <w:szCs w:val="24"/>
        </w:rPr>
        <w:t xml:space="preserve"> </w:t>
      </w:r>
      <w:r w:rsidRPr="00EE354D">
        <w:rPr>
          <w:spacing w:val="-2"/>
          <w:sz w:val="24"/>
          <w:szCs w:val="24"/>
        </w:rPr>
        <w:t>and</w:t>
      </w:r>
      <w:r w:rsidRPr="00EE354D">
        <w:rPr>
          <w:spacing w:val="-12"/>
          <w:sz w:val="24"/>
          <w:szCs w:val="24"/>
        </w:rPr>
        <w:t xml:space="preserve"> </w:t>
      </w:r>
      <w:r w:rsidRPr="00EE354D">
        <w:rPr>
          <w:spacing w:val="-2"/>
          <w:sz w:val="24"/>
          <w:szCs w:val="24"/>
        </w:rPr>
        <w:t xml:space="preserve">agricultural </w:t>
      </w:r>
      <w:r w:rsidRPr="00EE354D">
        <w:rPr>
          <w:sz w:val="24"/>
          <w:szCs w:val="24"/>
        </w:rPr>
        <w:t>reports, market databases, and meteorological observations.</w:t>
      </w:r>
    </w:p>
    <w:p w14:paraId="5149DECC" w14:textId="77777777" w:rsidR="001C26D9" w:rsidRPr="00EE354D" w:rsidRDefault="001C26D9">
      <w:pPr>
        <w:pStyle w:val="BodyText"/>
        <w:spacing w:before="163"/>
        <w:rPr>
          <w:sz w:val="24"/>
          <w:szCs w:val="24"/>
        </w:rPr>
      </w:pPr>
    </w:p>
    <w:p w14:paraId="19F50D3B" w14:textId="77777777" w:rsidR="001C26D9" w:rsidRPr="00EE354D" w:rsidRDefault="00000000">
      <w:pPr>
        <w:pStyle w:val="BodyText"/>
        <w:spacing w:line="360" w:lineRule="auto"/>
        <w:ind w:left="437" w:right="1239"/>
        <w:jc w:val="both"/>
        <w:rPr>
          <w:sz w:val="24"/>
          <w:szCs w:val="24"/>
        </w:rPr>
      </w:pPr>
      <w:r w:rsidRPr="00EE354D">
        <w:rPr>
          <w:sz w:val="24"/>
          <w:szCs w:val="24"/>
        </w:rPr>
        <w:t>The</w:t>
      </w:r>
      <w:r w:rsidRPr="00EE354D">
        <w:rPr>
          <w:spacing w:val="-5"/>
          <w:sz w:val="24"/>
          <w:szCs w:val="24"/>
        </w:rPr>
        <w:t xml:space="preserve"> </w:t>
      </w:r>
      <w:r w:rsidRPr="00EE354D">
        <w:rPr>
          <w:sz w:val="24"/>
          <w:szCs w:val="24"/>
        </w:rPr>
        <w:t>study</w:t>
      </w:r>
      <w:r w:rsidRPr="00EE354D">
        <w:rPr>
          <w:spacing w:val="-4"/>
          <w:sz w:val="24"/>
          <w:szCs w:val="24"/>
        </w:rPr>
        <w:t xml:space="preserve"> </w:t>
      </w:r>
      <w:r w:rsidRPr="00EE354D">
        <w:rPr>
          <w:sz w:val="24"/>
          <w:szCs w:val="24"/>
        </w:rPr>
        <w:t>does not</w:t>
      </w:r>
      <w:r w:rsidRPr="00EE354D">
        <w:rPr>
          <w:spacing w:val="-1"/>
          <w:sz w:val="24"/>
          <w:szCs w:val="24"/>
        </w:rPr>
        <w:t xml:space="preserve"> </w:t>
      </w:r>
      <w:r w:rsidRPr="00EE354D">
        <w:rPr>
          <w:sz w:val="24"/>
          <w:szCs w:val="24"/>
        </w:rPr>
        <w:t>incorporate</w:t>
      </w:r>
      <w:r w:rsidRPr="00EE354D">
        <w:rPr>
          <w:spacing w:val="-4"/>
          <w:sz w:val="24"/>
          <w:szCs w:val="24"/>
        </w:rPr>
        <w:t xml:space="preserve"> </w:t>
      </w:r>
      <w:r w:rsidRPr="00EE354D">
        <w:rPr>
          <w:sz w:val="24"/>
          <w:szCs w:val="24"/>
        </w:rPr>
        <w:t>qualitative</w:t>
      </w:r>
      <w:r w:rsidRPr="00EE354D">
        <w:rPr>
          <w:spacing w:val="-8"/>
          <w:sz w:val="24"/>
          <w:szCs w:val="24"/>
        </w:rPr>
        <w:t xml:space="preserve"> </w:t>
      </w:r>
      <w:r w:rsidRPr="00EE354D">
        <w:rPr>
          <w:sz w:val="24"/>
          <w:szCs w:val="24"/>
        </w:rPr>
        <w:t>methods,</w:t>
      </w:r>
      <w:r w:rsidRPr="00EE354D">
        <w:rPr>
          <w:spacing w:val="-5"/>
          <w:sz w:val="24"/>
          <w:szCs w:val="24"/>
        </w:rPr>
        <w:t xml:space="preserve"> </w:t>
      </w:r>
      <w:r w:rsidRPr="00EE354D">
        <w:rPr>
          <w:sz w:val="24"/>
          <w:szCs w:val="24"/>
        </w:rPr>
        <w:t>as the</w:t>
      </w:r>
      <w:r w:rsidRPr="00EE354D">
        <w:rPr>
          <w:spacing w:val="-4"/>
          <w:sz w:val="24"/>
          <w:szCs w:val="24"/>
        </w:rPr>
        <w:t xml:space="preserve"> </w:t>
      </w:r>
      <w:r w:rsidRPr="00EE354D">
        <w:rPr>
          <w:sz w:val="24"/>
          <w:szCs w:val="24"/>
        </w:rPr>
        <w:t>primary focus is</w:t>
      </w:r>
      <w:r w:rsidRPr="00EE354D">
        <w:rPr>
          <w:spacing w:val="-2"/>
          <w:sz w:val="24"/>
          <w:szCs w:val="24"/>
        </w:rPr>
        <w:t xml:space="preserve"> </w:t>
      </w:r>
      <w:r w:rsidRPr="00EE354D">
        <w:rPr>
          <w:sz w:val="24"/>
          <w:szCs w:val="24"/>
        </w:rPr>
        <w:t>on</w:t>
      </w:r>
      <w:r w:rsidRPr="00EE354D">
        <w:rPr>
          <w:spacing w:val="-1"/>
          <w:sz w:val="24"/>
          <w:szCs w:val="24"/>
        </w:rPr>
        <w:t xml:space="preserve"> </w:t>
      </w:r>
      <w:r w:rsidRPr="00EE354D">
        <w:rPr>
          <w:sz w:val="24"/>
          <w:szCs w:val="24"/>
        </w:rPr>
        <w:t xml:space="preserve">numerical </w:t>
      </w:r>
      <w:r w:rsidRPr="00EE354D">
        <w:rPr>
          <w:spacing w:val="-2"/>
          <w:sz w:val="24"/>
          <w:szCs w:val="24"/>
        </w:rPr>
        <w:t>trends</w:t>
      </w:r>
      <w:r w:rsidRPr="00EE354D">
        <w:rPr>
          <w:spacing w:val="-4"/>
          <w:sz w:val="24"/>
          <w:szCs w:val="24"/>
        </w:rPr>
        <w:t xml:space="preserve"> </w:t>
      </w:r>
      <w:r w:rsidRPr="00EE354D">
        <w:rPr>
          <w:spacing w:val="-2"/>
          <w:sz w:val="24"/>
          <w:szCs w:val="24"/>
        </w:rPr>
        <w:t>rather</w:t>
      </w:r>
      <w:r w:rsidRPr="00EE354D">
        <w:rPr>
          <w:spacing w:val="-6"/>
          <w:sz w:val="24"/>
          <w:szCs w:val="24"/>
        </w:rPr>
        <w:t xml:space="preserve"> </w:t>
      </w:r>
      <w:r w:rsidRPr="00EE354D">
        <w:rPr>
          <w:spacing w:val="-2"/>
          <w:sz w:val="24"/>
          <w:szCs w:val="24"/>
        </w:rPr>
        <w:t>than</w:t>
      </w:r>
      <w:r w:rsidRPr="00EE354D">
        <w:rPr>
          <w:spacing w:val="-4"/>
          <w:sz w:val="24"/>
          <w:szCs w:val="24"/>
        </w:rPr>
        <w:t xml:space="preserve"> </w:t>
      </w:r>
      <w:r w:rsidRPr="00EE354D">
        <w:rPr>
          <w:spacing w:val="-2"/>
          <w:sz w:val="24"/>
          <w:szCs w:val="24"/>
        </w:rPr>
        <w:t>subjective</w:t>
      </w:r>
      <w:r w:rsidRPr="00EE354D">
        <w:rPr>
          <w:spacing w:val="-13"/>
          <w:sz w:val="24"/>
          <w:szCs w:val="24"/>
        </w:rPr>
        <w:t xml:space="preserve"> </w:t>
      </w:r>
      <w:r w:rsidRPr="00EE354D">
        <w:rPr>
          <w:spacing w:val="-2"/>
          <w:sz w:val="24"/>
          <w:szCs w:val="24"/>
        </w:rPr>
        <w:t>insights.</w:t>
      </w:r>
      <w:r w:rsidRPr="00EE354D">
        <w:rPr>
          <w:spacing w:val="-11"/>
          <w:sz w:val="24"/>
          <w:szCs w:val="24"/>
        </w:rPr>
        <w:t xml:space="preserve"> </w:t>
      </w:r>
      <w:r w:rsidRPr="00EE354D">
        <w:rPr>
          <w:spacing w:val="-2"/>
          <w:sz w:val="24"/>
          <w:szCs w:val="24"/>
        </w:rPr>
        <w:t>However,</w:t>
      </w:r>
      <w:r w:rsidRPr="00EE354D">
        <w:rPr>
          <w:spacing w:val="-6"/>
          <w:sz w:val="24"/>
          <w:szCs w:val="24"/>
        </w:rPr>
        <w:t xml:space="preserve"> </w:t>
      </w:r>
      <w:r w:rsidRPr="00EE354D">
        <w:rPr>
          <w:spacing w:val="-2"/>
          <w:sz w:val="24"/>
          <w:szCs w:val="24"/>
        </w:rPr>
        <w:t>qualitative</w:t>
      </w:r>
      <w:r w:rsidRPr="00EE354D">
        <w:rPr>
          <w:spacing w:val="-10"/>
          <w:sz w:val="24"/>
          <w:szCs w:val="24"/>
        </w:rPr>
        <w:t xml:space="preserve"> </w:t>
      </w:r>
      <w:r w:rsidRPr="00EE354D">
        <w:rPr>
          <w:spacing w:val="-2"/>
          <w:sz w:val="24"/>
          <w:szCs w:val="24"/>
        </w:rPr>
        <w:t>research</w:t>
      </w:r>
      <w:r w:rsidRPr="00EE354D">
        <w:rPr>
          <w:spacing w:val="-4"/>
          <w:sz w:val="24"/>
          <w:szCs w:val="24"/>
        </w:rPr>
        <w:t xml:space="preserve"> </w:t>
      </w:r>
      <w:r w:rsidRPr="00EE354D">
        <w:rPr>
          <w:spacing w:val="-2"/>
          <w:sz w:val="24"/>
          <w:szCs w:val="24"/>
        </w:rPr>
        <w:t>could</w:t>
      </w:r>
      <w:r w:rsidRPr="00EE354D">
        <w:rPr>
          <w:spacing w:val="-5"/>
          <w:sz w:val="24"/>
          <w:szCs w:val="24"/>
        </w:rPr>
        <w:t xml:space="preserve"> </w:t>
      </w:r>
      <w:r w:rsidRPr="00EE354D">
        <w:rPr>
          <w:spacing w:val="-2"/>
          <w:sz w:val="24"/>
          <w:szCs w:val="24"/>
        </w:rPr>
        <w:t>complement</w:t>
      </w:r>
      <w:r w:rsidRPr="00EE354D">
        <w:rPr>
          <w:spacing w:val="-6"/>
          <w:sz w:val="24"/>
          <w:szCs w:val="24"/>
        </w:rPr>
        <w:t xml:space="preserve"> </w:t>
      </w:r>
      <w:r w:rsidRPr="00EE354D">
        <w:rPr>
          <w:spacing w:val="-2"/>
          <w:sz w:val="24"/>
          <w:szCs w:val="24"/>
        </w:rPr>
        <w:t xml:space="preserve">the </w:t>
      </w:r>
      <w:r w:rsidRPr="00EE354D">
        <w:rPr>
          <w:sz w:val="24"/>
          <w:szCs w:val="24"/>
        </w:rPr>
        <w:t>findings</w:t>
      </w:r>
      <w:r w:rsidRPr="00EE354D">
        <w:rPr>
          <w:spacing w:val="-11"/>
          <w:sz w:val="24"/>
          <w:szCs w:val="24"/>
        </w:rPr>
        <w:t xml:space="preserve"> </w:t>
      </w:r>
      <w:r w:rsidRPr="00EE354D">
        <w:rPr>
          <w:sz w:val="24"/>
          <w:szCs w:val="24"/>
        </w:rPr>
        <w:t>in</w:t>
      </w:r>
      <w:r w:rsidRPr="00EE354D">
        <w:rPr>
          <w:spacing w:val="-10"/>
          <w:sz w:val="24"/>
          <w:szCs w:val="24"/>
        </w:rPr>
        <w:t xml:space="preserve"> </w:t>
      </w:r>
      <w:r w:rsidRPr="00EE354D">
        <w:rPr>
          <w:sz w:val="24"/>
          <w:szCs w:val="24"/>
        </w:rPr>
        <w:t>future</w:t>
      </w:r>
      <w:r w:rsidRPr="00EE354D">
        <w:rPr>
          <w:spacing w:val="-13"/>
          <w:sz w:val="24"/>
          <w:szCs w:val="24"/>
        </w:rPr>
        <w:t xml:space="preserve"> </w:t>
      </w:r>
      <w:r w:rsidRPr="00EE354D">
        <w:rPr>
          <w:sz w:val="24"/>
          <w:szCs w:val="24"/>
        </w:rPr>
        <w:t>studies</w:t>
      </w:r>
      <w:r w:rsidRPr="00EE354D">
        <w:rPr>
          <w:spacing w:val="-14"/>
          <w:sz w:val="24"/>
          <w:szCs w:val="24"/>
        </w:rPr>
        <w:t xml:space="preserve"> </w:t>
      </w:r>
      <w:r w:rsidRPr="00EE354D">
        <w:rPr>
          <w:sz w:val="24"/>
          <w:szCs w:val="24"/>
        </w:rPr>
        <w:t>by</w:t>
      </w:r>
      <w:r w:rsidRPr="00EE354D">
        <w:rPr>
          <w:spacing w:val="-10"/>
          <w:sz w:val="24"/>
          <w:szCs w:val="24"/>
        </w:rPr>
        <w:t xml:space="preserve"> </w:t>
      </w:r>
      <w:r w:rsidRPr="00EE354D">
        <w:rPr>
          <w:sz w:val="24"/>
          <w:szCs w:val="24"/>
        </w:rPr>
        <w:t>capturing</w:t>
      </w:r>
      <w:r w:rsidRPr="00EE354D">
        <w:rPr>
          <w:spacing w:val="-9"/>
          <w:sz w:val="24"/>
          <w:szCs w:val="24"/>
        </w:rPr>
        <w:t xml:space="preserve"> </w:t>
      </w:r>
      <w:r w:rsidRPr="00EE354D">
        <w:rPr>
          <w:sz w:val="24"/>
          <w:szCs w:val="24"/>
        </w:rPr>
        <w:t>farmer</w:t>
      </w:r>
      <w:r w:rsidRPr="00EE354D">
        <w:rPr>
          <w:spacing w:val="-8"/>
          <w:sz w:val="24"/>
          <w:szCs w:val="24"/>
        </w:rPr>
        <w:t xml:space="preserve"> </w:t>
      </w:r>
      <w:r w:rsidRPr="00EE354D">
        <w:rPr>
          <w:sz w:val="24"/>
          <w:szCs w:val="24"/>
        </w:rPr>
        <w:t>perspectives,</w:t>
      </w:r>
      <w:r w:rsidRPr="00EE354D">
        <w:rPr>
          <w:spacing w:val="-12"/>
          <w:sz w:val="24"/>
          <w:szCs w:val="24"/>
        </w:rPr>
        <w:t xml:space="preserve"> </w:t>
      </w:r>
      <w:r w:rsidRPr="00EE354D">
        <w:rPr>
          <w:sz w:val="24"/>
          <w:szCs w:val="24"/>
        </w:rPr>
        <w:t>market</w:t>
      </w:r>
      <w:r w:rsidRPr="00EE354D">
        <w:rPr>
          <w:spacing w:val="-10"/>
          <w:sz w:val="24"/>
          <w:szCs w:val="24"/>
        </w:rPr>
        <w:t xml:space="preserve"> </w:t>
      </w:r>
      <w:r w:rsidRPr="00EE354D">
        <w:rPr>
          <w:sz w:val="24"/>
          <w:szCs w:val="24"/>
        </w:rPr>
        <w:t>sentiments,</w:t>
      </w:r>
      <w:r w:rsidRPr="00EE354D">
        <w:rPr>
          <w:spacing w:val="-9"/>
          <w:sz w:val="24"/>
          <w:szCs w:val="24"/>
        </w:rPr>
        <w:t xml:space="preserve"> </w:t>
      </w:r>
      <w:r w:rsidRPr="00EE354D">
        <w:rPr>
          <w:sz w:val="24"/>
          <w:szCs w:val="24"/>
        </w:rPr>
        <w:t>and</w:t>
      </w:r>
      <w:r w:rsidRPr="00EE354D">
        <w:rPr>
          <w:spacing w:val="-10"/>
          <w:sz w:val="24"/>
          <w:szCs w:val="24"/>
        </w:rPr>
        <w:t xml:space="preserve"> </w:t>
      </w:r>
      <w:r w:rsidRPr="00EE354D">
        <w:rPr>
          <w:sz w:val="24"/>
          <w:szCs w:val="24"/>
        </w:rPr>
        <w:t xml:space="preserve">policy </w:t>
      </w:r>
      <w:r w:rsidRPr="00EE354D">
        <w:rPr>
          <w:spacing w:val="-2"/>
          <w:sz w:val="24"/>
          <w:szCs w:val="24"/>
        </w:rPr>
        <w:t>implications.</w:t>
      </w:r>
    </w:p>
    <w:p w14:paraId="69095118" w14:textId="77777777" w:rsidR="001C26D9" w:rsidRDefault="00000000">
      <w:pPr>
        <w:pStyle w:val="Heading4"/>
        <w:numPr>
          <w:ilvl w:val="2"/>
          <w:numId w:val="12"/>
        </w:numPr>
        <w:tabs>
          <w:tab w:val="left" w:pos="1060"/>
        </w:tabs>
        <w:spacing w:before="241"/>
        <w:ind w:left="1060" w:hanging="623"/>
        <w:jc w:val="both"/>
      </w:pPr>
      <w:r>
        <w:rPr>
          <w:spacing w:val="-2"/>
        </w:rPr>
        <w:t>Quantitative</w:t>
      </w:r>
      <w:r>
        <w:rPr>
          <w:spacing w:val="-15"/>
        </w:rPr>
        <w:t xml:space="preserve"> </w:t>
      </w:r>
      <w:r>
        <w:rPr>
          <w:spacing w:val="-2"/>
        </w:rPr>
        <w:t>Data</w:t>
      </w:r>
      <w:r>
        <w:rPr>
          <w:spacing w:val="-8"/>
        </w:rPr>
        <w:t xml:space="preserve"> </w:t>
      </w:r>
      <w:r>
        <w:rPr>
          <w:spacing w:val="-2"/>
        </w:rPr>
        <w:t>Collection</w:t>
      </w:r>
    </w:p>
    <w:p w14:paraId="2578FC8F" w14:textId="77777777" w:rsidR="001C26D9" w:rsidRDefault="001C26D9">
      <w:pPr>
        <w:pStyle w:val="BodyText"/>
        <w:rPr>
          <w:b/>
        </w:rPr>
      </w:pPr>
    </w:p>
    <w:p w14:paraId="2D7DB093" w14:textId="77777777" w:rsidR="001C26D9" w:rsidRDefault="001C26D9">
      <w:pPr>
        <w:pStyle w:val="BodyText"/>
        <w:spacing w:before="80"/>
        <w:rPr>
          <w:b/>
        </w:rPr>
      </w:pPr>
    </w:p>
    <w:p w14:paraId="49EBBAD6" w14:textId="77777777" w:rsidR="001C26D9" w:rsidRPr="00EE354D" w:rsidRDefault="00000000">
      <w:pPr>
        <w:pStyle w:val="BodyText"/>
        <w:spacing w:line="362" w:lineRule="auto"/>
        <w:ind w:left="437" w:right="1015"/>
        <w:rPr>
          <w:sz w:val="24"/>
          <w:szCs w:val="24"/>
        </w:rPr>
      </w:pPr>
      <w:r w:rsidRPr="00EE354D">
        <w:rPr>
          <w:spacing w:val="-4"/>
          <w:sz w:val="24"/>
          <w:szCs w:val="24"/>
        </w:rPr>
        <w:t>Quantitative</w:t>
      </w:r>
      <w:r w:rsidRPr="00EE354D">
        <w:rPr>
          <w:spacing w:val="-14"/>
          <w:sz w:val="24"/>
          <w:szCs w:val="24"/>
        </w:rPr>
        <w:t xml:space="preserve"> </w:t>
      </w:r>
      <w:r w:rsidRPr="00EE354D">
        <w:rPr>
          <w:spacing w:val="-4"/>
          <w:sz w:val="24"/>
          <w:szCs w:val="24"/>
        </w:rPr>
        <w:t>data</w:t>
      </w:r>
      <w:r w:rsidRPr="00EE354D">
        <w:rPr>
          <w:spacing w:val="-13"/>
          <w:sz w:val="24"/>
          <w:szCs w:val="24"/>
        </w:rPr>
        <w:t xml:space="preserve"> </w:t>
      </w:r>
      <w:r w:rsidRPr="00EE354D">
        <w:rPr>
          <w:spacing w:val="-4"/>
          <w:sz w:val="24"/>
          <w:szCs w:val="24"/>
        </w:rPr>
        <w:t>is</w:t>
      </w:r>
      <w:r w:rsidRPr="00EE354D">
        <w:rPr>
          <w:spacing w:val="-12"/>
          <w:sz w:val="24"/>
          <w:szCs w:val="24"/>
        </w:rPr>
        <w:t xml:space="preserve"> </w:t>
      </w:r>
      <w:r w:rsidRPr="00EE354D">
        <w:rPr>
          <w:spacing w:val="-4"/>
          <w:sz w:val="24"/>
          <w:szCs w:val="24"/>
        </w:rPr>
        <w:t>collected</w:t>
      </w:r>
      <w:r w:rsidRPr="00EE354D">
        <w:rPr>
          <w:spacing w:val="-9"/>
          <w:sz w:val="24"/>
          <w:szCs w:val="24"/>
        </w:rPr>
        <w:t xml:space="preserve"> </w:t>
      </w:r>
      <w:r w:rsidRPr="00EE354D">
        <w:rPr>
          <w:spacing w:val="-4"/>
          <w:sz w:val="24"/>
          <w:szCs w:val="24"/>
        </w:rPr>
        <w:t>to</w:t>
      </w:r>
      <w:r w:rsidRPr="00EE354D">
        <w:rPr>
          <w:spacing w:val="-12"/>
          <w:sz w:val="24"/>
          <w:szCs w:val="24"/>
        </w:rPr>
        <w:t xml:space="preserve"> </w:t>
      </w:r>
      <w:r w:rsidRPr="00EE354D">
        <w:rPr>
          <w:spacing w:val="-4"/>
          <w:sz w:val="24"/>
          <w:szCs w:val="24"/>
        </w:rPr>
        <w:t>establish</w:t>
      </w:r>
      <w:r w:rsidRPr="00EE354D">
        <w:rPr>
          <w:spacing w:val="-14"/>
          <w:sz w:val="24"/>
          <w:szCs w:val="24"/>
        </w:rPr>
        <w:t xml:space="preserve"> </w:t>
      </w:r>
      <w:r w:rsidRPr="00EE354D">
        <w:rPr>
          <w:spacing w:val="-4"/>
          <w:sz w:val="24"/>
          <w:szCs w:val="24"/>
        </w:rPr>
        <w:t>numerical</w:t>
      </w:r>
      <w:r w:rsidRPr="00EE354D">
        <w:rPr>
          <w:spacing w:val="-9"/>
          <w:sz w:val="24"/>
          <w:szCs w:val="24"/>
        </w:rPr>
        <w:t xml:space="preserve"> </w:t>
      </w:r>
      <w:r w:rsidRPr="00EE354D">
        <w:rPr>
          <w:spacing w:val="-4"/>
          <w:sz w:val="24"/>
          <w:szCs w:val="24"/>
        </w:rPr>
        <w:t>trends,</w:t>
      </w:r>
      <w:r w:rsidRPr="00EE354D">
        <w:rPr>
          <w:spacing w:val="-16"/>
          <w:sz w:val="24"/>
          <w:szCs w:val="24"/>
        </w:rPr>
        <w:t xml:space="preserve"> </w:t>
      </w:r>
      <w:r w:rsidRPr="00EE354D">
        <w:rPr>
          <w:spacing w:val="-4"/>
          <w:sz w:val="24"/>
          <w:szCs w:val="24"/>
        </w:rPr>
        <w:t>patterns,</w:t>
      </w:r>
      <w:r w:rsidRPr="00EE354D">
        <w:rPr>
          <w:spacing w:val="-14"/>
          <w:sz w:val="24"/>
          <w:szCs w:val="24"/>
        </w:rPr>
        <w:t xml:space="preserve"> </w:t>
      </w:r>
      <w:r w:rsidRPr="00EE354D">
        <w:rPr>
          <w:spacing w:val="-4"/>
          <w:sz w:val="24"/>
          <w:szCs w:val="24"/>
        </w:rPr>
        <w:t>and</w:t>
      </w:r>
      <w:r w:rsidRPr="00EE354D">
        <w:rPr>
          <w:spacing w:val="-9"/>
          <w:sz w:val="24"/>
          <w:szCs w:val="24"/>
        </w:rPr>
        <w:t xml:space="preserve"> </w:t>
      </w:r>
      <w:r w:rsidRPr="00EE354D">
        <w:rPr>
          <w:spacing w:val="-4"/>
          <w:sz w:val="24"/>
          <w:szCs w:val="24"/>
        </w:rPr>
        <w:t>statistical</w:t>
      </w:r>
      <w:r w:rsidRPr="00EE354D">
        <w:rPr>
          <w:spacing w:val="-8"/>
          <w:sz w:val="24"/>
          <w:szCs w:val="24"/>
        </w:rPr>
        <w:t xml:space="preserve"> </w:t>
      </w:r>
      <w:r w:rsidRPr="00EE354D">
        <w:rPr>
          <w:spacing w:val="-4"/>
          <w:sz w:val="24"/>
          <w:szCs w:val="24"/>
        </w:rPr>
        <w:t xml:space="preserve">correlations </w:t>
      </w:r>
      <w:r w:rsidRPr="00EE354D">
        <w:rPr>
          <w:sz w:val="24"/>
          <w:szCs w:val="24"/>
        </w:rPr>
        <w:t>in crop prices and influencing factors. The sources of data include:</w:t>
      </w:r>
    </w:p>
    <w:p w14:paraId="736B8FDC" w14:textId="77777777" w:rsidR="001C26D9" w:rsidRPr="00EE354D" w:rsidRDefault="001C26D9">
      <w:pPr>
        <w:pStyle w:val="BodyText"/>
        <w:spacing w:before="158"/>
        <w:rPr>
          <w:sz w:val="24"/>
          <w:szCs w:val="24"/>
        </w:rPr>
      </w:pPr>
    </w:p>
    <w:p w14:paraId="007AEF40" w14:textId="77777777" w:rsidR="001C26D9" w:rsidRPr="00EE354D" w:rsidRDefault="00000000">
      <w:pPr>
        <w:pStyle w:val="Heading4"/>
        <w:numPr>
          <w:ilvl w:val="0"/>
          <w:numId w:val="13"/>
        </w:numPr>
        <w:tabs>
          <w:tab w:val="left" w:pos="704"/>
        </w:tabs>
        <w:ind w:left="704" w:hanging="267"/>
        <w:jc w:val="both"/>
      </w:pPr>
      <w:r>
        <w:rPr>
          <w:spacing w:val="-6"/>
        </w:rPr>
        <w:t>Government</w:t>
      </w:r>
      <w:r>
        <w:rPr>
          <w:spacing w:val="-17"/>
        </w:rPr>
        <w:t xml:space="preserve"> </w:t>
      </w:r>
      <w:r>
        <w:rPr>
          <w:spacing w:val="-6"/>
        </w:rPr>
        <w:t>and</w:t>
      </w:r>
      <w:r>
        <w:rPr>
          <w:spacing w:val="-11"/>
        </w:rPr>
        <w:t xml:space="preserve"> </w:t>
      </w:r>
      <w:r>
        <w:rPr>
          <w:spacing w:val="-6"/>
        </w:rPr>
        <w:t>Agricultural</w:t>
      </w:r>
      <w:r>
        <w:rPr>
          <w:spacing w:val="-10"/>
        </w:rPr>
        <w:t xml:space="preserve"> </w:t>
      </w:r>
      <w:r>
        <w:rPr>
          <w:spacing w:val="-6"/>
        </w:rPr>
        <w:t>Reports</w:t>
      </w:r>
    </w:p>
    <w:p w14:paraId="49E1B3D1" w14:textId="77777777" w:rsidR="00EE354D" w:rsidRDefault="00EE354D" w:rsidP="00EE354D">
      <w:pPr>
        <w:pStyle w:val="Heading4"/>
        <w:tabs>
          <w:tab w:val="left" w:pos="704"/>
        </w:tabs>
        <w:ind w:left="704"/>
        <w:jc w:val="both"/>
      </w:pPr>
    </w:p>
    <w:p w14:paraId="07391556" w14:textId="77777777" w:rsidR="001C26D9" w:rsidRPr="00EE354D" w:rsidRDefault="00000000">
      <w:pPr>
        <w:pStyle w:val="BodyText"/>
        <w:spacing w:before="163" w:line="357" w:lineRule="auto"/>
        <w:ind w:left="437" w:right="792"/>
        <w:jc w:val="both"/>
        <w:rPr>
          <w:sz w:val="24"/>
          <w:szCs w:val="24"/>
        </w:rPr>
      </w:pPr>
      <w:r w:rsidRPr="00EE354D">
        <w:rPr>
          <w:spacing w:val="-2"/>
          <w:sz w:val="24"/>
          <w:szCs w:val="24"/>
        </w:rPr>
        <w:t>Data</w:t>
      </w:r>
      <w:r w:rsidRPr="00EE354D">
        <w:rPr>
          <w:spacing w:val="-18"/>
          <w:sz w:val="24"/>
          <w:szCs w:val="24"/>
        </w:rPr>
        <w:t xml:space="preserve"> </w:t>
      </w:r>
      <w:r w:rsidRPr="00EE354D">
        <w:rPr>
          <w:spacing w:val="-2"/>
          <w:sz w:val="24"/>
          <w:szCs w:val="24"/>
        </w:rPr>
        <w:t>on</w:t>
      </w:r>
      <w:r w:rsidRPr="00EE354D">
        <w:rPr>
          <w:spacing w:val="-15"/>
          <w:sz w:val="24"/>
          <w:szCs w:val="24"/>
        </w:rPr>
        <w:t xml:space="preserve"> </w:t>
      </w:r>
      <w:r w:rsidRPr="00EE354D">
        <w:rPr>
          <w:spacing w:val="-2"/>
          <w:sz w:val="24"/>
          <w:szCs w:val="24"/>
        </w:rPr>
        <w:t>crop</w:t>
      </w:r>
      <w:r w:rsidRPr="00EE354D">
        <w:rPr>
          <w:spacing w:val="-16"/>
          <w:sz w:val="24"/>
          <w:szCs w:val="24"/>
        </w:rPr>
        <w:t xml:space="preserve"> </w:t>
      </w:r>
      <w:r w:rsidRPr="00EE354D">
        <w:rPr>
          <w:spacing w:val="-2"/>
          <w:sz w:val="24"/>
          <w:szCs w:val="24"/>
        </w:rPr>
        <w:t>prices,</w:t>
      </w:r>
      <w:r w:rsidRPr="00EE354D">
        <w:rPr>
          <w:spacing w:val="-15"/>
          <w:sz w:val="24"/>
          <w:szCs w:val="24"/>
        </w:rPr>
        <w:t xml:space="preserve"> </w:t>
      </w:r>
      <w:r w:rsidRPr="00EE354D">
        <w:rPr>
          <w:spacing w:val="-2"/>
          <w:sz w:val="24"/>
          <w:szCs w:val="24"/>
        </w:rPr>
        <w:t>wholesale</w:t>
      </w:r>
      <w:r w:rsidRPr="00EE354D">
        <w:rPr>
          <w:spacing w:val="-16"/>
          <w:sz w:val="24"/>
          <w:szCs w:val="24"/>
        </w:rPr>
        <w:t xml:space="preserve"> </w:t>
      </w:r>
      <w:r w:rsidRPr="00EE354D">
        <w:rPr>
          <w:spacing w:val="-2"/>
          <w:sz w:val="24"/>
          <w:szCs w:val="24"/>
        </w:rPr>
        <w:t>price</w:t>
      </w:r>
      <w:r w:rsidRPr="00EE354D">
        <w:rPr>
          <w:spacing w:val="-15"/>
          <w:sz w:val="24"/>
          <w:szCs w:val="24"/>
        </w:rPr>
        <w:t xml:space="preserve"> </w:t>
      </w:r>
      <w:r w:rsidRPr="00EE354D">
        <w:rPr>
          <w:spacing w:val="-2"/>
          <w:sz w:val="24"/>
          <w:szCs w:val="24"/>
        </w:rPr>
        <w:t>index</w:t>
      </w:r>
      <w:r w:rsidRPr="00EE354D">
        <w:rPr>
          <w:spacing w:val="-16"/>
          <w:sz w:val="24"/>
          <w:szCs w:val="24"/>
        </w:rPr>
        <w:t xml:space="preserve"> </w:t>
      </w:r>
      <w:r w:rsidRPr="00EE354D">
        <w:rPr>
          <w:spacing w:val="-2"/>
          <w:sz w:val="24"/>
          <w:szCs w:val="24"/>
        </w:rPr>
        <w:t>(WPI),</w:t>
      </w:r>
      <w:r w:rsidRPr="00EE354D">
        <w:rPr>
          <w:spacing w:val="-15"/>
          <w:sz w:val="24"/>
          <w:szCs w:val="24"/>
        </w:rPr>
        <w:t xml:space="preserve"> </w:t>
      </w:r>
      <w:r w:rsidRPr="00EE354D">
        <w:rPr>
          <w:spacing w:val="-2"/>
          <w:sz w:val="24"/>
          <w:szCs w:val="24"/>
        </w:rPr>
        <w:t>inflation</w:t>
      </w:r>
      <w:r w:rsidRPr="00EE354D">
        <w:rPr>
          <w:spacing w:val="-16"/>
          <w:sz w:val="24"/>
          <w:szCs w:val="24"/>
        </w:rPr>
        <w:t xml:space="preserve"> </w:t>
      </w:r>
      <w:r w:rsidRPr="00EE354D">
        <w:rPr>
          <w:spacing w:val="-2"/>
          <w:sz w:val="24"/>
          <w:szCs w:val="24"/>
        </w:rPr>
        <w:t>trends,</w:t>
      </w:r>
      <w:r w:rsidRPr="00EE354D">
        <w:rPr>
          <w:spacing w:val="-15"/>
          <w:sz w:val="24"/>
          <w:szCs w:val="24"/>
        </w:rPr>
        <w:t xml:space="preserve"> </w:t>
      </w:r>
      <w:r w:rsidRPr="00EE354D">
        <w:rPr>
          <w:spacing w:val="-2"/>
          <w:sz w:val="24"/>
          <w:szCs w:val="24"/>
        </w:rPr>
        <w:t>and</w:t>
      </w:r>
      <w:r w:rsidRPr="00EE354D">
        <w:rPr>
          <w:spacing w:val="-16"/>
          <w:sz w:val="24"/>
          <w:szCs w:val="24"/>
        </w:rPr>
        <w:t xml:space="preserve"> </w:t>
      </w:r>
      <w:r w:rsidRPr="00EE354D">
        <w:rPr>
          <w:spacing w:val="-2"/>
          <w:sz w:val="24"/>
          <w:szCs w:val="24"/>
        </w:rPr>
        <w:t>supply-demand</w:t>
      </w:r>
      <w:r w:rsidRPr="00EE354D">
        <w:rPr>
          <w:spacing w:val="-15"/>
          <w:sz w:val="24"/>
          <w:szCs w:val="24"/>
        </w:rPr>
        <w:t xml:space="preserve"> </w:t>
      </w:r>
      <w:r w:rsidRPr="00EE354D">
        <w:rPr>
          <w:spacing w:val="-2"/>
          <w:sz w:val="24"/>
          <w:szCs w:val="24"/>
        </w:rPr>
        <w:t xml:space="preserve">statistics </w:t>
      </w:r>
      <w:r w:rsidRPr="00EE354D">
        <w:rPr>
          <w:sz w:val="24"/>
          <w:szCs w:val="24"/>
        </w:rPr>
        <w:t>sourced from</w:t>
      </w:r>
      <w:r w:rsidRPr="00EE354D">
        <w:rPr>
          <w:spacing w:val="-2"/>
          <w:sz w:val="24"/>
          <w:szCs w:val="24"/>
        </w:rPr>
        <w:t xml:space="preserve"> </w:t>
      </w:r>
      <w:r w:rsidRPr="00EE354D">
        <w:rPr>
          <w:sz w:val="24"/>
          <w:szCs w:val="24"/>
        </w:rPr>
        <w:t>government agencies,</w:t>
      </w:r>
      <w:r w:rsidRPr="00EE354D">
        <w:rPr>
          <w:spacing w:val="-5"/>
          <w:sz w:val="24"/>
          <w:szCs w:val="24"/>
        </w:rPr>
        <w:t xml:space="preserve"> </w:t>
      </w:r>
      <w:r w:rsidRPr="00EE354D">
        <w:rPr>
          <w:sz w:val="24"/>
          <w:szCs w:val="24"/>
        </w:rPr>
        <w:t>agricultural ministries,</w:t>
      </w:r>
      <w:r w:rsidRPr="00EE354D">
        <w:rPr>
          <w:spacing w:val="-1"/>
          <w:sz w:val="24"/>
          <w:szCs w:val="24"/>
        </w:rPr>
        <w:t xml:space="preserve"> </w:t>
      </w:r>
      <w:r w:rsidRPr="00EE354D">
        <w:rPr>
          <w:sz w:val="24"/>
          <w:szCs w:val="24"/>
        </w:rPr>
        <w:t>and</w:t>
      </w:r>
      <w:r w:rsidRPr="00EE354D">
        <w:rPr>
          <w:spacing w:val="-4"/>
          <w:sz w:val="24"/>
          <w:szCs w:val="24"/>
        </w:rPr>
        <w:t xml:space="preserve"> </w:t>
      </w:r>
      <w:r w:rsidRPr="00EE354D">
        <w:rPr>
          <w:sz w:val="24"/>
          <w:szCs w:val="24"/>
        </w:rPr>
        <w:t>national economic reports.</w:t>
      </w:r>
    </w:p>
    <w:p w14:paraId="33F448BB" w14:textId="77777777" w:rsidR="001C26D9" w:rsidRPr="00EE354D" w:rsidRDefault="00000000">
      <w:pPr>
        <w:pStyle w:val="BodyText"/>
        <w:spacing w:before="8" w:line="360" w:lineRule="auto"/>
        <w:ind w:left="437" w:right="909"/>
        <w:jc w:val="both"/>
        <w:rPr>
          <w:sz w:val="24"/>
          <w:szCs w:val="24"/>
        </w:rPr>
      </w:pPr>
      <w:r w:rsidRPr="00EE354D">
        <w:rPr>
          <w:spacing w:val="-2"/>
          <w:sz w:val="24"/>
          <w:szCs w:val="24"/>
        </w:rPr>
        <w:t>Reports</w:t>
      </w:r>
      <w:r w:rsidRPr="00EE354D">
        <w:rPr>
          <w:spacing w:val="-16"/>
          <w:sz w:val="24"/>
          <w:szCs w:val="24"/>
        </w:rPr>
        <w:t xml:space="preserve"> </w:t>
      </w:r>
      <w:r w:rsidRPr="00EE354D">
        <w:rPr>
          <w:spacing w:val="-2"/>
          <w:sz w:val="24"/>
          <w:szCs w:val="24"/>
        </w:rPr>
        <w:t>from</w:t>
      </w:r>
      <w:r w:rsidRPr="00EE354D">
        <w:rPr>
          <w:spacing w:val="-15"/>
          <w:sz w:val="24"/>
          <w:szCs w:val="24"/>
        </w:rPr>
        <w:t xml:space="preserve"> </w:t>
      </w:r>
      <w:r w:rsidRPr="00EE354D">
        <w:rPr>
          <w:spacing w:val="-2"/>
          <w:sz w:val="24"/>
          <w:szCs w:val="24"/>
        </w:rPr>
        <w:t>organizations</w:t>
      </w:r>
      <w:r w:rsidRPr="00EE354D">
        <w:rPr>
          <w:spacing w:val="-16"/>
          <w:sz w:val="24"/>
          <w:szCs w:val="24"/>
        </w:rPr>
        <w:t xml:space="preserve"> </w:t>
      </w:r>
      <w:r w:rsidRPr="00EE354D">
        <w:rPr>
          <w:spacing w:val="-2"/>
          <w:sz w:val="24"/>
          <w:szCs w:val="24"/>
        </w:rPr>
        <w:t>such</w:t>
      </w:r>
      <w:r w:rsidRPr="00EE354D">
        <w:rPr>
          <w:spacing w:val="-15"/>
          <w:sz w:val="24"/>
          <w:szCs w:val="24"/>
        </w:rPr>
        <w:t xml:space="preserve"> </w:t>
      </w:r>
      <w:r w:rsidRPr="00EE354D">
        <w:rPr>
          <w:spacing w:val="-2"/>
          <w:sz w:val="24"/>
          <w:szCs w:val="24"/>
        </w:rPr>
        <w:t>as</w:t>
      </w:r>
      <w:r w:rsidRPr="00EE354D">
        <w:rPr>
          <w:spacing w:val="-16"/>
          <w:sz w:val="24"/>
          <w:szCs w:val="24"/>
        </w:rPr>
        <w:t xml:space="preserve"> </w:t>
      </w:r>
      <w:r w:rsidRPr="00EE354D">
        <w:rPr>
          <w:spacing w:val="-2"/>
          <w:sz w:val="24"/>
          <w:szCs w:val="24"/>
        </w:rPr>
        <w:t>FAO</w:t>
      </w:r>
      <w:r w:rsidRPr="00EE354D">
        <w:rPr>
          <w:spacing w:val="-15"/>
          <w:sz w:val="24"/>
          <w:szCs w:val="24"/>
        </w:rPr>
        <w:t xml:space="preserve"> </w:t>
      </w:r>
      <w:r w:rsidRPr="00EE354D">
        <w:rPr>
          <w:spacing w:val="-2"/>
          <w:sz w:val="24"/>
          <w:szCs w:val="24"/>
        </w:rPr>
        <w:t>(Food</w:t>
      </w:r>
      <w:r w:rsidRPr="00EE354D">
        <w:rPr>
          <w:spacing w:val="-16"/>
          <w:sz w:val="24"/>
          <w:szCs w:val="24"/>
        </w:rPr>
        <w:t xml:space="preserve"> </w:t>
      </w:r>
      <w:r w:rsidRPr="00EE354D">
        <w:rPr>
          <w:spacing w:val="-2"/>
          <w:sz w:val="24"/>
          <w:szCs w:val="24"/>
        </w:rPr>
        <w:t>and</w:t>
      </w:r>
      <w:r w:rsidRPr="00EE354D">
        <w:rPr>
          <w:spacing w:val="-15"/>
          <w:sz w:val="24"/>
          <w:szCs w:val="24"/>
        </w:rPr>
        <w:t xml:space="preserve"> </w:t>
      </w:r>
      <w:r w:rsidRPr="00EE354D">
        <w:rPr>
          <w:spacing w:val="-2"/>
          <w:sz w:val="24"/>
          <w:szCs w:val="24"/>
        </w:rPr>
        <w:t>Agriculture</w:t>
      </w:r>
      <w:r w:rsidRPr="00EE354D">
        <w:rPr>
          <w:spacing w:val="-16"/>
          <w:sz w:val="24"/>
          <w:szCs w:val="24"/>
        </w:rPr>
        <w:t xml:space="preserve"> </w:t>
      </w:r>
      <w:r w:rsidRPr="00EE354D">
        <w:rPr>
          <w:spacing w:val="-2"/>
          <w:sz w:val="24"/>
          <w:szCs w:val="24"/>
        </w:rPr>
        <w:t>Organization),</w:t>
      </w:r>
      <w:r w:rsidRPr="00EE354D">
        <w:rPr>
          <w:spacing w:val="-15"/>
          <w:sz w:val="24"/>
          <w:szCs w:val="24"/>
        </w:rPr>
        <w:t xml:space="preserve"> </w:t>
      </w:r>
      <w:r w:rsidRPr="00EE354D">
        <w:rPr>
          <w:spacing w:val="-2"/>
          <w:sz w:val="24"/>
          <w:szCs w:val="24"/>
        </w:rPr>
        <w:t>USDA</w:t>
      </w:r>
      <w:r w:rsidRPr="00EE354D">
        <w:rPr>
          <w:spacing w:val="-16"/>
          <w:sz w:val="24"/>
          <w:szCs w:val="24"/>
        </w:rPr>
        <w:t xml:space="preserve"> </w:t>
      </w:r>
      <w:r w:rsidRPr="00EE354D">
        <w:rPr>
          <w:spacing w:val="-2"/>
          <w:sz w:val="24"/>
          <w:szCs w:val="24"/>
        </w:rPr>
        <w:t>(United States</w:t>
      </w:r>
      <w:r w:rsidRPr="00EE354D">
        <w:rPr>
          <w:spacing w:val="-18"/>
          <w:sz w:val="24"/>
          <w:szCs w:val="24"/>
        </w:rPr>
        <w:t xml:space="preserve"> </w:t>
      </w:r>
      <w:r w:rsidRPr="00EE354D">
        <w:rPr>
          <w:spacing w:val="-2"/>
          <w:sz w:val="24"/>
          <w:szCs w:val="24"/>
        </w:rPr>
        <w:t>Department</w:t>
      </w:r>
      <w:r w:rsidRPr="00EE354D">
        <w:rPr>
          <w:spacing w:val="-15"/>
          <w:sz w:val="24"/>
          <w:szCs w:val="24"/>
        </w:rPr>
        <w:t xml:space="preserve"> </w:t>
      </w:r>
      <w:r w:rsidRPr="00EE354D">
        <w:rPr>
          <w:spacing w:val="-2"/>
          <w:sz w:val="24"/>
          <w:szCs w:val="24"/>
        </w:rPr>
        <w:t>of</w:t>
      </w:r>
      <w:r w:rsidRPr="00EE354D">
        <w:rPr>
          <w:spacing w:val="-16"/>
          <w:sz w:val="24"/>
          <w:szCs w:val="24"/>
        </w:rPr>
        <w:t xml:space="preserve"> </w:t>
      </w:r>
      <w:r w:rsidRPr="00EE354D">
        <w:rPr>
          <w:spacing w:val="-2"/>
          <w:sz w:val="24"/>
          <w:szCs w:val="24"/>
        </w:rPr>
        <w:t>Agriculture),</w:t>
      </w:r>
      <w:r w:rsidRPr="00EE354D">
        <w:rPr>
          <w:spacing w:val="-15"/>
          <w:sz w:val="24"/>
          <w:szCs w:val="24"/>
        </w:rPr>
        <w:t xml:space="preserve"> </w:t>
      </w:r>
      <w:r w:rsidRPr="00EE354D">
        <w:rPr>
          <w:spacing w:val="-2"/>
          <w:sz w:val="24"/>
          <w:szCs w:val="24"/>
        </w:rPr>
        <w:t>and</w:t>
      </w:r>
      <w:r w:rsidRPr="00EE354D">
        <w:rPr>
          <w:spacing w:val="-16"/>
          <w:sz w:val="24"/>
          <w:szCs w:val="24"/>
        </w:rPr>
        <w:t xml:space="preserve"> </w:t>
      </w:r>
      <w:r w:rsidRPr="00EE354D">
        <w:rPr>
          <w:spacing w:val="-2"/>
          <w:sz w:val="24"/>
          <w:szCs w:val="24"/>
        </w:rPr>
        <w:t>national</w:t>
      </w:r>
      <w:r w:rsidRPr="00EE354D">
        <w:rPr>
          <w:spacing w:val="-15"/>
          <w:sz w:val="24"/>
          <w:szCs w:val="24"/>
        </w:rPr>
        <w:t xml:space="preserve"> </w:t>
      </w:r>
      <w:r w:rsidRPr="00EE354D">
        <w:rPr>
          <w:spacing w:val="-2"/>
          <w:sz w:val="24"/>
          <w:szCs w:val="24"/>
        </w:rPr>
        <w:t>agricultural</w:t>
      </w:r>
      <w:r w:rsidRPr="00EE354D">
        <w:rPr>
          <w:spacing w:val="-16"/>
          <w:sz w:val="24"/>
          <w:szCs w:val="24"/>
        </w:rPr>
        <w:t xml:space="preserve"> </w:t>
      </w:r>
      <w:r w:rsidRPr="00EE354D">
        <w:rPr>
          <w:spacing w:val="-2"/>
          <w:sz w:val="24"/>
          <w:szCs w:val="24"/>
        </w:rPr>
        <w:t>boards</w:t>
      </w:r>
      <w:r w:rsidRPr="00EE354D">
        <w:rPr>
          <w:spacing w:val="-15"/>
          <w:sz w:val="24"/>
          <w:szCs w:val="24"/>
        </w:rPr>
        <w:t xml:space="preserve"> </w:t>
      </w:r>
      <w:r w:rsidRPr="00EE354D">
        <w:rPr>
          <w:spacing w:val="-2"/>
          <w:sz w:val="24"/>
          <w:szCs w:val="24"/>
        </w:rPr>
        <w:t>provide</w:t>
      </w:r>
      <w:r w:rsidRPr="00EE354D">
        <w:rPr>
          <w:spacing w:val="-16"/>
          <w:sz w:val="24"/>
          <w:szCs w:val="24"/>
        </w:rPr>
        <w:t xml:space="preserve"> </w:t>
      </w:r>
      <w:r w:rsidRPr="00EE354D">
        <w:rPr>
          <w:spacing w:val="-2"/>
          <w:sz w:val="24"/>
          <w:szCs w:val="24"/>
        </w:rPr>
        <w:t>extensive</w:t>
      </w:r>
      <w:r w:rsidRPr="00EE354D">
        <w:rPr>
          <w:spacing w:val="-15"/>
          <w:sz w:val="24"/>
          <w:szCs w:val="24"/>
        </w:rPr>
        <w:t xml:space="preserve"> </w:t>
      </w:r>
      <w:r w:rsidRPr="00EE354D">
        <w:rPr>
          <w:spacing w:val="-2"/>
          <w:sz w:val="24"/>
          <w:szCs w:val="24"/>
        </w:rPr>
        <w:t xml:space="preserve">datasets. </w:t>
      </w:r>
      <w:r w:rsidRPr="00EE354D">
        <w:rPr>
          <w:sz w:val="24"/>
          <w:szCs w:val="24"/>
        </w:rPr>
        <w:t>Data</w:t>
      </w:r>
      <w:r w:rsidRPr="00EE354D">
        <w:rPr>
          <w:spacing w:val="-2"/>
          <w:sz w:val="24"/>
          <w:szCs w:val="24"/>
        </w:rPr>
        <w:t xml:space="preserve"> </w:t>
      </w:r>
      <w:r w:rsidRPr="00EE354D">
        <w:rPr>
          <w:sz w:val="24"/>
          <w:szCs w:val="24"/>
        </w:rPr>
        <w:t>on</w:t>
      </w:r>
      <w:r w:rsidRPr="00EE354D">
        <w:rPr>
          <w:spacing w:val="-2"/>
          <w:sz w:val="24"/>
          <w:szCs w:val="24"/>
        </w:rPr>
        <w:t xml:space="preserve"> </w:t>
      </w:r>
      <w:r w:rsidRPr="00EE354D">
        <w:rPr>
          <w:sz w:val="24"/>
          <w:szCs w:val="24"/>
        </w:rPr>
        <w:t>crop production</w:t>
      </w:r>
      <w:r w:rsidRPr="00EE354D">
        <w:rPr>
          <w:spacing w:val="-3"/>
          <w:sz w:val="24"/>
          <w:szCs w:val="24"/>
        </w:rPr>
        <w:t xml:space="preserve"> </w:t>
      </w:r>
      <w:r w:rsidRPr="00EE354D">
        <w:rPr>
          <w:sz w:val="24"/>
          <w:szCs w:val="24"/>
        </w:rPr>
        <w:t>forecasts, subsidies,</w:t>
      </w:r>
      <w:r w:rsidRPr="00EE354D">
        <w:rPr>
          <w:spacing w:val="-5"/>
          <w:sz w:val="24"/>
          <w:szCs w:val="24"/>
        </w:rPr>
        <w:t xml:space="preserve"> </w:t>
      </w:r>
      <w:r w:rsidRPr="00EE354D">
        <w:rPr>
          <w:sz w:val="24"/>
          <w:szCs w:val="24"/>
        </w:rPr>
        <w:t>and policy changes</w:t>
      </w:r>
      <w:r w:rsidRPr="00EE354D">
        <w:rPr>
          <w:spacing w:val="-3"/>
          <w:sz w:val="24"/>
          <w:szCs w:val="24"/>
        </w:rPr>
        <w:t xml:space="preserve"> </w:t>
      </w:r>
      <w:r w:rsidRPr="00EE354D">
        <w:rPr>
          <w:sz w:val="24"/>
          <w:szCs w:val="24"/>
        </w:rPr>
        <w:t>impacting market prices.</w:t>
      </w:r>
    </w:p>
    <w:p w14:paraId="3D96EDA9" w14:textId="77777777" w:rsidR="001C26D9" w:rsidRDefault="001C26D9">
      <w:pPr>
        <w:pStyle w:val="BodyText"/>
        <w:spacing w:before="169"/>
      </w:pPr>
    </w:p>
    <w:p w14:paraId="622845AB" w14:textId="77777777" w:rsidR="001C26D9" w:rsidRPr="00EE354D" w:rsidRDefault="00000000">
      <w:pPr>
        <w:pStyle w:val="Heading4"/>
        <w:numPr>
          <w:ilvl w:val="0"/>
          <w:numId w:val="13"/>
        </w:numPr>
        <w:tabs>
          <w:tab w:val="left" w:pos="704"/>
        </w:tabs>
        <w:ind w:left="704" w:hanging="267"/>
        <w:jc w:val="both"/>
      </w:pPr>
      <w:r>
        <w:rPr>
          <w:spacing w:val="-7"/>
        </w:rPr>
        <w:t>Meteorological</w:t>
      </w:r>
      <w:r>
        <w:rPr>
          <w:spacing w:val="-1"/>
        </w:rPr>
        <w:t xml:space="preserve"> </w:t>
      </w:r>
      <w:r>
        <w:rPr>
          <w:spacing w:val="-4"/>
        </w:rPr>
        <w:t>Data</w:t>
      </w:r>
    </w:p>
    <w:p w14:paraId="2097BCF9" w14:textId="77777777" w:rsidR="00EE354D" w:rsidRDefault="00EE354D" w:rsidP="00EE354D">
      <w:pPr>
        <w:pStyle w:val="Heading4"/>
        <w:tabs>
          <w:tab w:val="left" w:pos="704"/>
        </w:tabs>
        <w:ind w:left="704"/>
        <w:jc w:val="both"/>
      </w:pPr>
    </w:p>
    <w:p w14:paraId="3E05AE67" w14:textId="77777777" w:rsidR="001C26D9" w:rsidRPr="00EE354D" w:rsidRDefault="00000000">
      <w:pPr>
        <w:pStyle w:val="BodyText"/>
        <w:spacing w:before="163" w:line="362" w:lineRule="auto"/>
        <w:ind w:left="437" w:right="972"/>
        <w:jc w:val="both"/>
        <w:rPr>
          <w:sz w:val="24"/>
          <w:szCs w:val="24"/>
        </w:rPr>
      </w:pPr>
      <w:r w:rsidRPr="00EE354D">
        <w:rPr>
          <w:spacing w:val="-4"/>
          <w:sz w:val="24"/>
          <w:szCs w:val="24"/>
        </w:rPr>
        <w:t>Rainfall</w:t>
      </w:r>
      <w:r w:rsidRPr="00EE354D">
        <w:rPr>
          <w:spacing w:val="-14"/>
          <w:sz w:val="24"/>
          <w:szCs w:val="24"/>
        </w:rPr>
        <w:t xml:space="preserve"> </w:t>
      </w:r>
      <w:r w:rsidRPr="00EE354D">
        <w:rPr>
          <w:spacing w:val="-4"/>
          <w:sz w:val="24"/>
          <w:szCs w:val="24"/>
        </w:rPr>
        <w:t>trends,</w:t>
      </w:r>
      <w:r w:rsidRPr="00EE354D">
        <w:rPr>
          <w:spacing w:val="-13"/>
          <w:sz w:val="24"/>
          <w:szCs w:val="24"/>
        </w:rPr>
        <w:t xml:space="preserve"> </w:t>
      </w:r>
      <w:r w:rsidRPr="00EE354D">
        <w:rPr>
          <w:spacing w:val="-4"/>
          <w:sz w:val="24"/>
          <w:szCs w:val="24"/>
        </w:rPr>
        <w:t>drought</w:t>
      </w:r>
      <w:r w:rsidRPr="00EE354D">
        <w:rPr>
          <w:spacing w:val="-11"/>
          <w:sz w:val="24"/>
          <w:szCs w:val="24"/>
        </w:rPr>
        <w:t xml:space="preserve"> </w:t>
      </w:r>
      <w:r w:rsidRPr="00EE354D">
        <w:rPr>
          <w:spacing w:val="-4"/>
          <w:sz w:val="24"/>
          <w:szCs w:val="24"/>
        </w:rPr>
        <w:t>frequency,</w:t>
      </w:r>
      <w:r w:rsidRPr="00EE354D">
        <w:rPr>
          <w:spacing w:val="-12"/>
          <w:sz w:val="24"/>
          <w:szCs w:val="24"/>
        </w:rPr>
        <w:t xml:space="preserve"> </w:t>
      </w:r>
      <w:r w:rsidRPr="00EE354D">
        <w:rPr>
          <w:spacing w:val="-4"/>
          <w:sz w:val="24"/>
          <w:szCs w:val="24"/>
        </w:rPr>
        <w:t>flood</w:t>
      </w:r>
      <w:r w:rsidRPr="00EE354D">
        <w:rPr>
          <w:spacing w:val="-13"/>
          <w:sz w:val="24"/>
          <w:szCs w:val="24"/>
        </w:rPr>
        <w:t xml:space="preserve"> </w:t>
      </w:r>
      <w:r w:rsidRPr="00EE354D">
        <w:rPr>
          <w:spacing w:val="-4"/>
          <w:sz w:val="24"/>
          <w:szCs w:val="24"/>
        </w:rPr>
        <w:t>indicators,</w:t>
      </w:r>
      <w:r w:rsidRPr="00EE354D">
        <w:rPr>
          <w:spacing w:val="-14"/>
          <w:sz w:val="24"/>
          <w:szCs w:val="24"/>
        </w:rPr>
        <w:t xml:space="preserve"> </w:t>
      </w:r>
      <w:r w:rsidRPr="00EE354D">
        <w:rPr>
          <w:spacing w:val="-4"/>
          <w:sz w:val="24"/>
          <w:szCs w:val="24"/>
        </w:rPr>
        <w:t>and</w:t>
      </w:r>
      <w:r w:rsidRPr="00EE354D">
        <w:rPr>
          <w:spacing w:val="-10"/>
          <w:sz w:val="24"/>
          <w:szCs w:val="24"/>
        </w:rPr>
        <w:t xml:space="preserve"> </w:t>
      </w:r>
      <w:r w:rsidRPr="00EE354D">
        <w:rPr>
          <w:spacing w:val="-4"/>
          <w:sz w:val="24"/>
          <w:szCs w:val="24"/>
        </w:rPr>
        <w:t>temperature</w:t>
      </w:r>
      <w:r w:rsidRPr="00EE354D">
        <w:rPr>
          <w:spacing w:val="-14"/>
          <w:sz w:val="24"/>
          <w:szCs w:val="24"/>
        </w:rPr>
        <w:t xml:space="preserve"> </w:t>
      </w:r>
      <w:r w:rsidRPr="00EE354D">
        <w:rPr>
          <w:spacing w:val="-4"/>
          <w:sz w:val="24"/>
          <w:szCs w:val="24"/>
        </w:rPr>
        <w:t>fluctuations</w:t>
      </w:r>
      <w:r w:rsidRPr="00EE354D">
        <w:rPr>
          <w:spacing w:val="-10"/>
          <w:sz w:val="24"/>
          <w:szCs w:val="24"/>
        </w:rPr>
        <w:t xml:space="preserve"> </w:t>
      </w:r>
      <w:r w:rsidRPr="00EE354D">
        <w:rPr>
          <w:spacing w:val="-4"/>
          <w:sz w:val="24"/>
          <w:szCs w:val="24"/>
        </w:rPr>
        <w:t>sourced</w:t>
      </w:r>
      <w:r w:rsidRPr="00EE354D">
        <w:rPr>
          <w:spacing w:val="-13"/>
          <w:sz w:val="24"/>
          <w:szCs w:val="24"/>
        </w:rPr>
        <w:t xml:space="preserve"> </w:t>
      </w:r>
      <w:r w:rsidRPr="00EE354D">
        <w:rPr>
          <w:spacing w:val="-4"/>
          <w:sz w:val="24"/>
          <w:szCs w:val="24"/>
        </w:rPr>
        <w:t xml:space="preserve">from </w:t>
      </w:r>
      <w:r w:rsidRPr="00EE354D">
        <w:rPr>
          <w:sz w:val="24"/>
          <w:szCs w:val="24"/>
        </w:rPr>
        <w:t>national meteorological departments.</w:t>
      </w:r>
    </w:p>
    <w:p w14:paraId="7B0073DD" w14:textId="77777777" w:rsidR="001C26D9" w:rsidRPr="00EE354D" w:rsidRDefault="00000000">
      <w:pPr>
        <w:pStyle w:val="BodyText"/>
        <w:spacing w:line="360" w:lineRule="auto"/>
        <w:ind w:left="437" w:right="1568"/>
        <w:jc w:val="both"/>
        <w:rPr>
          <w:sz w:val="24"/>
          <w:szCs w:val="24"/>
        </w:rPr>
      </w:pPr>
      <w:r w:rsidRPr="00EE354D">
        <w:rPr>
          <w:spacing w:val="-4"/>
          <w:sz w:val="24"/>
          <w:szCs w:val="24"/>
        </w:rPr>
        <w:t>Historical</w:t>
      </w:r>
      <w:r w:rsidRPr="00EE354D">
        <w:rPr>
          <w:spacing w:val="-14"/>
          <w:sz w:val="24"/>
          <w:szCs w:val="24"/>
        </w:rPr>
        <w:t xml:space="preserve"> </w:t>
      </w:r>
      <w:r w:rsidRPr="00EE354D">
        <w:rPr>
          <w:spacing w:val="-4"/>
          <w:sz w:val="24"/>
          <w:szCs w:val="24"/>
        </w:rPr>
        <w:t>and</w:t>
      </w:r>
      <w:r w:rsidRPr="00EE354D">
        <w:rPr>
          <w:spacing w:val="-13"/>
          <w:sz w:val="24"/>
          <w:szCs w:val="24"/>
        </w:rPr>
        <w:t xml:space="preserve"> </w:t>
      </w:r>
      <w:r w:rsidRPr="00EE354D">
        <w:rPr>
          <w:spacing w:val="-4"/>
          <w:sz w:val="24"/>
          <w:szCs w:val="24"/>
        </w:rPr>
        <w:t>real-time</w:t>
      </w:r>
      <w:r w:rsidRPr="00EE354D">
        <w:rPr>
          <w:spacing w:val="-12"/>
          <w:sz w:val="24"/>
          <w:szCs w:val="24"/>
        </w:rPr>
        <w:t xml:space="preserve"> </w:t>
      </w:r>
      <w:r w:rsidRPr="00EE354D">
        <w:rPr>
          <w:spacing w:val="-4"/>
          <w:sz w:val="24"/>
          <w:szCs w:val="24"/>
        </w:rPr>
        <w:t>weather</w:t>
      </w:r>
      <w:r w:rsidRPr="00EE354D">
        <w:rPr>
          <w:spacing w:val="-11"/>
          <w:sz w:val="24"/>
          <w:szCs w:val="24"/>
        </w:rPr>
        <w:t xml:space="preserve"> </w:t>
      </w:r>
      <w:r w:rsidRPr="00EE354D">
        <w:rPr>
          <w:spacing w:val="-4"/>
          <w:sz w:val="24"/>
          <w:szCs w:val="24"/>
        </w:rPr>
        <w:t>data</w:t>
      </w:r>
      <w:r w:rsidRPr="00EE354D">
        <w:rPr>
          <w:spacing w:val="-12"/>
          <w:sz w:val="24"/>
          <w:szCs w:val="24"/>
        </w:rPr>
        <w:t xml:space="preserve"> </w:t>
      </w:r>
      <w:r w:rsidRPr="00EE354D">
        <w:rPr>
          <w:spacing w:val="-4"/>
          <w:sz w:val="24"/>
          <w:szCs w:val="24"/>
        </w:rPr>
        <w:t>from</w:t>
      </w:r>
      <w:r w:rsidRPr="00EE354D">
        <w:rPr>
          <w:spacing w:val="-14"/>
          <w:sz w:val="24"/>
          <w:szCs w:val="24"/>
        </w:rPr>
        <w:t xml:space="preserve"> </w:t>
      </w:r>
      <w:r w:rsidRPr="00EE354D">
        <w:rPr>
          <w:spacing w:val="-4"/>
          <w:sz w:val="24"/>
          <w:szCs w:val="24"/>
        </w:rPr>
        <w:t>institutions</w:t>
      </w:r>
      <w:r w:rsidRPr="00EE354D">
        <w:rPr>
          <w:spacing w:val="-11"/>
          <w:sz w:val="24"/>
          <w:szCs w:val="24"/>
        </w:rPr>
        <w:t xml:space="preserve"> </w:t>
      </w:r>
      <w:r w:rsidRPr="00EE354D">
        <w:rPr>
          <w:spacing w:val="-4"/>
          <w:sz w:val="24"/>
          <w:szCs w:val="24"/>
        </w:rPr>
        <w:t>like</w:t>
      </w:r>
      <w:r w:rsidRPr="00EE354D">
        <w:rPr>
          <w:spacing w:val="-14"/>
          <w:sz w:val="24"/>
          <w:szCs w:val="24"/>
        </w:rPr>
        <w:t xml:space="preserve"> </w:t>
      </w:r>
      <w:r w:rsidRPr="00EE354D">
        <w:rPr>
          <w:spacing w:val="-4"/>
          <w:sz w:val="24"/>
          <w:szCs w:val="24"/>
        </w:rPr>
        <w:t>NOAA</w:t>
      </w:r>
      <w:r w:rsidRPr="00EE354D">
        <w:rPr>
          <w:spacing w:val="-13"/>
          <w:sz w:val="24"/>
          <w:szCs w:val="24"/>
        </w:rPr>
        <w:t xml:space="preserve"> </w:t>
      </w:r>
      <w:r w:rsidRPr="00EE354D">
        <w:rPr>
          <w:spacing w:val="-4"/>
          <w:sz w:val="24"/>
          <w:szCs w:val="24"/>
        </w:rPr>
        <w:t>(National</w:t>
      </w:r>
      <w:r w:rsidRPr="00EE354D">
        <w:rPr>
          <w:spacing w:val="-8"/>
          <w:sz w:val="24"/>
          <w:szCs w:val="24"/>
        </w:rPr>
        <w:t xml:space="preserve"> </w:t>
      </w:r>
      <w:r w:rsidRPr="00EE354D">
        <w:rPr>
          <w:spacing w:val="-4"/>
          <w:sz w:val="24"/>
          <w:szCs w:val="24"/>
        </w:rPr>
        <w:t>Oceanic</w:t>
      </w:r>
      <w:r w:rsidRPr="00EE354D">
        <w:rPr>
          <w:spacing w:val="-11"/>
          <w:sz w:val="24"/>
          <w:szCs w:val="24"/>
        </w:rPr>
        <w:t xml:space="preserve"> </w:t>
      </w:r>
      <w:r w:rsidRPr="00EE354D">
        <w:rPr>
          <w:spacing w:val="-4"/>
          <w:sz w:val="24"/>
          <w:szCs w:val="24"/>
        </w:rPr>
        <w:t xml:space="preserve">and </w:t>
      </w:r>
      <w:r w:rsidRPr="00EE354D">
        <w:rPr>
          <w:sz w:val="24"/>
          <w:szCs w:val="24"/>
        </w:rPr>
        <w:t>Atmospheric</w:t>
      </w:r>
      <w:r w:rsidRPr="00EE354D">
        <w:rPr>
          <w:spacing w:val="-7"/>
          <w:sz w:val="24"/>
          <w:szCs w:val="24"/>
        </w:rPr>
        <w:t xml:space="preserve"> </w:t>
      </w:r>
      <w:r w:rsidRPr="00EE354D">
        <w:rPr>
          <w:sz w:val="24"/>
          <w:szCs w:val="24"/>
        </w:rPr>
        <w:t>Administration),</w:t>
      </w:r>
      <w:r w:rsidRPr="00EE354D">
        <w:rPr>
          <w:spacing w:val="-2"/>
          <w:sz w:val="24"/>
          <w:szCs w:val="24"/>
        </w:rPr>
        <w:t xml:space="preserve"> </w:t>
      </w:r>
      <w:r w:rsidRPr="00EE354D">
        <w:rPr>
          <w:sz w:val="24"/>
          <w:szCs w:val="24"/>
        </w:rPr>
        <w:t>IMD</w:t>
      </w:r>
      <w:r w:rsidRPr="00EE354D">
        <w:rPr>
          <w:spacing w:val="-3"/>
          <w:sz w:val="24"/>
          <w:szCs w:val="24"/>
        </w:rPr>
        <w:t xml:space="preserve"> </w:t>
      </w:r>
      <w:r w:rsidRPr="00EE354D">
        <w:rPr>
          <w:sz w:val="24"/>
          <w:szCs w:val="24"/>
        </w:rPr>
        <w:t>(India</w:t>
      </w:r>
      <w:r w:rsidRPr="00EE354D">
        <w:rPr>
          <w:spacing w:val="-11"/>
          <w:sz w:val="24"/>
          <w:szCs w:val="24"/>
        </w:rPr>
        <w:t xml:space="preserve"> </w:t>
      </w:r>
      <w:r w:rsidRPr="00EE354D">
        <w:rPr>
          <w:sz w:val="24"/>
          <w:szCs w:val="24"/>
        </w:rPr>
        <w:t>Meteorological</w:t>
      </w:r>
      <w:r w:rsidRPr="00EE354D">
        <w:rPr>
          <w:spacing w:val="-1"/>
          <w:sz w:val="24"/>
          <w:szCs w:val="24"/>
        </w:rPr>
        <w:t xml:space="preserve"> </w:t>
      </w:r>
      <w:r w:rsidRPr="00EE354D">
        <w:rPr>
          <w:sz w:val="24"/>
          <w:szCs w:val="24"/>
        </w:rPr>
        <w:t>Department),</w:t>
      </w:r>
      <w:r w:rsidRPr="00EE354D">
        <w:rPr>
          <w:spacing w:val="-6"/>
          <w:sz w:val="24"/>
          <w:szCs w:val="24"/>
        </w:rPr>
        <w:t xml:space="preserve"> </w:t>
      </w:r>
      <w:r w:rsidRPr="00EE354D">
        <w:rPr>
          <w:sz w:val="24"/>
          <w:szCs w:val="24"/>
        </w:rPr>
        <w:t>and</w:t>
      </w:r>
      <w:r w:rsidRPr="00EE354D">
        <w:rPr>
          <w:spacing w:val="-5"/>
          <w:sz w:val="24"/>
          <w:szCs w:val="24"/>
        </w:rPr>
        <w:t xml:space="preserve"> </w:t>
      </w:r>
      <w:r w:rsidRPr="00EE354D">
        <w:rPr>
          <w:sz w:val="24"/>
          <w:szCs w:val="24"/>
        </w:rPr>
        <w:t>ECMWF (European Centre for Medium-Range Weather Forecasts).</w:t>
      </w:r>
    </w:p>
    <w:p w14:paraId="5B69EC4E" w14:textId="77777777" w:rsidR="001C26D9" w:rsidRPr="00EE354D" w:rsidRDefault="00000000">
      <w:pPr>
        <w:pStyle w:val="BodyText"/>
        <w:ind w:left="437"/>
        <w:jc w:val="both"/>
        <w:rPr>
          <w:sz w:val="24"/>
          <w:szCs w:val="24"/>
        </w:rPr>
      </w:pPr>
      <w:r w:rsidRPr="00EE354D">
        <w:rPr>
          <w:spacing w:val="-4"/>
          <w:sz w:val="24"/>
          <w:szCs w:val="24"/>
        </w:rPr>
        <w:t>Analysis</w:t>
      </w:r>
      <w:r w:rsidRPr="00EE354D">
        <w:rPr>
          <w:spacing w:val="-21"/>
          <w:sz w:val="24"/>
          <w:szCs w:val="24"/>
        </w:rPr>
        <w:t xml:space="preserve"> </w:t>
      </w:r>
      <w:r w:rsidRPr="00EE354D">
        <w:rPr>
          <w:spacing w:val="-4"/>
          <w:sz w:val="24"/>
          <w:szCs w:val="24"/>
        </w:rPr>
        <w:t>of</w:t>
      </w:r>
      <w:r w:rsidRPr="00EE354D">
        <w:rPr>
          <w:spacing w:val="-17"/>
          <w:sz w:val="24"/>
          <w:szCs w:val="24"/>
        </w:rPr>
        <w:t xml:space="preserve"> </w:t>
      </w:r>
      <w:r w:rsidRPr="00EE354D">
        <w:rPr>
          <w:spacing w:val="-4"/>
          <w:sz w:val="24"/>
          <w:szCs w:val="24"/>
        </w:rPr>
        <w:t>climate</w:t>
      </w:r>
      <w:r w:rsidRPr="00EE354D">
        <w:rPr>
          <w:spacing w:val="-19"/>
          <w:sz w:val="24"/>
          <w:szCs w:val="24"/>
        </w:rPr>
        <w:t xml:space="preserve"> </w:t>
      </w:r>
      <w:r w:rsidRPr="00EE354D">
        <w:rPr>
          <w:spacing w:val="-4"/>
          <w:sz w:val="24"/>
          <w:szCs w:val="24"/>
        </w:rPr>
        <w:t>change</w:t>
      </w:r>
      <w:r w:rsidRPr="00EE354D">
        <w:rPr>
          <w:spacing w:val="-21"/>
          <w:sz w:val="24"/>
          <w:szCs w:val="24"/>
        </w:rPr>
        <w:t xml:space="preserve"> </w:t>
      </w:r>
      <w:r w:rsidRPr="00EE354D">
        <w:rPr>
          <w:spacing w:val="-4"/>
          <w:sz w:val="24"/>
          <w:szCs w:val="24"/>
        </w:rPr>
        <w:t>impact</w:t>
      </w:r>
      <w:r w:rsidRPr="00EE354D">
        <w:rPr>
          <w:spacing w:val="-15"/>
          <w:sz w:val="24"/>
          <w:szCs w:val="24"/>
        </w:rPr>
        <w:t xml:space="preserve"> </w:t>
      </w:r>
      <w:r w:rsidRPr="00EE354D">
        <w:rPr>
          <w:spacing w:val="-4"/>
          <w:sz w:val="24"/>
          <w:szCs w:val="24"/>
        </w:rPr>
        <w:t>on</w:t>
      </w:r>
      <w:r w:rsidRPr="00EE354D">
        <w:rPr>
          <w:spacing w:val="-18"/>
          <w:sz w:val="24"/>
          <w:szCs w:val="24"/>
        </w:rPr>
        <w:t xml:space="preserve"> </w:t>
      </w:r>
      <w:r w:rsidRPr="00EE354D">
        <w:rPr>
          <w:spacing w:val="-4"/>
          <w:sz w:val="24"/>
          <w:szCs w:val="24"/>
        </w:rPr>
        <w:t>agricultural</w:t>
      </w:r>
      <w:r w:rsidRPr="00EE354D">
        <w:rPr>
          <w:spacing w:val="-14"/>
          <w:sz w:val="24"/>
          <w:szCs w:val="24"/>
        </w:rPr>
        <w:t xml:space="preserve"> </w:t>
      </w:r>
      <w:r w:rsidRPr="00EE354D">
        <w:rPr>
          <w:spacing w:val="-4"/>
          <w:sz w:val="24"/>
          <w:szCs w:val="24"/>
        </w:rPr>
        <w:t>productivity</w:t>
      </w:r>
      <w:r w:rsidRPr="00EE354D">
        <w:rPr>
          <w:spacing w:val="-14"/>
          <w:sz w:val="24"/>
          <w:szCs w:val="24"/>
        </w:rPr>
        <w:t xml:space="preserve"> </w:t>
      </w:r>
      <w:r w:rsidRPr="00EE354D">
        <w:rPr>
          <w:spacing w:val="-4"/>
          <w:sz w:val="24"/>
          <w:szCs w:val="24"/>
        </w:rPr>
        <w:t>and</w:t>
      </w:r>
      <w:r w:rsidRPr="00EE354D">
        <w:rPr>
          <w:spacing w:val="-26"/>
          <w:sz w:val="24"/>
          <w:szCs w:val="24"/>
        </w:rPr>
        <w:t xml:space="preserve"> </w:t>
      </w:r>
      <w:r w:rsidRPr="00EE354D">
        <w:rPr>
          <w:spacing w:val="-4"/>
          <w:sz w:val="24"/>
          <w:szCs w:val="24"/>
        </w:rPr>
        <w:t>price</w:t>
      </w:r>
      <w:r w:rsidRPr="00EE354D">
        <w:rPr>
          <w:spacing w:val="-13"/>
          <w:sz w:val="24"/>
          <w:szCs w:val="24"/>
        </w:rPr>
        <w:t xml:space="preserve"> </w:t>
      </w:r>
      <w:r w:rsidRPr="00EE354D">
        <w:rPr>
          <w:spacing w:val="-4"/>
          <w:sz w:val="24"/>
          <w:szCs w:val="24"/>
        </w:rPr>
        <w:t>variations.</w:t>
      </w:r>
    </w:p>
    <w:p w14:paraId="099B5278" w14:textId="77777777" w:rsidR="001C26D9" w:rsidRDefault="001C26D9">
      <w:pPr>
        <w:pStyle w:val="BodyText"/>
        <w:jc w:val="both"/>
        <w:sectPr w:rsidR="001C26D9">
          <w:pgSz w:w="11930" w:h="16860"/>
          <w:pgMar w:top="1100" w:right="0" w:bottom="1160" w:left="283" w:header="0" w:footer="970" w:gutter="0"/>
          <w:cols w:space="720"/>
        </w:sectPr>
      </w:pPr>
    </w:p>
    <w:p w14:paraId="26B768D0" w14:textId="77777777" w:rsidR="001C26D9" w:rsidRDefault="00000000">
      <w:pPr>
        <w:pStyle w:val="Heading4"/>
        <w:numPr>
          <w:ilvl w:val="0"/>
          <w:numId w:val="13"/>
        </w:numPr>
        <w:tabs>
          <w:tab w:val="left" w:pos="704"/>
        </w:tabs>
        <w:spacing w:before="70"/>
        <w:ind w:left="704" w:hanging="267"/>
      </w:pPr>
      <w:r>
        <w:rPr>
          <w:spacing w:val="-7"/>
        </w:rPr>
        <w:lastRenderedPageBreak/>
        <w:t>Market</w:t>
      </w:r>
      <w:r>
        <w:rPr>
          <w:spacing w:val="-9"/>
        </w:rPr>
        <w:t xml:space="preserve"> </w:t>
      </w:r>
      <w:r>
        <w:rPr>
          <w:spacing w:val="-2"/>
        </w:rPr>
        <w:t>Databases</w:t>
      </w:r>
    </w:p>
    <w:p w14:paraId="653CB546" w14:textId="77777777" w:rsidR="001C26D9" w:rsidRPr="00C52BE2" w:rsidRDefault="00000000">
      <w:pPr>
        <w:pStyle w:val="BodyText"/>
        <w:spacing w:before="161" w:line="362" w:lineRule="auto"/>
        <w:ind w:left="437" w:right="790"/>
        <w:rPr>
          <w:sz w:val="24"/>
          <w:szCs w:val="24"/>
        </w:rPr>
      </w:pPr>
      <w:r w:rsidRPr="00C52BE2">
        <w:rPr>
          <w:spacing w:val="-4"/>
          <w:sz w:val="24"/>
          <w:szCs w:val="24"/>
        </w:rPr>
        <w:t>Data</w:t>
      </w:r>
      <w:r w:rsidRPr="00C52BE2">
        <w:rPr>
          <w:spacing w:val="-15"/>
          <w:sz w:val="24"/>
          <w:szCs w:val="24"/>
        </w:rPr>
        <w:t xml:space="preserve"> </w:t>
      </w:r>
      <w:r w:rsidRPr="00C52BE2">
        <w:rPr>
          <w:spacing w:val="-4"/>
          <w:sz w:val="24"/>
          <w:szCs w:val="24"/>
        </w:rPr>
        <w:t>from</w:t>
      </w:r>
      <w:r w:rsidRPr="00C52BE2">
        <w:rPr>
          <w:spacing w:val="-16"/>
          <w:sz w:val="24"/>
          <w:szCs w:val="24"/>
        </w:rPr>
        <w:t xml:space="preserve"> </w:t>
      </w:r>
      <w:r w:rsidRPr="00C52BE2">
        <w:rPr>
          <w:spacing w:val="-4"/>
          <w:sz w:val="24"/>
          <w:szCs w:val="24"/>
        </w:rPr>
        <w:t>commodity</w:t>
      </w:r>
      <w:r w:rsidRPr="00C52BE2">
        <w:rPr>
          <w:spacing w:val="-17"/>
          <w:sz w:val="24"/>
          <w:szCs w:val="24"/>
        </w:rPr>
        <w:t xml:space="preserve"> </w:t>
      </w:r>
      <w:r w:rsidRPr="00C52BE2">
        <w:rPr>
          <w:spacing w:val="-4"/>
          <w:sz w:val="24"/>
          <w:szCs w:val="24"/>
        </w:rPr>
        <w:t>trading</w:t>
      </w:r>
      <w:r w:rsidRPr="00C52BE2">
        <w:rPr>
          <w:spacing w:val="-14"/>
          <w:sz w:val="24"/>
          <w:szCs w:val="24"/>
        </w:rPr>
        <w:t xml:space="preserve"> </w:t>
      </w:r>
      <w:r w:rsidRPr="00C52BE2">
        <w:rPr>
          <w:spacing w:val="-4"/>
          <w:sz w:val="24"/>
          <w:szCs w:val="24"/>
        </w:rPr>
        <w:t>platforms,</w:t>
      </w:r>
      <w:r w:rsidRPr="00C52BE2">
        <w:rPr>
          <w:spacing w:val="-16"/>
          <w:sz w:val="24"/>
          <w:szCs w:val="24"/>
        </w:rPr>
        <w:t xml:space="preserve"> </w:t>
      </w:r>
      <w:r w:rsidRPr="00C52BE2">
        <w:rPr>
          <w:spacing w:val="-4"/>
          <w:sz w:val="24"/>
          <w:szCs w:val="24"/>
        </w:rPr>
        <w:t>agricultural</w:t>
      </w:r>
      <w:r w:rsidRPr="00C52BE2">
        <w:rPr>
          <w:spacing w:val="-10"/>
          <w:sz w:val="24"/>
          <w:szCs w:val="24"/>
        </w:rPr>
        <w:t xml:space="preserve"> </w:t>
      </w:r>
      <w:r w:rsidRPr="00C52BE2">
        <w:rPr>
          <w:spacing w:val="-4"/>
          <w:sz w:val="24"/>
          <w:szCs w:val="24"/>
        </w:rPr>
        <w:t>exchanges,</w:t>
      </w:r>
      <w:r w:rsidRPr="00C52BE2">
        <w:rPr>
          <w:spacing w:val="-15"/>
          <w:sz w:val="24"/>
          <w:szCs w:val="24"/>
        </w:rPr>
        <w:t xml:space="preserve"> </w:t>
      </w:r>
      <w:r w:rsidRPr="00C52BE2">
        <w:rPr>
          <w:spacing w:val="-4"/>
          <w:sz w:val="24"/>
          <w:szCs w:val="24"/>
        </w:rPr>
        <w:t>and</w:t>
      </w:r>
      <w:r w:rsidRPr="00C52BE2">
        <w:rPr>
          <w:spacing w:val="-12"/>
          <w:sz w:val="24"/>
          <w:szCs w:val="24"/>
        </w:rPr>
        <w:t xml:space="preserve"> </w:t>
      </w:r>
      <w:r w:rsidRPr="00C52BE2">
        <w:rPr>
          <w:spacing w:val="-4"/>
          <w:sz w:val="24"/>
          <w:szCs w:val="24"/>
        </w:rPr>
        <w:t>price</w:t>
      </w:r>
      <w:r w:rsidRPr="00C52BE2">
        <w:rPr>
          <w:spacing w:val="-15"/>
          <w:sz w:val="24"/>
          <w:szCs w:val="24"/>
        </w:rPr>
        <w:t xml:space="preserve"> </w:t>
      </w:r>
      <w:r w:rsidRPr="00C52BE2">
        <w:rPr>
          <w:spacing w:val="-4"/>
          <w:sz w:val="24"/>
          <w:szCs w:val="24"/>
        </w:rPr>
        <w:t>monitoring</w:t>
      </w:r>
      <w:r w:rsidRPr="00C52BE2">
        <w:rPr>
          <w:spacing w:val="-10"/>
          <w:sz w:val="24"/>
          <w:szCs w:val="24"/>
        </w:rPr>
        <w:t xml:space="preserve"> </w:t>
      </w:r>
      <w:r w:rsidRPr="00C52BE2">
        <w:rPr>
          <w:spacing w:val="-4"/>
          <w:sz w:val="24"/>
          <w:szCs w:val="24"/>
        </w:rPr>
        <w:t xml:space="preserve">systems </w:t>
      </w:r>
      <w:r w:rsidRPr="00C52BE2">
        <w:rPr>
          <w:sz w:val="24"/>
          <w:szCs w:val="24"/>
        </w:rPr>
        <w:t>such as:</w:t>
      </w:r>
    </w:p>
    <w:p w14:paraId="650323BB" w14:textId="77777777" w:rsidR="001C26D9" w:rsidRPr="00C52BE2" w:rsidRDefault="00000000">
      <w:pPr>
        <w:pStyle w:val="BodyText"/>
        <w:spacing w:line="297" w:lineRule="auto"/>
        <w:ind w:left="437" w:right="1015"/>
        <w:rPr>
          <w:sz w:val="24"/>
          <w:szCs w:val="24"/>
        </w:rPr>
      </w:pPr>
      <w:r w:rsidRPr="00C52BE2">
        <w:rPr>
          <w:spacing w:val="-4"/>
          <w:sz w:val="24"/>
          <w:szCs w:val="24"/>
        </w:rPr>
        <w:t>Chicago</w:t>
      </w:r>
      <w:r w:rsidRPr="00C52BE2">
        <w:rPr>
          <w:spacing w:val="-14"/>
          <w:sz w:val="24"/>
          <w:szCs w:val="24"/>
        </w:rPr>
        <w:t xml:space="preserve"> </w:t>
      </w:r>
      <w:r w:rsidRPr="00C52BE2">
        <w:rPr>
          <w:spacing w:val="-4"/>
          <w:sz w:val="24"/>
          <w:szCs w:val="24"/>
        </w:rPr>
        <w:t>Board</w:t>
      </w:r>
      <w:r w:rsidRPr="00C52BE2">
        <w:rPr>
          <w:spacing w:val="-17"/>
          <w:sz w:val="24"/>
          <w:szCs w:val="24"/>
        </w:rPr>
        <w:t xml:space="preserve"> </w:t>
      </w:r>
      <w:r w:rsidRPr="00C52BE2">
        <w:rPr>
          <w:spacing w:val="-4"/>
          <w:sz w:val="24"/>
          <w:szCs w:val="24"/>
        </w:rPr>
        <w:t>of</w:t>
      </w:r>
      <w:r w:rsidRPr="00C52BE2">
        <w:rPr>
          <w:spacing w:val="-23"/>
          <w:sz w:val="24"/>
          <w:szCs w:val="24"/>
        </w:rPr>
        <w:t xml:space="preserve"> </w:t>
      </w:r>
      <w:r w:rsidRPr="00C52BE2">
        <w:rPr>
          <w:spacing w:val="-4"/>
          <w:sz w:val="24"/>
          <w:szCs w:val="24"/>
        </w:rPr>
        <w:t>Trade</w:t>
      </w:r>
      <w:r w:rsidRPr="00C52BE2">
        <w:rPr>
          <w:spacing w:val="-20"/>
          <w:sz w:val="24"/>
          <w:szCs w:val="24"/>
        </w:rPr>
        <w:t xml:space="preserve"> </w:t>
      </w:r>
      <w:r w:rsidRPr="00C52BE2">
        <w:rPr>
          <w:spacing w:val="-4"/>
          <w:sz w:val="24"/>
          <w:szCs w:val="24"/>
        </w:rPr>
        <w:t>(CBOT),</w:t>
      </w:r>
      <w:r w:rsidRPr="00C52BE2">
        <w:rPr>
          <w:spacing w:val="-18"/>
          <w:sz w:val="24"/>
          <w:szCs w:val="24"/>
        </w:rPr>
        <w:t xml:space="preserve"> </w:t>
      </w:r>
      <w:r w:rsidRPr="00C52BE2">
        <w:rPr>
          <w:spacing w:val="-4"/>
          <w:sz w:val="24"/>
          <w:szCs w:val="24"/>
        </w:rPr>
        <w:t>National</w:t>
      </w:r>
      <w:r w:rsidRPr="00C52BE2">
        <w:rPr>
          <w:spacing w:val="-19"/>
          <w:sz w:val="24"/>
          <w:szCs w:val="24"/>
        </w:rPr>
        <w:t xml:space="preserve"> </w:t>
      </w:r>
      <w:r w:rsidRPr="00C52BE2">
        <w:rPr>
          <w:spacing w:val="-4"/>
          <w:sz w:val="24"/>
          <w:szCs w:val="24"/>
        </w:rPr>
        <w:t>Commodity</w:t>
      </w:r>
      <w:r w:rsidRPr="00C52BE2">
        <w:rPr>
          <w:spacing w:val="-16"/>
          <w:sz w:val="24"/>
          <w:szCs w:val="24"/>
        </w:rPr>
        <w:t xml:space="preserve"> </w:t>
      </w:r>
      <w:r w:rsidRPr="00C52BE2">
        <w:rPr>
          <w:spacing w:val="-4"/>
          <w:sz w:val="24"/>
          <w:szCs w:val="24"/>
        </w:rPr>
        <w:t>&amp;</w:t>
      </w:r>
      <w:r w:rsidRPr="00C52BE2">
        <w:rPr>
          <w:spacing w:val="-18"/>
          <w:sz w:val="24"/>
          <w:szCs w:val="24"/>
        </w:rPr>
        <w:t xml:space="preserve"> </w:t>
      </w:r>
      <w:r w:rsidRPr="00C52BE2">
        <w:rPr>
          <w:spacing w:val="-4"/>
          <w:sz w:val="24"/>
          <w:szCs w:val="24"/>
        </w:rPr>
        <w:t>Derivatives</w:t>
      </w:r>
      <w:r w:rsidRPr="00C52BE2">
        <w:rPr>
          <w:spacing w:val="-10"/>
          <w:sz w:val="24"/>
          <w:szCs w:val="24"/>
        </w:rPr>
        <w:t xml:space="preserve"> </w:t>
      </w:r>
      <w:r w:rsidRPr="00C52BE2">
        <w:rPr>
          <w:spacing w:val="-4"/>
          <w:sz w:val="24"/>
          <w:szCs w:val="24"/>
        </w:rPr>
        <w:t>Exchange</w:t>
      </w:r>
      <w:r w:rsidRPr="00C52BE2">
        <w:rPr>
          <w:spacing w:val="-14"/>
          <w:sz w:val="24"/>
          <w:szCs w:val="24"/>
        </w:rPr>
        <w:t xml:space="preserve"> </w:t>
      </w:r>
      <w:r w:rsidRPr="00C52BE2">
        <w:rPr>
          <w:spacing w:val="-4"/>
          <w:sz w:val="24"/>
          <w:szCs w:val="24"/>
        </w:rPr>
        <w:t xml:space="preserve">(NCDEX), </w:t>
      </w:r>
      <w:r w:rsidRPr="00C52BE2">
        <w:rPr>
          <w:sz w:val="24"/>
          <w:szCs w:val="24"/>
        </w:rPr>
        <w:t>and</w:t>
      </w:r>
      <w:r w:rsidRPr="00C52BE2">
        <w:rPr>
          <w:spacing w:val="-7"/>
          <w:sz w:val="24"/>
          <w:szCs w:val="24"/>
        </w:rPr>
        <w:t xml:space="preserve"> </w:t>
      </w:r>
      <w:r w:rsidRPr="00C52BE2">
        <w:rPr>
          <w:sz w:val="24"/>
          <w:szCs w:val="24"/>
        </w:rPr>
        <w:t>Multi</w:t>
      </w:r>
      <w:r w:rsidRPr="00C52BE2">
        <w:rPr>
          <w:spacing w:val="-6"/>
          <w:sz w:val="24"/>
          <w:szCs w:val="24"/>
        </w:rPr>
        <w:t xml:space="preserve"> </w:t>
      </w:r>
      <w:r w:rsidRPr="00C52BE2">
        <w:rPr>
          <w:sz w:val="24"/>
          <w:szCs w:val="24"/>
        </w:rPr>
        <w:t>Commodity</w:t>
      </w:r>
      <w:r w:rsidRPr="00C52BE2">
        <w:rPr>
          <w:spacing w:val="-10"/>
          <w:sz w:val="24"/>
          <w:szCs w:val="24"/>
        </w:rPr>
        <w:t xml:space="preserve"> </w:t>
      </w:r>
      <w:r w:rsidRPr="00C52BE2">
        <w:rPr>
          <w:sz w:val="24"/>
          <w:szCs w:val="24"/>
        </w:rPr>
        <w:t>Exchange</w:t>
      </w:r>
      <w:r w:rsidRPr="00C52BE2">
        <w:rPr>
          <w:spacing w:val="-4"/>
          <w:sz w:val="24"/>
          <w:szCs w:val="24"/>
        </w:rPr>
        <w:t xml:space="preserve"> </w:t>
      </w:r>
      <w:r w:rsidRPr="00C52BE2">
        <w:rPr>
          <w:sz w:val="24"/>
          <w:szCs w:val="24"/>
        </w:rPr>
        <w:t>(MCX).</w:t>
      </w:r>
    </w:p>
    <w:p w14:paraId="447EACF4" w14:textId="77777777" w:rsidR="001C26D9" w:rsidRPr="00C52BE2" w:rsidRDefault="00000000">
      <w:pPr>
        <w:pStyle w:val="BodyText"/>
        <w:spacing w:before="75" w:line="360" w:lineRule="auto"/>
        <w:ind w:left="437" w:right="790"/>
        <w:rPr>
          <w:sz w:val="24"/>
          <w:szCs w:val="24"/>
        </w:rPr>
      </w:pPr>
      <w:r w:rsidRPr="00C52BE2">
        <w:rPr>
          <w:spacing w:val="-4"/>
          <w:sz w:val="24"/>
          <w:szCs w:val="24"/>
        </w:rPr>
        <w:t>Retail</w:t>
      </w:r>
      <w:r w:rsidRPr="00C52BE2">
        <w:rPr>
          <w:spacing w:val="-8"/>
          <w:sz w:val="24"/>
          <w:szCs w:val="24"/>
        </w:rPr>
        <w:t xml:space="preserve"> </w:t>
      </w:r>
      <w:r w:rsidRPr="00C52BE2">
        <w:rPr>
          <w:spacing w:val="-4"/>
          <w:sz w:val="24"/>
          <w:szCs w:val="24"/>
        </w:rPr>
        <w:t>and</w:t>
      </w:r>
      <w:r w:rsidRPr="00C52BE2">
        <w:rPr>
          <w:spacing w:val="-12"/>
          <w:sz w:val="24"/>
          <w:szCs w:val="24"/>
        </w:rPr>
        <w:t xml:space="preserve"> </w:t>
      </w:r>
      <w:r w:rsidRPr="00C52BE2">
        <w:rPr>
          <w:spacing w:val="-4"/>
          <w:sz w:val="24"/>
          <w:szCs w:val="24"/>
        </w:rPr>
        <w:t>wholesale</w:t>
      </w:r>
      <w:r w:rsidRPr="00C52BE2">
        <w:rPr>
          <w:spacing w:val="-18"/>
          <w:sz w:val="24"/>
          <w:szCs w:val="24"/>
        </w:rPr>
        <w:t xml:space="preserve"> </w:t>
      </w:r>
      <w:r w:rsidRPr="00C52BE2">
        <w:rPr>
          <w:spacing w:val="-4"/>
          <w:sz w:val="24"/>
          <w:szCs w:val="24"/>
        </w:rPr>
        <w:t>market</w:t>
      </w:r>
      <w:r w:rsidRPr="00C52BE2">
        <w:rPr>
          <w:spacing w:val="-8"/>
          <w:sz w:val="24"/>
          <w:szCs w:val="24"/>
        </w:rPr>
        <w:t xml:space="preserve"> </w:t>
      </w:r>
      <w:r w:rsidRPr="00C52BE2">
        <w:rPr>
          <w:spacing w:val="-4"/>
          <w:sz w:val="24"/>
          <w:szCs w:val="24"/>
        </w:rPr>
        <w:t>price</w:t>
      </w:r>
      <w:r w:rsidRPr="00C52BE2">
        <w:rPr>
          <w:spacing w:val="-9"/>
          <w:sz w:val="24"/>
          <w:szCs w:val="24"/>
        </w:rPr>
        <w:t xml:space="preserve"> </w:t>
      </w:r>
      <w:r w:rsidRPr="00C52BE2">
        <w:rPr>
          <w:spacing w:val="-4"/>
          <w:sz w:val="24"/>
          <w:szCs w:val="24"/>
        </w:rPr>
        <w:t>trackers</w:t>
      </w:r>
      <w:r w:rsidRPr="00C52BE2">
        <w:rPr>
          <w:spacing w:val="-8"/>
          <w:sz w:val="24"/>
          <w:szCs w:val="24"/>
        </w:rPr>
        <w:t xml:space="preserve"> </w:t>
      </w:r>
      <w:r w:rsidRPr="00C52BE2">
        <w:rPr>
          <w:spacing w:val="-4"/>
          <w:sz w:val="24"/>
          <w:szCs w:val="24"/>
        </w:rPr>
        <w:t>that</w:t>
      </w:r>
      <w:r w:rsidRPr="00C52BE2">
        <w:rPr>
          <w:spacing w:val="-8"/>
          <w:sz w:val="24"/>
          <w:szCs w:val="24"/>
        </w:rPr>
        <w:t xml:space="preserve"> </w:t>
      </w:r>
      <w:r w:rsidRPr="00C52BE2">
        <w:rPr>
          <w:spacing w:val="-4"/>
          <w:sz w:val="24"/>
          <w:szCs w:val="24"/>
        </w:rPr>
        <w:t>provide</w:t>
      </w:r>
      <w:r w:rsidRPr="00C52BE2">
        <w:rPr>
          <w:spacing w:val="-13"/>
          <w:sz w:val="24"/>
          <w:szCs w:val="24"/>
        </w:rPr>
        <w:t xml:space="preserve"> </w:t>
      </w:r>
      <w:r w:rsidRPr="00C52BE2">
        <w:rPr>
          <w:spacing w:val="-4"/>
          <w:sz w:val="24"/>
          <w:szCs w:val="24"/>
        </w:rPr>
        <w:t>daily,</w:t>
      </w:r>
      <w:r w:rsidRPr="00C52BE2">
        <w:rPr>
          <w:spacing w:val="-16"/>
          <w:sz w:val="24"/>
          <w:szCs w:val="24"/>
        </w:rPr>
        <w:t xml:space="preserve"> </w:t>
      </w:r>
      <w:r w:rsidRPr="00C52BE2">
        <w:rPr>
          <w:spacing w:val="-4"/>
          <w:sz w:val="24"/>
          <w:szCs w:val="24"/>
        </w:rPr>
        <w:t>weekly,</w:t>
      </w:r>
      <w:r w:rsidRPr="00C52BE2">
        <w:rPr>
          <w:spacing w:val="-16"/>
          <w:sz w:val="24"/>
          <w:szCs w:val="24"/>
        </w:rPr>
        <w:t xml:space="preserve"> </w:t>
      </w:r>
      <w:r w:rsidRPr="00C52BE2">
        <w:rPr>
          <w:spacing w:val="-4"/>
          <w:sz w:val="24"/>
          <w:szCs w:val="24"/>
        </w:rPr>
        <w:t>and</w:t>
      </w:r>
      <w:r w:rsidRPr="00C52BE2">
        <w:rPr>
          <w:spacing w:val="-8"/>
          <w:sz w:val="24"/>
          <w:szCs w:val="24"/>
        </w:rPr>
        <w:t xml:space="preserve"> </w:t>
      </w:r>
      <w:r w:rsidRPr="00C52BE2">
        <w:rPr>
          <w:spacing w:val="-4"/>
          <w:sz w:val="24"/>
          <w:szCs w:val="24"/>
        </w:rPr>
        <w:t>monthly</w:t>
      </w:r>
      <w:r w:rsidRPr="00C52BE2">
        <w:rPr>
          <w:spacing w:val="-14"/>
          <w:sz w:val="24"/>
          <w:szCs w:val="24"/>
        </w:rPr>
        <w:t xml:space="preserve"> </w:t>
      </w:r>
      <w:r w:rsidRPr="00C52BE2">
        <w:rPr>
          <w:spacing w:val="-4"/>
          <w:sz w:val="24"/>
          <w:szCs w:val="24"/>
        </w:rPr>
        <w:t xml:space="preserve">trends. </w:t>
      </w:r>
      <w:r w:rsidRPr="00C52BE2">
        <w:rPr>
          <w:sz w:val="24"/>
          <w:szCs w:val="24"/>
        </w:rPr>
        <w:t>Integration of real-time market analytics tools for continuous price</w:t>
      </w:r>
      <w:r w:rsidRPr="00C52BE2">
        <w:rPr>
          <w:spacing w:val="-1"/>
          <w:sz w:val="24"/>
          <w:szCs w:val="24"/>
        </w:rPr>
        <w:t xml:space="preserve"> </w:t>
      </w:r>
      <w:r w:rsidRPr="00C52BE2">
        <w:rPr>
          <w:sz w:val="24"/>
          <w:szCs w:val="24"/>
        </w:rPr>
        <w:t>monitoring.</w:t>
      </w:r>
    </w:p>
    <w:p w14:paraId="4ABDD552" w14:textId="77777777" w:rsidR="001C26D9" w:rsidRDefault="001C26D9">
      <w:pPr>
        <w:pStyle w:val="BodyText"/>
      </w:pPr>
    </w:p>
    <w:p w14:paraId="6FAD8BF8" w14:textId="77777777" w:rsidR="001C26D9" w:rsidRDefault="001C26D9">
      <w:pPr>
        <w:pStyle w:val="BodyText"/>
        <w:spacing w:before="8"/>
      </w:pPr>
    </w:p>
    <w:p w14:paraId="6FDF997C" w14:textId="77777777" w:rsidR="001C26D9" w:rsidRDefault="00000000">
      <w:pPr>
        <w:pStyle w:val="Heading4"/>
        <w:numPr>
          <w:ilvl w:val="0"/>
          <w:numId w:val="13"/>
        </w:numPr>
        <w:tabs>
          <w:tab w:val="left" w:pos="704"/>
        </w:tabs>
        <w:ind w:left="704" w:hanging="267"/>
      </w:pPr>
      <w:r>
        <w:rPr>
          <w:spacing w:val="-7"/>
        </w:rPr>
        <w:t>Historical</w:t>
      </w:r>
      <w:r>
        <w:rPr>
          <w:spacing w:val="-3"/>
        </w:rPr>
        <w:t xml:space="preserve"> </w:t>
      </w:r>
      <w:r>
        <w:rPr>
          <w:spacing w:val="-2"/>
        </w:rPr>
        <w:t>Records</w:t>
      </w:r>
    </w:p>
    <w:p w14:paraId="70101591" w14:textId="77777777" w:rsidR="001C26D9" w:rsidRPr="00C52BE2" w:rsidRDefault="00000000">
      <w:pPr>
        <w:pStyle w:val="BodyText"/>
        <w:spacing w:before="163" w:line="357" w:lineRule="auto"/>
        <w:ind w:left="437" w:right="1569"/>
        <w:rPr>
          <w:sz w:val="24"/>
          <w:szCs w:val="24"/>
        </w:rPr>
      </w:pPr>
      <w:r w:rsidRPr="00C52BE2">
        <w:rPr>
          <w:sz w:val="24"/>
          <w:szCs w:val="24"/>
        </w:rPr>
        <w:t>Longitudinal</w:t>
      </w:r>
      <w:r w:rsidRPr="00C52BE2">
        <w:rPr>
          <w:spacing w:val="-16"/>
          <w:sz w:val="24"/>
          <w:szCs w:val="24"/>
        </w:rPr>
        <w:t xml:space="preserve"> </w:t>
      </w:r>
      <w:r w:rsidRPr="00C52BE2">
        <w:rPr>
          <w:sz w:val="24"/>
          <w:szCs w:val="24"/>
        </w:rPr>
        <w:t>time-series</w:t>
      </w:r>
      <w:r w:rsidRPr="00C52BE2">
        <w:rPr>
          <w:spacing w:val="-16"/>
          <w:sz w:val="24"/>
          <w:szCs w:val="24"/>
        </w:rPr>
        <w:t xml:space="preserve"> </w:t>
      </w:r>
      <w:r w:rsidRPr="00C52BE2">
        <w:rPr>
          <w:sz w:val="24"/>
          <w:szCs w:val="24"/>
        </w:rPr>
        <w:t>data</w:t>
      </w:r>
      <w:r w:rsidRPr="00C52BE2">
        <w:rPr>
          <w:spacing w:val="-18"/>
          <w:sz w:val="24"/>
          <w:szCs w:val="24"/>
        </w:rPr>
        <w:t xml:space="preserve"> </w:t>
      </w:r>
      <w:r w:rsidRPr="00C52BE2">
        <w:rPr>
          <w:sz w:val="24"/>
          <w:szCs w:val="24"/>
        </w:rPr>
        <w:t>on</w:t>
      </w:r>
      <w:r w:rsidRPr="00C52BE2">
        <w:rPr>
          <w:spacing w:val="-14"/>
          <w:sz w:val="24"/>
          <w:szCs w:val="24"/>
        </w:rPr>
        <w:t xml:space="preserve"> </w:t>
      </w:r>
      <w:r w:rsidRPr="00C52BE2">
        <w:rPr>
          <w:sz w:val="24"/>
          <w:szCs w:val="24"/>
        </w:rPr>
        <w:t>crop</w:t>
      </w:r>
      <w:r w:rsidRPr="00C52BE2">
        <w:rPr>
          <w:spacing w:val="-16"/>
          <w:sz w:val="24"/>
          <w:szCs w:val="24"/>
        </w:rPr>
        <w:t xml:space="preserve"> </w:t>
      </w:r>
      <w:r w:rsidRPr="00C52BE2">
        <w:rPr>
          <w:sz w:val="24"/>
          <w:szCs w:val="24"/>
        </w:rPr>
        <w:t>prices</w:t>
      </w:r>
      <w:r w:rsidRPr="00C52BE2">
        <w:rPr>
          <w:spacing w:val="-15"/>
          <w:sz w:val="24"/>
          <w:szCs w:val="24"/>
        </w:rPr>
        <w:t xml:space="preserve"> </w:t>
      </w:r>
      <w:r w:rsidRPr="00C52BE2">
        <w:rPr>
          <w:sz w:val="24"/>
          <w:szCs w:val="24"/>
        </w:rPr>
        <w:t>collected</w:t>
      </w:r>
      <w:r w:rsidRPr="00C52BE2">
        <w:rPr>
          <w:spacing w:val="-15"/>
          <w:sz w:val="24"/>
          <w:szCs w:val="24"/>
        </w:rPr>
        <w:t xml:space="preserve"> </w:t>
      </w:r>
      <w:r w:rsidRPr="00C52BE2">
        <w:rPr>
          <w:sz w:val="24"/>
          <w:szCs w:val="24"/>
        </w:rPr>
        <w:t>over</w:t>
      </w:r>
      <w:r w:rsidRPr="00C52BE2">
        <w:rPr>
          <w:spacing w:val="-14"/>
          <w:sz w:val="24"/>
          <w:szCs w:val="24"/>
        </w:rPr>
        <w:t xml:space="preserve"> </w:t>
      </w:r>
      <w:r w:rsidRPr="00C52BE2">
        <w:rPr>
          <w:sz w:val="24"/>
          <w:szCs w:val="24"/>
        </w:rPr>
        <w:t>multiple</w:t>
      </w:r>
      <w:r w:rsidRPr="00C52BE2">
        <w:rPr>
          <w:spacing w:val="-17"/>
          <w:sz w:val="24"/>
          <w:szCs w:val="24"/>
        </w:rPr>
        <w:t xml:space="preserve"> </w:t>
      </w:r>
      <w:r w:rsidRPr="00C52BE2">
        <w:rPr>
          <w:sz w:val="24"/>
          <w:szCs w:val="24"/>
        </w:rPr>
        <w:t xml:space="preserve">years. </w:t>
      </w:r>
      <w:r w:rsidRPr="00C52BE2">
        <w:rPr>
          <w:spacing w:val="-4"/>
          <w:sz w:val="24"/>
          <w:szCs w:val="24"/>
        </w:rPr>
        <w:t>Classification</w:t>
      </w:r>
      <w:r w:rsidRPr="00C52BE2">
        <w:rPr>
          <w:spacing w:val="-16"/>
          <w:sz w:val="24"/>
          <w:szCs w:val="24"/>
        </w:rPr>
        <w:t xml:space="preserve"> </w:t>
      </w:r>
      <w:r w:rsidRPr="00C52BE2">
        <w:rPr>
          <w:spacing w:val="-4"/>
          <w:sz w:val="24"/>
          <w:szCs w:val="24"/>
        </w:rPr>
        <w:t>based</w:t>
      </w:r>
      <w:r w:rsidRPr="00C52BE2">
        <w:rPr>
          <w:spacing w:val="-13"/>
          <w:sz w:val="24"/>
          <w:szCs w:val="24"/>
        </w:rPr>
        <w:t xml:space="preserve"> </w:t>
      </w:r>
      <w:r w:rsidRPr="00C52BE2">
        <w:rPr>
          <w:spacing w:val="-4"/>
          <w:sz w:val="24"/>
          <w:szCs w:val="24"/>
        </w:rPr>
        <w:t>on</w:t>
      </w:r>
      <w:r w:rsidRPr="00C52BE2">
        <w:rPr>
          <w:spacing w:val="-14"/>
          <w:sz w:val="24"/>
          <w:szCs w:val="24"/>
        </w:rPr>
        <w:t xml:space="preserve"> </w:t>
      </w:r>
      <w:r w:rsidRPr="00C52BE2">
        <w:rPr>
          <w:spacing w:val="-4"/>
          <w:sz w:val="24"/>
          <w:szCs w:val="24"/>
        </w:rPr>
        <w:t>crop</w:t>
      </w:r>
      <w:r w:rsidRPr="00C52BE2">
        <w:rPr>
          <w:spacing w:val="-13"/>
          <w:sz w:val="24"/>
          <w:szCs w:val="24"/>
        </w:rPr>
        <w:t xml:space="preserve"> </w:t>
      </w:r>
      <w:r w:rsidRPr="00C52BE2">
        <w:rPr>
          <w:spacing w:val="-4"/>
          <w:sz w:val="24"/>
          <w:szCs w:val="24"/>
        </w:rPr>
        <w:t>type,</w:t>
      </w:r>
      <w:r w:rsidRPr="00C52BE2">
        <w:rPr>
          <w:spacing w:val="-20"/>
          <w:sz w:val="24"/>
          <w:szCs w:val="24"/>
        </w:rPr>
        <w:t xml:space="preserve"> </w:t>
      </w:r>
      <w:r w:rsidRPr="00C52BE2">
        <w:rPr>
          <w:spacing w:val="-4"/>
          <w:sz w:val="24"/>
          <w:szCs w:val="24"/>
        </w:rPr>
        <w:t>geographic</w:t>
      </w:r>
      <w:r w:rsidRPr="00C52BE2">
        <w:rPr>
          <w:spacing w:val="-14"/>
          <w:sz w:val="24"/>
          <w:szCs w:val="24"/>
        </w:rPr>
        <w:t xml:space="preserve"> </w:t>
      </w:r>
      <w:r w:rsidRPr="00C52BE2">
        <w:rPr>
          <w:spacing w:val="-4"/>
          <w:sz w:val="24"/>
          <w:szCs w:val="24"/>
        </w:rPr>
        <w:t>region,</w:t>
      </w:r>
      <w:r w:rsidRPr="00C52BE2">
        <w:rPr>
          <w:spacing w:val="-18"/>
          <w:sz w:val="24"/>
          <w:szCs w:val="24"/>
        </w:rPr>
        <w:t xml:space="preserve"> </w:t>
      </w:r>
      <w:r w:rsidRPr="00C52BE2">
        <w:rPr>
          <w:spacing w:val="-4"/>
          <w:sz w:val="24"/>
          <w:szCs w:val="24"/>
        </w:rPr>
        <w:t>and</w:t>
      </w:r>
      <w:r w:rsidRPr="00C52BE2">
        <w:rPr>
          <w:spacing w:val="-12"/>
          <w:sz w:val="24"/>
          <w:szCs w:val="24"/>
        </w:rPr>
        <w:t xml:space="preserve"> </w:t>
      </w:r>
      <w:r w:rsidRPr="00C52BE2">
        <w:rPr>
          <w:spacing w:val="-4"/>
          <w:sz w:val="24"/>
          <w:szCs w:val="24"/>
        </w:rPr>
        <w:t>seasonality</w:t>
      </w:r>
      <w:r w:rsidRPr="00C52BE2">
        <w:rPr>
          <w:spacing w:val="-15"/>
          <w:sz w:val="24"/>
          <w:szCs w:val="24"/>
        </w:rPr>
        <w:t xml:space="preserve"> </w:t>
      </w:r>
      <w:r w:rsidRPr="00C52BE2">
        <w:rPr>
          <w:spacing w:val="-4"/>
          <w:sz w:val="24"/>
          <w:szCs w:val="24"/>
        </w:rPr>
        <w:t>trends.</w:t>
      </w:r>
    </w:p>
    <w:p w14:paraId="238FAF40" w14:textId="2DE2B2E5" w:rsidR="001C26D9" w:rsidRPr="00C52BE2" w:rsidRDefault="00000000" w:rsidP="00C52BE2">
      <w:pPr>
        <w:pStyle w:val="BodyText"/>
        <w:spacing w:before="5" w:line="362" w:lineRule="auto"/>
        <w:ind w:left="437" w:right="790"/>
        <w:rPr>
          <w:sz w:val="24"/>
          <w:szCs w:val="24"/>
        </w:rPr>
      </w:pPr>
      <w:r w:rsidRPr="00C52BE2">
        <w:rPr>
          <w:spacing w:val="-4"/>
          <w:sz w:val="24"/>
          <w:szCs w:val="24"/>
        </w:rPr>
        <w:t>Examination</w:t>
      </w:r>
      <w:r w:rsidRPr="00C52BE2">
        <w:rPr>
          <w:spacing w:val="-13"/>
          <w:sz w:val="24"/>
          <w:szCs w:val="24"/>
        </w:rPr>
        <w:t xml:space="preserve"> </w:t>
      </w:r>
      <w:r w:rsidRPr="00C52BE2">
        <w:rPr>
          <w:spacing w:val="-4"/>
          <w:sz w:val="24"/>
          <w:szCs w:val="24"/>
        </w:rPr>
        <w:t>of</w:t>
      </w:r>
      <w:r w:rsidRPr="00C52BE2">
        <w:rPr>
          <w:spacing w:val="-16"/>
          <w:sz w:val="24"/>
          <w:szCs w:val="24"/>
        </w:rPr>
        <w:t xml:space="preserve"> </w:t>
      </w:r>
      <w:r w:rsidRPr="00C52BE2">
        <w:rPr>
          <w:spacing w:val="-4"/>
          <w:sz w:val="24"/>
          <w:szCs w:val="24"/>
        </w:rPr>
        <w:t>historical</w:t>
      </w:r>
      <w:r w:rsidRPr="00C52BE2">
        <w:rPr>
          <w:spacing w:val="-14"/>
          <w:sz w:val="24"/>
          <w:szCs w:val="24"/>
        </w:rPr>
        <w:t xml:space="preserve"> </w:t>
      </w:r>
      <w:r w:rsidRPr="00C52BE2">
        <w:rPr>
          <w:spacing w:val="-4"/>
          <w:sz w:val="24"/>
          <w:szCs w:val="24"/>
        </w:rPr>
        <w:t>price</w:t>
      </w:r>
      <w:r w:rsidRPr="00C52BE2">
        <w:rPr>
          <w:spacing w:val="-12"/>
          <w:sz w:val="24"/>
          <w:szCs w:val="24"/>
        </w:rPr>
        <w:t xml:space="preserve"> </w:t>
      </w:r>
      <w:r w:rsidRPr="00C52BE2">
        <w:rPr>
          <w:spacing w:val="-4"/>
          <w:sz w:val="24"/>
          <w:szCs w:val="24"/>
        </w:rPr>
        <w:t>volatility</w:t>
      </w:r>
      <w:r w:rsidRPr="00C52BE2">
        <w:rPr>
          <w:spacing w:val="-12"/>
          <w:sz w:val="24"/>
          <w:szCs w:val="24"/>
        </w:rPr>
        <w:t xml:space="preserve"> </w:t>
      </w:r>
      <w:r w:rsidRPr="00C52BE2">
        <w:rPr>
          <w:spacing w:val="-4"/>
          <w:sz w:val="24"/>
          <w:szCs w:val="24"/>
        </w:rPr>
        <w:t>and</w:t>
      </w:r>
      <w:r w:rsidRPr="00C52BE2">
        <w:rPr>
          <w:spacing w:val="-17"/>
          <w:sz w:val="24"/>
          <w:szCs w:val="24"/>
        </w:rPr>
        <w:t xml:space="preserve"> </w:t>
      </w:r>
      <w:r w:rsidRPr="00C52BE2">
        <w:rPr>
          <w:spacing w:val="-4"/>
          <w:sz w:val="24"/>
          <w:szCs w:val="24"/>
        </w:rPr>
        <w:t>economic</w:t>
      </w:r>
      <w:r w:rsidRPr="00C52BE2">
        <w:rPr>
          <w:spacing w:val="-12"/>
          <w:sz w:val="24"/>
          <w:szCs w:val="24"/>
        </w:rPr>
        <w:t xml:space="preserve"> </w:t>
      </w:r>
      <w:r w:rsidRPr="00C52BE2">
        <w:rPr>
          <w:spacing w:val="-4"/>
          <w:sz w:val="24"/>
          <w:szCs w:val="24"/>
        </w:rPr>
        <w:t>cycles</w:t>
      </w:r>
      <w:r w:rsidRPr="00C52BE2">
        <w:rPr>
          <w:spacing w:val="-14"/>
          <w:sz w:val="24"/>
          <w:szCs w:val="24"/>
        </w:rPr>
        <w:t xml:space="preserve"> </w:t>
      </w:r>
      <w:r w:rsidRPr="00C52BE2">
        <w:rPr>
          <w:spacing w:val="-4"/>
          <w:sz w:val="24"/>
          <w:szCs w:val="24"/>
        </w:rPr>
        <w:t>affecting</w:t>
      </w:r>
      <w:r w:rsidRPr="00C52BE2">
        <w:rPr>
          <w:spacing w:val="-11"/>
          <w:sz w:val="24"/>
          <w:szCs w:val="24"/>
        </w:rPr>
        <w:t xml:space="preserve"> </w:t>
      </w:r>
      <w:r w:rsidRPr="00C52BE2">
        <w:rPr>
          <w:spacing w:val="-4"/>
          <w:sz w:val="24"/>
          <w:szCs w:val="24"/>
        </w:rPr>
        <w:t>agricultural</w:t>
      </w:r>
      <w:r w:rsidRPr="00C52BE2">
        <w:rPr>
          <w:spacing w:val="-8"/>
          <w:sz w:val="24"/>
          <w:szCs w:val="24"/>
        </w:rPr>
        <w:t xml:space="preserve"> </w:t>
      </w:r>
      <w:r w:rsidRPr="00C52BE2">
        <w:rPr>
          <w:spacing w:val="-4"/>
          <w:sz w:val="24"/>
          <w:szCs w:val="24"/>
        </w:rPr>
        <w:t xml:space="preserve">markets. </w:t>
      </w:r>
      <w:r w:rsidRPr="00C52BE2">
        <w:rPr>
          <w:sz w:val="24"/>
          <w:szCs w:val="24"/>
        </w:rPr>
        <w:t>Qualitative Data Collection</w:t>
      </w:r>
      <w:r w:rsidR="00C52BE2">
        <w:rPr>
          <w:sz w:val="24"/>
          <w:szCs w:val="24"/>
        </w:rPr>
        <w:t>.</w:t>
      </w:r>
    </w:p>
    <w:p w14:paraId="5A42E0A6" w14:textId="77777777" w:rsidR="001C26D9" w:rsidRPr="00C52BE2" w:rsidRDefault="00000000">
      <w:pPr>
        <w:pStyle w:val="BodyText"/>
        <w:spacing w:line="360" w:lineRule="auto"/>
        <w:ind w:left="437" w:right="1199"/>
        <w:jc w:val="both"/>
        <w:rPr>
          <w:sz w:val="24"/>
          <w:szCs w:val="24"/>
        </w:rPr>
      </w:pPr>
      <w:r w:rsidRPr="00C52BE2">
        <w:rPr>
          <w:sz w:val="24"/>
          <w:szCs w:val="24"/>
        </w:rPr>
        <w:t>In</w:t>
      </w:r>
      <w:r w:rsidRPr="00C52BE2">
        <w:rPr>
          <w:spacing w:val="-7"/>
          <w:sz w:val="24"/>
          <w:szCs w:val="24"/>
        </w:rPr>
        <w:t xml:space="preserve"> </w:t>
      </w:r>
      <w:r w:rsidRPr="00C52BE2">
        <w:rPr>
          <w:sz w:val="24"/>
          <w:szCs w:val="24"/>
        </w:rPr>
        <w:t>addition</w:t>
      </w:r>
      <w:r w:rsidRPr="00C52BE2">
        <w:rPr>
          <w:spacing w:val="-9"/>
          <w:sz w:val="24"/>
          <w:szCs w:val="24"/>
        </w:rPr>
        <w:t xml:space="preserve"> </w:t>
      </w:r>
      <w:r w:rsidRPr="00C52BE2">
        <w:rPr>
          <w:sz w:val="24"/>
          <w:szCs w:val="24"/>
        </w:rPr>
        <w:t>to</w:t>
      </w:r>
      <w:r w:rsidRPr="00C52BE2">
        <w:rPr>
          <w:spacing w:val="-12"/>
          <w:sz w:val="24"/>
          <w:szCs w:val="24"/>
        </w:rPr>
        <w:t xml:space="preserve"> </w:t>
      </w:r>
      <w:r w:rsidRPr="00C52BE2">
        <w:rPr>
          <w:sz w:val="24"/>
          <w:szCs w:val="24"/>
        </w:rPr>
        <w:t>quantitative</w:t>
      </w:r>
      <w:r w:rsidRPr="00C52BE2">
        <w:rPr>
          <w:spacing w:val="-14"/>
          <w:sz w:val="24"/>
          <w:szCs w:val="24"/>
        </w:rPr>
        <w:t xml:space="preserve"> </w:t>
      </w:r>
      <w:r w:rsidRPr="00C52BE2">
        <w:rPr>
          <w:sz w:val="24"/>
          <w:szCs w:val="24"/>
        </w:rPr>
        <w:t>data,</w:t>
      </w:r>
      <w:r w:rsidRPr="00C52BE2">
        <w:rPr>
          <w:spacing w:val="-8"/>
          <w:sz w:val="24"/>
          <w:szCs w:val="24"/>
        </w:rPr>
        <w:t xml:space="preserve"> </w:t>
      </w:r>
      <w:r w:rsidRPr="00C52BE2">
        <w:rPr>
          <w:sz w:val="24"/>
          <w:szCs w:val="24"/>
        </w:rPr>
        <w:t>qualitative</w:t>
      </w:r>
      <w:r w:rsidRPr="00C52BE2">
        <w:rPr>
          <w:spacing w:val="-12"/>
          <w:sz w:val="24"/>
          <w:szCs w:val="24"/>
        </w:rPr>
        <w:t xml:space="preserve"> </w:t>
      </w:r>
      <w:r w:rsidRPr="00C52BE2">
        <w:rPr>
          <w:sz w:val="24"/>
          <w:szCs w:val="24"/>
        </w:rPr>
        <w:t>data</w:t>
      </w:r>
      <w:r w:rsidRPr="00C52BE2">
        <w:rPr>
          <w:spacing w:val="-8"/>
          <w:sz w:val="24"/>
          <w:szCs w:val="24"/>
        </w:rPr>
        <w:t xml:space="preserve"> </w:t>
      </w:r>
      <w:r w:rsidRPr="00C52BE2">
        <w:rPr>
          <w:sz w:val="24"/>
          <w:szCs w:val="24"/>
        </w:rPr>
        <w:t>collection</w:t>
      </w:r>
      <w:r w:rsidRPr="00C52BE2">
        <w:rPr>
          <w:spacing w:val="-4"/>
          <w:sz w:val="24"/>
          <w:szCs w:val="24"/>
        </w:rPr>
        <w:t xml:space="preserve"> </w:t>
      </w:r>
      <w:r w:rsidRPr="00C52BE2">
        <w:rPr>
          <w:sz w:val="24"/>
          <w:szCs w:val="24"/>
        </w:rPr>
        <w:t>focuses</w:t>
      </w:r>
      <w:r w:rsidRPr="00C52BE2">
        <w:rPr>
          <w:spacing w:val="-7"/>
          <w:sz w:val="24"/>
          <w:szCs w:val="24"/>
        </w:rPr>
        <w:t xml:space="preserve"> </w:t>
      </w:r>
      <w:r w:rsidRPr="00C52BE2">
        <w:rPr>
          <w:sz w:val="24"/>
          <w:szCs w:val="24"/>
        </w:rPr>
        <w:t>on</w:t>
      </w:r>
      <w:r w:rsidRPr="00C52BE2">
        <w:rPr>
          <w:spacing w:val="-10"/>
          <w:sz w:val="24"/>
          <w:szCs w:val="24"/>
        </w:rPr>
        <w:t xml:space="preserve"> </w:t>
      </w:r>
      <w:r w:rsidRPr="00C52BE2">
        <w:rPr>
          <w:sz w:val="24"/>
          <w:szCs w:val="24"/>
        </w:rPr>
        <w:t>gathering</w:t>
      </w:r>
      <w:r w:rsidRPr="00C52BE2">
        <w:rPr>
          <w:spacing w:val="-8"/>
          <w:sz w:val="24"/>
          <w:szCs w:val="24"/>
        </w:rPr>
        <w:t xml:space="preserve"> </w:t>
      </w:r>
      <w:r w:rsidRPr="00C52BE2">
        <w:rPr>
          <w:sz w:val="24"/>
          <w:szCs w:val="24"/>
        </w:rPr>
        <w:t>subjective feedback and observations from users during the testing phase. This method is critical in assessing the real-world usability and effectiveness of the system.</w:t>
      </w:r>
    </w:p>
    <w:p w14:paraId="6E8717A5" w14:textId="77777777" w:rsidR="001C26D9" w:rsidRDefault="00000000">
      <w:pPr>
        <w:pStyle w:val="Heading4"/>
        <w:numPr>
          <w:ilvl w:val="0"/>
          <w:numId w:val="14"/>
        </w:numPr>
        <w:tabs>
          <w:tab w:val="left" w:pos="778"/>
        </w:tabs>
        <w:spacing w:before="69"/>
        <w:ind w:left="778" w:hanging="341"/>
        <w:jc w:val="both"/>
      </w:pPr>
      <w:r>
        <w:t>User</w:t>
      </w:r>
      <w:r>
        <w:rPr>
          <w:spacing w:val="-7"/>
        </w:rPr>
        <w:t xml:space="preserve"> </w:t>
      </w:r>
      <w:r>
        <w:rPr>
          <w:spacing w:val="-2"/>
        </w:rPr>
        <w:t>Feedback</w:t>
      </w:r>
    </w:p>
    <w:p w14:paraId="4FA31824" w14:textId="77777777" w:rsidR="001C26D9" w:rsidRPr="00C52BE2" w:rsidRDefault="00000000">
      <w:pPr>
        <w:pStyle w:val="BodyText"/>
        <w:spacing w:before="161" w:line="360" w:lineRule="auto"/>
        <w:ind w:left="437" w:right="718"/>
        <w:jc w:val="both"/>
        <w:rPr>
          <w:sz w:val="24"/>
          <w:szCs w:val="24"/>
        </w:rPr>
      </w:pPr>
      <w:r w:rsidRPr="00C52BE2">
        <w:rPr>
          <w:sz w:val="24"/>
          <w:szCs w:val="24"/>
        </w:rPr>
        <w:t>Follow</w:t>
      </w:r>
      <w:r w:rsidRPr="00C52BE2">
        <w:rPr>
          <w:spacing w:val="-7"/>
          <w:sz w:val="24"/>
          <w:szCs w:val="24"/>
        </w:rPr>
        <w:t xml:space="preserve"> </w:t>
      </w:r>
      <w:r w:rsidRPr="00C52BE2">
        <w:rPr>
          <w:sz w:val="24"/>
          <w:szCs w:val="24"/>
        </w:rPr>
        <w:t>a</w:t>
      </w:r>
      <w:r w:rsidRPr="00C52BE2">
        <w:rPr>
          <w:spacing w:val="-6"/>
          <w:sz w:val="24"/>
          <w:szCs w:val="24"/>
        </w:rPr>
        <w:t xml:space="preserve"> </w:t>
      </w:r>
      <w:r w:rsidRPr="00C52BE2">
        <w:rPr>
          <w:sz w:val="24"/>
          <w:szCs w:val="24"/>
        </w:rPr>
        <w:t>formalized</w:t>
      </w:r>
      <w:r w:rsidRPr="00C52BE2">
        <w:rPr>
          <w:spacing w:val="-9"/>
          <w:sz w:val="24"/>
          <w:szCs w:val="24"/>
        </w:rPr>
        <w:t xml:space="preserve"> </w:t>
      </w:r>
      <w:r w:rsidRPr="00C52BE2">
        <w:rPr>
          <w:sz w:val="24"/>
          <w:szCs w:val="24"/>
        </w:rPr>
        <w:t>data</w:t>
      </w:r>
      <w:r w:rsidRPr="00C52BE2">
        <w:rPr>
          <w:spacing w:val="-8"/>
          <w:sz w:val="24"/>
          <w:szCs w:val="24"/>
        </w:rPr>
        <w:t xml:space="preserve"> </w:t>
      </w:r>
      <w:r w:rsidRPr="00C52BE2">
        <w:rPr>
          <w:sz w:val="24"/>
          <w:szCs w:val="24"/>
        </w:rPr>
        <w:t>gathering</w:t>
      </w:r>
      <w:r w:rsidRPr="00C52BE2">
        <w:rPr>
          <w:spacing w:val="-4"/>
          <w:sz w:val="24"/>
          <w:szCs w:val="24"/>
        </w:rPr>
        <w:t xml:space="preserve"> </w:t>
      </w:r>
      <w:r w:rsidRPr="00C52BE2">
        <w:rPr>
          <w:sz w:val="24"/>
          <w:szCs w:val="24"/>
        </w:rPr>
        <w:t>process</w:t>
      </w:r>
      <w:r w:rsidRPr="00C52BE2">
        <w:rPr>
          <w:spacing w:val="-5"/>
          <w:sz w:val="24"/>
          <w:szCs w:val="24"/>
        </w:rPr>
        <w:t xml:space="preserve"> </w:t>
      </w:r>
      <w:r w:rsidRPr="00C52BE2">
        <w:rPr>
          <w:sz w:val="24"/>
          <w:szCs w:val="24"/>
        </w:rPr>
        <w:t>as</w:t>
      </w:r>
      <w:r w:rsidRPr="00C52BE2">
        <w:rPr>
          <w:spacing w:val="-5"/>
          <w:sz w:val="24"/>
          <w:szCs w:val="24"/>
        </w:rPr>
        <w:t xml:space="preserve"> </w:t>
      </w:r>
      <w:r w:rsidRPr="00C52BE2">
        <w:rPr>
          <w:sz w:val="24"/>
          <w:szCs w:val="24"/>
        </w:rPr>
        <w:t>follows</w:t>
      </w:r>
      <w:r w:rsidRPr="00C52BE2">
        <w:rPr>
          <w:spacing w:val="-4"/>
          <w:sz w:val="24"/>
          <w:szCs w:val="24"/>
        </w:rPr>
        <w:t xml:space="preserve"> </w:t>
      </w:r>
      <w:r w:rsidRPr="00C52BE2">
        <w:rPr>
          <w:sz w:val="24"/>
          <w:szCs w:val="24"/>
        </w:rPr>
        <w:t>to</w:t>
      </w:r>
      <w:r w:rsidRPr="00C52BE2">
        <w:rPr>
          <w:spacing w:val="-5"/>
          <w:sz w:val="24"/>
          <w:szCs w:val="24"/>
        </w:rPr>
        <w:t xml:space="preserve"> </w:t>
      </w:r>
      <w:r w:rsidRPr="00C52BE2">
        <w:rPr>
          <w:sz w:val="24"/>
          <w:szCs w:val="24"/>
        </w:rPr>
        <w:t>ensure</w:t>
      </w:r>
      <w:r w:rsidRPr="00C52BE2">
        <w:rPr>
          <w:spacing w:val="-11"/>
          <w:sz w:val="24"/>
          <w:szCs w:val="24"/>
        </w:rPr>
        <w:t xml:space="preserve"> </w:t>
      </w:r>
      <w:r w:rsidRPr="00C52BE2">
        <w:rPr>
          <w:sz w:val="24"/>
          <w:szCs w:val="24"/>
        </w:rPr>
        <w:t>the</w:t>
      </w:r>
      <w:r w:rsidRPr="00C52BE2">
        <w:rPr>
          <w:spacing w:val="-8"/>
          <w:sz w:val="24"/>
          <w:szCs w:val="24"/>
        </w:rPr>
        <w:t xml:space="preserve"> </w:t>
      </w:r>
      <w:r w:rsidRPr="00C52BE2">
        <w:rPr>
          <w:sz w:val="24"/>
          <w:szCs w:val="24"/>
        </w:rPr>
        <w:t>reliability</w:t>
      </w:r>
      <w:r w:rsidRPr="00C52BE2">
        <w:rPr>
          <w:spacing w:val="-4"/>
          <w:sz w:val="24"/>
          <w:szCs w:val="24"/>
        </w:rPr>
        <w:t xml:space="preserve"> </w:t>
      </w:r>
      <w:r w:rsidRPr="00C52BE2">
        <w:rPr>
          <w:sz w:val="24"/>
          <w:szCs w:val="24"/>
        </w:rPr>
        <w:t>and</w:t>
      </w:r>
      <w:r w:rsidRPr="00C52BE2">
        <w:rPr>
          <w:spacing w:val="-5"/>
          <w:sz w:val="24"/>
          <w:szCs w:val="24"/>
        </w:rPr>
        <w:t xml:space="preserve"> </w:t>
      </w:r>
      <w:r w:rsidRPr="00C52BE2">
        <w:rPr>
          <w:sz w:val="24"/>
          <w:szCs w:val="24"/>
        </w:rPr>
        <w:t>usability</w:t>
      </w:r>
      <w:r w:rsidRPr="00C52BE2">
        <w:rPr>
          <w:spacing w:val="-7"/>
          <w:sz w:val="24"/>
          <w:szCs w:val="24"/>
        </w:rPr>
        <w:t xml:space="preserve"> </w:t>
      </w:r>
      <w:r w:rsidRPr="00C52BE2">
        <w:rPr>
          <w:sz w:val="24"/>
          <w:szCs w:val="24"/>
        </w:rPr>
        <w:t>of the data for predictive modeling:</w:t>
      </w:r>
    </w:p>
    <w:p w14:paraId="3EE1F904" w14:textId="77777777" w:rsidR="001C26D9" w:rsidRPr="00C52BE2" w:rsidRDefault="00000000">
      <w:pPr>
        <w:pStyle w:val="Heading4"/>
        <w:numPr>
          <w:ilvl w:val="1"/>
          <w:numId w:val="14"/>
        </w:numPr>
        <w:tabs>
          <w:tab w:val="left" w:pos="714"/>
        </w:tabs>
        <w:spacing w:before="2"/>
        <w:ind w:left="714" w:hanging="277"/>
        <w:jc w:val="both"/>
      </w:pPr>
      <w:r>
        <w:t>Data</w:t>
      </w:r>
      <w:r>
        <w:rPr>
          <w:spacing w:val="-6"/>
        </w:rPr>
        <w:t xml:space="preserve"> </w:t>
      </w:r>
      <w:r>
        <w:rPr>
          <w:spacing w:val="-2"/>
        </w:rPr>
        <w:t>Acquisition</w:t>
      </w:r>
    </w:p>
    <w:p w14:paraId="6A85F39C" w14:textId="77777777" w:rsidR="00C52BE2" w:rsidRDefault="00C52BE2" w:rsidP="00C52BE2">
      <w:pPr>
        <w:pStyle w:val="Heading4"/>
        <w:tabs>
          <w:tab w:val="left" w:pos="714"/>
        </w:tabs>
        <w:spacing w:before="2"/>
        <w:ind w:left="714"/>
        <w:jc w:val="both"/>
      </w:pPr>
    </w:p>
    <w:p w14:paraId="7E1AE36B" w14:textId="77777777" w:rsidR="001C26D9" w:rsidRPr="00C52BE2" w:rsidRDefault="00000000">
      <w:pPr>
        <w:pStyle w:val="BodyText"/>
        <w:spacing w:before="160" w:line="360" w:lineRule="auto"/>
        <w:ind w:left="437" w:right="737"/>
        <w:jc w:val="both"/>
        <w:rPr>
          <w:sz w:val="24"/>
          <w:szCs w:val="24"/>
        </w:rPr>
      </w:pPr>
      <w:r w:rsidRPr="00C52BE2">
        <w:rPr>
          <w:sz w:val="24"/>
          <w:szCs w:val="24"/>
        </w:rPr>
        <w:t>Raw data obtained from various sources: the official source reports, and online repositories. Verifying the authenticity of data from several independent sources.</w:t>
      </w:r>
    </w:p>
    <w:p w14:paraId="68937F52" w14:textId="77777777" w:rsidR="001C26D9" w:rsidRPr="00C52BE2" w:rsidRDefault="00000000">
      <w:pPr>
        <w:pStyle w:val="BodyText"/>
        <w:spacing w:line="362" w:lineRule="auto"/>
        <w:ind w:left="437" w:right="739"/>
        <w:jc w:val="both"/>
        <w:rPr>
          <w:sz w:val="24"/>
          <w:szCs w:val="24"/>
        </w:rPr>
      </w:pPr>
      <w:r w:rsidRPr="00C52BE2">
        <w:rPr>
          <w:sz w:val="24"/>
          <w:szCs w:val="24"/>
        </w:rPr>
        <w:t xml:space="preserve">Collect structured and unstructured data from APIs, databases, and portals of governmental </w:t>
      </w:r>
      <w:r w:rsidRPr="00C52BE2">
        <w:rPr>
          <w:spacing w:val="-2"/>
          <w:sz w:val="24"/>
          <w:szCs w:val="24"/>
        </w:rPr>
        <w:t>websites.</w:t>
      </w:r>
    </w:p>
    <w:p w14:paraId="7D886BF0" w14:textId="77777777" w:rsidR="001C26D9" w:rsidRPr="00C52BE2" w:rsidRDefault="00000000">
      <w:pPr>
        <w:pStyle w:val="ListParagraph"/>
        <w:numPr>
          <w:ilvl w:val="1"/>
          <w:numId w:val="14"/>
        </w:numPr>
        <w:tabs>
          <w:tab w:val="left" w:pos="714"/>
        </w:tabs>
        <w:spacing w:line="315" w:lineRule="exact"/>
        <w:ind w:left="714" w:hanging="277"/>
        <w:jc w:val="both"/>
        <w:rPr>
          <w:b/>
          <w:bCs/>
          <w:sz w:val="28"/>
        </w:rPr>
      </w:pPr>
      <w:r w:rsidRPr="00C52BE2">
        <w:rPr>
          <w:b/>
          <w:bCs/>
          <w:sz w:val="28"/>
        </w:rPr>
        <w:t>Data</w:t>
      </w:r>
      <w:r w:rsidRPr="00C52BE2">
        <w:rPr>
          <w:b/>
          <w:bCs/>
          <w:spacing w:val="-11"/>
          <w:sz w:val="28"/>
        </w:rPr>
        <w:t xml:space="preserve"> </w:t>
      </w:r>
      <w:r w:rsidRPr="00C52BE2">
        <w:rPr>
          <w:b/>
          <w:bCs/>
          <w:sz w:val="28"/>
        </w:rPr>
        <w:t>Cleaning</w:t>
      </w:r>
      <w:r w:rsidRPr="00C52BE2">
        <w:rPr>
          <w:b/>
          <w:bCs/>
          <w:spacing w:val="-9"/>
          <w:sz w:val="28"/>
        </w:rPr>
        <w:t xml:space="preserve"> </w:t>
      </w:r>
      <w:r w:rsidRPr="00C52BE2">
        <w:rPr>
          <w:b/>
          <w:bCs/>
          <w:sz w:val="28"/>
        </w:rPr>
        <w:t>and</w:t>
      </w:r>
      <w:r w:rsidRPr="00C52BE2">
        <w:rPr>
          <w:b/>
          <w:bCs/>
          <w:spacing w:val="-10"/>
          <w:sz w:val="28"/>
        </w:rPr>
        <w:t xml:space="preserve"> </w:t>
      </w:r>
      <w:r w:rsidRPr="00C52BE2">
        <w:rPr>
          <w:b/>
          <w:bCs/>
          <w:spacing w:val="-2"/>
          <w:sz w:val="28"/>
        </w:rPr>
        <w:t>Preprocessing</w:t>
      </w:r>
    </w:p>
    <w:p w14:paraId="2DEC063A" w14:textId="77777777" w:rsidR="00C52BE2" w:rsidRPr="00C52BE2" w:rsidRDefault="00C52BE2" w:rsidP="00C52BE2">
      <w:pPr>
        <w:pStyle w:val="ListParagraph"/>
        <w:tabs>
          <w:tab w:val="left" w:pos="714"/>
        </w:tabs>
        <w:spacing w:line="315" w:lineRule="exact"/>
        <w:ind w:left="714" w:firstLine="0"/>
        <w:jc w:val="both"/>
        <w:rPr>
          <w:b/>
          <w:bCs/>
          <w:sz w:val="28"/>
        </w:rPr>
      </w:pPr>
    </w:p>
    <w:p w14:paraId="75A1DFC1" w14:textId="77777777" w:rsidR="001C26D9" w:rsidRPr="00C52BE2" w:rsidRDefault="00000000">
      <w:pPr>
        <w:pStyle w:val="BodyText"/>
        <w:spacing w:before="159" w:line="360" w:lineRule="auto"/>
        <w:ind w:left="437" w:right="718"/>
        <w:jc w:val="both"/>
        <w:rPr>
          <w:sz w:val="24"/>
          <w:szCs w:val="24"/>
        </w:rPr>
      </w:pPr>
      <w:r w:rsidRPr="00C52BE2">
        <w:rPr>
          <w:sz w:val="24"/>
          <w:szCs w:val="24"/>
        </w:rPr>
        <w:t>Interpolation, imputation, or exclusion of conflicting data point values. Creating standardization</w:t>
      </w:r>
      <w:r w:rsidRPr="00C52BE2">
        <w:rPr>
          <w:spacing w:val="-9"/>
          <w:sz w:val="24"/>
          <w:szCs w:val="24"/>
        </w:rPr>
        <w:t xml:space="preserve"> </w:t>
      </w:r>
      <w:r w:rsidRPr="00C52BE2">
        <w:rPr>
          <w:sz w:val="24"/>
          <w:szCs w:val="24"/>
        </w:rPr>
        <w:t>of</w:t>
      </w:r>
      <w:r w:rsidRPr="00C52BE2">
        <w:rPr>
          <w:spacing w:val="-10"/>
          <w:sz w:val="24"/>
          <w:szCs w:val="24"/>
        </w:rPr>
        <w:t xml:space="preserve"> </w:t>
      </w:r>
      <w:r w:rsidRPr="00C52BE2">
        <w:rPr>
          <w:sz w:val="24"/>
          <w:szCs w:val="24"/>
        </w:rPr>
        <w:t>formats</w:t>
      </w:r>
      <w:r w:rsidRPr="00C52BE2">
        <w:rPr>
          <w:spacing w:val="-9"/>
          <w:sz w:val="24"/>
          <w:szCs w:val="24"/>
        </w:rPr>
        <w:t xml:space="preserve"> </w:t>
      </w:r>
      <w:r w:rsidRPr="00C52BE2">
        <w:rPr>
          <w:sz w:val="24"/>
          <w:szCs w:val="24"/>
        </w:rPr>
        <w:t>in</w:t>
      </w:r>
      <w:r w:rsidRPr="00C52BE2">
        <w:rPr>
          <w:spacing w:val="-11"/>
          <w:sz w:val="24"/>
          <w:szCs w:val="24"/>
        </w:rPr>
        <w:t xml:space="preserve"> </w:t>
      </w:r>
      <w:r w:rsidRPr="00C52BE2">
        <w:rPr>
          <w:sz w:val="24"/>
          <w:szCs w:val="24"/>
        </w:rPr>
        <w:t>data</w:t>
      </w:r>
      <w:r w:rsidRPr="00C52BE2">
        <w:rPr>
          <w:spacing w:val="-9"/>
          <w:sz w:val="24"/>
          <w:szCs w:val="24"/>
        </w:rPr>
        <w:t xml:space="preserve"> </w:t>
      </w:r>
      <w:r w:rsidRPr="00C52BE2">
        <w:rPr>
          <w:sz w:val="24"/>
          <w:szCs w:val="24"/>
        </w:rPr>
        <w:t>and</w:t>
      </w:r>
      <w:r w:rsidRPr="00C52BE2">
        <w:rPr>
          <w:spacing w:val="-9"/>
          <w:sz w:val="24"/>
          <w:szCs w:val="24"/>
        </w:rPr>
        <w:t xml:space="preserve"> </w:t>
      </w:r>
      <w:r w:rsidRPr="00C52BE2">
        <w:rPr>
          <w:sz w:val="24"/>
          <w:szCs w:val="24"/>
        </w:rPr>
        <w:t>holding</w:t>
      </w:r>
      <w:r w:rsidRPr="00C52BE2">
        <w:rPr>
          <w:spacing w:val="-11"/>
          <w:sz w:val="24"/>
          <w:szCs w:val="24"/>
        </w:rPr>
        <w:t xml:space="preserve"> </w:t>
      </w:r>
      <w:r w:rsidRPr="00C52BE2">
        <w:rPr>
          <w:sz w:val="24"/>
          <w:szCs w:val="24"/>
        </w:rPr>
        <w:t>them</w:t>
      </w:r>
      <w:r w:rsidRPr="00C52BE2">
        <w:rPr>
          <w:spacing w:val="-12"/>
          <w:sz w:val="24"/>
          <w:szCs w:val="24"/>
        </w:rPr>
        <w:t xml:space="preserve"> </w:t>
      </w:r>
      <w:r w:rsidRPr="00C52BE2">
        <w:rPr>
          <w:sz w:val="24"/>
          <w:szCs w:val="24"/>
        </w:rPr>
        <w:t>all</w:t>
      </w:r>
      <w:r w:rsidRPr="00C52BE2">
        <w:rPr>
          <w:spacing w:val="-8"/>
          <w:sz w:val="24"/>
          <w:szCs w:val="24"/>
        </w:rPr>
        <w:t xml:space="preserve"> </w:t>
      </w:r>
      <w:r w:rsidRPr="00C52BE2">
        <w:rPr>
          <w:sz w:val="24"/>
          <w:szCs w:val="24"/>
        </w:rPr>
        <w:t>in</w:t>
      </w:r>
      <w:r w:rsidRPr="00C52BE2">
        <w:rPr>
          <w:spacing w:val="-9"/>
          <w:sz w:val="24"/>
          <w:szCs w:val="24"/>
        </w:rPr>
        <w:t xml:space="preserve"> </w:t>
      </w:r>
      <w:r w:rsidRPr="00C52BE2">
        <w:rPr>
          <w:sz w:val="24"/>
          <w:szCs w:val="24"/>
        </w:rPr>
        <w:t>measurement</w:t>
      </w:r>
      <w:r w:rsidRPr="00C52BE2">
        <w:rPr>
          <w:spacing w:val="-11"/>
          <w:sz w:val="24"/>
          <w:szCs w:val="24"/>
        </w:rPr>
        <w:t xml:space="preserve"> </w:t>
      </w:r>
      <w:r w:rsidRPr="00C52BE2">
        <w:rPr>
          <w:sz w:val="24"/>
          <w:szCs w:val="24"/>
        </w:rPr>
        <w:t>units,</w:t>
      </w:r>
      <w:r w:rsidRPr="00C52BE2">
        <w:rPr>
          <w:spacing w:val="-12"/>
          <w:sz w:val="24"/>
          <w:szCs w:val="24"/>
        </w:rPr>
        <w:t xml:space="preserve"> </w:t>
      </w:r>
      <w:r w:rsidRPr="00C52BE2">
        <w:rPr>
          <w:sz w:val="24"/>
          <w:szCs w:val="24"/>
        </w:rPr>
        <w:t>currency</w:t>
      </w:r>
      <w:r w:rsidRPr="00C52BE2">
        <w:rPr>
          <w:spacing w:val="-13"/>
          <w:sz w:val="24"/>
          <w:szCs w:val="24"/>
        </w:rPr>
        <w:t xml:space="preserve"> </w:t>
      </w:r>
      <w:r w:rsidRPr="00C52BE2">
        <w:rPr>
          <w:sz w:val="24"/>
          <w:szCs w:val="24"/>
        </w:rPr>
        <w:t>values, and categorical variables, for example.</w:t>
      </w:r>
    </w:p>
    <w:p w14:paraId="5E11DBD5" w14:textId="77777777" w:rsidR="001C26D9" w:rsidRDefault="00000000">
      <w:pPr>
        <w:pStyle w:val="BodyText"/>
        <w:spacing w:before="3" w:line="360" w:lineRule="auto"/>
        <w:ind w:left="437" w:right="729"/>
        <w:jc w:val="both"/>
        <w:rPr>
          <w:sz w:val="24"/>
          <w:szCs w:val="24"/>
        </w:rPr>
      </w:pPr>
      <w:r w:rsidRPr="00C52BE2">
        <w:rPr>
          <w:sz w:val="24"/>
          <w:szCs w:val="24"/>
        </w:rPr>
        <w:t>Remove duplicate entries, correct data points, or outliers that skew analysis, to make the data fit for analysis.</w:t>
      </w:r>
    </w:p>
    <w:p w14:paraId="32210F15" w14:textId="77777777" w:rsidR="00C52BE2" w:rsidRPr="00C52BE2" w:rsidRDefault="00C52BE2">
      <w:pPr>
        <w:pStyle w:val="BodyText"/>
        <w:spacing w:before="3" w:line="360" w:lineRule="auto"/>
        <w:ind w:left="437" w:right="729"/>
        <w:jc w:val="both"/>
        <w:rPr>
          <w:sz w:val="24"/>
          <w:szCs w:val="24"/>
        </w:rPr>
      </w:pPr>
    </w:p>
    <w:p w14:paraId="6E2B69CB" w14:textId="77777777" w:rsidR="001C26D9" w:rsidRPr="00C52BE2" w:rsidRDefault="00000000">
      <w:pPr>
        <w:pStyle w:val="ListParagraph"/>
        <w:numPr>
          <w:ilvl w:val="1"/>
          <w:numId w:val="14"/>
        </w:numPr>
        <w:tabs>
          <w:tab w:val="left" w:pos="714"/>
        </w:tabs>
        <w:spacing w:line="316" w:lineRule="exact"/>
        <w:ind w:left="714" w:hanging="277"/>
        <w:jc w:val="both"/>
        <w:rPr>
          <w:b/>
          <w:bCs/>
          <w:sz w:val="28"/>
        </w:rPr>
      </w:pPr>
      <w:r w:rsidRPr="00C52BE2">
        <w:rPr>
          <w:b/>
          <w:bCs/>
          <w:sz w:val="28"/>
        </w:rPr>
        <w:t>Storing</w:t>
      </w:r>
      <w:r w:rsidRPr="00C52BE2">
        <w:rPr>
          <w:b/>
          <w:bCs/>
          <w:spacing w:val="-12"/>
          <w:sz w:val="28"/>
        </w:rPr>
        <w:t xml:space="preserve"> </w:t>
      </w:r>
      <w:r w:rsidRPr="00C52BE2">
        <w:rPr>
          <w:b/>
          <w:bCs/>
          <w:sz w:val="28"/>
        </w:rPr>
        <w:t>and</w:t>
      </w:r>
      <w:r w:rsidRPr="00C52BE2">
        <w:rPr>
          <w:b/>
          <w:bCs/>
          <w:spacing w:val="-9"/>
          <w:sz w:val="28"/>
        </w:rPr>
        <w:t xml:space="preserve"> </w:t>
      </w:r>
      <w:r w:rsidRPr="00C52BE2">
        <w:rPr>
          <w:b/>
          <w:bCs/>
          <w:sz w:val="28"/>
        </w:rPr>
        <w:t>Managing</w:t>
      </w:r>
      <w:r w:rsidRPr="00C52BE2">
        <w:rPr>
          <w:b/>
          <w:bCs/>
          <w:spacing w:val="-9"/>
          <w:sz w:val="28"/>
        </w:rPr>
        <w:t xml:space="preserve"> </w:t>
      </w:r>
      <w:r w:rsidRPr="00C52BE2">
        <w:rPr>
          <w:b/>
          <w:bCs/>
          <w:spacing w:val="-4"/>
          <w:sz w:val="28"/>
        </w:rPr>
        <w:t>Data</w:t>
      </w:r>
    </w:p>
    <w:p w14:paraId="138BC28A" w14:textId="77777777" w:rsidR="00C52BE2" w:rsidRPr="00C52BE2" w:rsidRDefault="00C52BE2" w:rsidP="00C52BE2">
      <w:pPr>
        <w:pStyle w:val="ListParagraph"/>
        <w:tabs>
          <w:tab w:val="left" w:pos="714"/>
        </w:tabs>
        <w:spacing w:line="316" w:lineRule="exact"/>
        <w:ind w:left="714" w:firstLine="0"/>
        <w:jc w:val="both"/>
        <w:rPr>
          <w:b/>
          <w:bCs/>
          <w:sz w:val="28"/>
        </w:rPr>
      </w:pPr>
    </w:p>
    <w:p w14:paraId="128694C6" w14:textId="77777777" w:rsidR="001C26D9" w:rsidRPr="00C52BE2" w:rsidRDefault="00000000">
      <w:pPr>
        <w:pStyle w:val="BodyText"/>
        <w:spacing w:before="166" w:line="362" w:lineRule="auto"/>
        <w:ind w:left="437" w:right="790"/>
        <w:rPr>
          <w:sz w:val="24"/>
          <w:szCs w:val="24"/>
        </w:rPr>
      </w:pPr>
      <w:r w:rsidRPr="00C52BE2">
        <w:rPr>
          <w:sz w:val="24"/>
          <w:szCs w:val="24"/>
        </w:rPr>
        <w:t>Store</w:t>
      </w:r>
      <w:r w:rsidRPr="00C52BE2">
        <w:rPr>
          <w:spacing w:val="-3"/>
          <w:sz w:val="24"/>
          <w:szCs w:val="24"/>
        </w:rPr>
        <w:t xml:space="preserve"> </w:t>
      </w:r>
      <w:r w:rsidRPr="00C52BE2">
        <w:rPr>
          <w:sz w:val="24"/>
          <w:szCs w:val="24"/>
        </w:rPr>
        <w:t>structured</w:t>
      </w:r>
      <w:r w:rsidRPr="00C52BE2">
        <w:rPr>
          <w:spacing w:val="-6"/>
          <w:sz w:val="24"/>
          <w:szCs w:val="24"/>
        </w:rPr>
        <w:t xml:space="preserve"> </w:t>
      </w:r>
      <w:r w:rsidRPr="00C52BE2">
        <w:rPr>
          <w:sz w:val="24"/>
          <w:szCs w:val="24"/>
        </w:rPr>
        <w:t>datasets</w:t>
      </w:r>
      <w:r w:rsidRPr="00C52BE2">
        <w:rPr>
          <w:spacing w:val="-6"/>
          <w:sz w:val="24"/>
          <w:szCs w:val="24"/>
        </w:rPr>
        <w:t xml:space="preserve"> </w:t>
      </w:r>
      <w:r w:rsidRPr="00C52BE2">
        <w:rPr>
          <w:sz w:val="24"/>
          <w:szCs w:val="24"/>
        </w:rPr>
        <w:t>in</w:t>
      </w:r>
      <w:r w:rsidRPr="00C52BE2">
        <w:rPr>
          <w:spacing w:val="-2"/>
          <w:sz w:val="24"/>
          <w:szCs w:val="24"/>
        </w:rPr>
        <w:t xml:space="preserve"> </w:t>
      </w:r>
      <w:r w:rsidRPr="00C52BE2">
        <w:rPr>
          <w:sz w:val="24"/>
          <w:szCs w:val="24"/>
        </w:rPr>
        <w:t>SQL</w:t>
      </w:r>
      <w:r w:rsidRPr="00C52BE2">
        <w:rPr>
          <w:spacing w:val="-2"/>
          <w:sz w:val="24"/>
          <w:szCs w:val="24"/>
        </w:rPr>
        <w:t xml:space="preserve"> </w:t>
      </w:r>
      <w:r w:rsidRPr="00C52BE2">
        <w:rPr>
          <w:sz w:val="24"/>
          <w:szCs w:val="24"/>
        </w:rPr>
        <w:t>databases,</w:t>
      </w:r>
      <w:r w:rsidRPr="00C52BE2">
        <w:rPr>
          <w:spacing w:val="-4"/>
          <w:sz w:val="24"/>
          <w:szCs w:val="24"/>
        </w:rPr>
        <w:t xml:space="preserve"> </w:t>
      </w:r>
      <w:r w:rsidRPr="00C52BE2">
        <w:rPr>
          <w:sz w:val="24"/>
          <w:szCs w:val="24"/>
        </w:rPr>
        <w:t>cloud</w:t>
      </w:r>
      <w:r w:rsidRPr="00C52BE2">
        <w:rPr>
          <w:spacing w:val="-2"/>
          <w:sz w:val="24"/>
          <w:szCs w:val="24"/>
        </w:rPr>
        <w:t xml:space="preserve"> </w:t>
      </w:r>
      <w:r w:rsidRPr="00C52BE2">
        <w:rPr>
          <w:sz w:val="24"/>
          <w:szCs w:val="24"/>
        </w:rPr>
        <w:t>repositories,</w:t>
      </w:r>
      <w:r w:rsidRPr="00C52BE2">
        <w:rPr>
          <w:spacing w:val="-4"/>
          <w:sz w:val="24"/>
          <w:szCs w:val="24"/>
        </w:rPr>
        <w:t xml:space="preserve"> </w:t>
      </w:r>
      <w:r w:rsidRPr="00C52BE2">
        <w:rPr>
          <w:sz w:val="24"/>
          <w:szCs w:val="24"/>
        </w:rPr>
        <w:t>and</w:t>
      </w:r>
      <w:r w:rsidRPr="00C52BE2">
        <w:rPr>
          <w:spacing w:val="-6"/>
          <w:sz w:val="24"/>
          <w:szCs w:val="24"/>
        </w:rPr>
        <w:t xml:space="preserve"> </w:t>
      </w:r>
      <w:r w:rsidRPr="00C52BE2">
        <w:rPr>
          <w:sz w:val="24"/>
          <w:szCs w:val="24"/>
        </w:rPr>
        <w:t>data</w:t>
      </w:r>
      <w:r w:rsidRPr="00C52BE2">
        <w:rPr>
          <w:spacing w:val="-3"/>
          <w:sz w:val="24"/>
          <w:szCs w:val="24"/>
        </w:rPr>
        <w:t xml:space="preserve"> </w:t>
      </w:r>
      <w:r w:rsidRPr="00C52BE2">
        <w:rPr>
          <w:sz w:val="24"/>
          <w:szCs w:val="24"/>
        </w:rPr>
        <w:t>warehouses</w:t>
      </w:r>
      <w:r w:rsidRPr="00C52BE2">
        <w:rPr>
          <w:spacing w:val="-5"/>
          <w:sz w:val="24"/>
          <w:szCs w:val="24"/>
        </w:rPr>
        <w:t xml:space="preserve"> </w:t>
      </w:r>
      <w:r w:rsidRPr="00C52BE2">
        <w:rPr>
          <w:sz w:val="24"/>
          <w:szCs w:val="24"/>
        </w:rPr>
        <w:t>where access and processing both become easy.</w:t>
      </w:r>
    </w:p>
    <w:p w14:paraId="50062581" w14:textId="77777777" w:rsidR="001C26D9" w:rsidRPr="00C52BE2" w:rsidRDefault="00000000">
      <w:pPr>
        <w:pStyle w:val="BodyText"/>
        <w:spacing w:line="360" w:lineRule="auto"/>
        <w:ind w:left="437" w:right="790"/>
        <w:rPr>
          <w:sz w:val="24"/>
          <w:szCs w:val="24"/>
        </w:rPr>
      </w:pPr>
      <w:r w:rsidRPr="00C52BE2">
        <w:rPr>
          <w:sz w:val="24"/>
          <w:szCs w:val="24"/>
        </w:rPr>
        <w:t>Establishing</w:t>
      </w:r>
      <w:r w:rsidRPr="00C52BE2">
        <w:rPr>
          <w:spacing w:val="-6"/>
          <w:sz w:val="24"/>
          <w:szCs w:val="24"/>
        </w:rPr>
        <w:t xml:space="preserve"> </w:t>
      </w:r>
      <w:r w:rsidRPr="00C52BE2">
        <w:rPr>
          <w:sz w:val="24"/>
          <w:szCs w:val="24"/>
        </w:rPr>
        <w:t>data</w:t>
      </w:r>
      <w:r w:rsidRPr="00C52BE2">
        <w:rPr>
          <w:spacing w:val="-3"/>
          <w:sz w:val="24"/>
          <w:szCs w:val="24"/>
        </w:rPr>
        <w:t xml:space="preserve"> </w:t>
      </w:r>
      <w:r w:rsidRPr="00C52BE2">
        <w:rPr>
          <w:sz w:val="24"/>
          <w:szCs w:val="24"/>
        </w:rPr>
        <w:t>encryption</w:t>
      </w:r>
      <w:r w:rsidRPr="00C52BE2">
        <w:rPr>
          <w:spacing w:val="-2"/>
          <w:sz w:val="24"/>
          <w:szCs w:val="24"/>
        </w:rPr>
        <w:t xml:space="preserve"> </w:t>
      </w:r>
      <w:r w:rsidRPr="00C52BE2">
        <w:rPr>
          <w:sz w:val="24"/>
          <w:szCs w:val="24"/>
        </w:rPr>
        <w:t>and</w:t>
      </w:r>
      <w:r w:rsidRPr="00C52BE2">
        <w:rPr>
          <w:spacing w:val="-6"/>
          <w:sz w:val="24"/>
          <w:szCs w:val="24"/>
        </w:rPr>
        <w:t xml:space="preserve"> </w:t>
      </w:r>
      <w:r w:rsidRPr="00C52BE2">
        <w:rPr>
          <w:sz w:val="24"/>
          <w:szCs w:val="24"/>
        </w:rPr>
        <w:t>security</w:t>
      </w:r>
      <w:r w:rsidRPr="00C52BE2">
        <w:rPr>
          <w:spacing w:val="-6"/>
          <w:sz w:val="24"/>
          <w:szCs w:val="24"/>
        </w:rPr>
        <w:t xml:space="preserve"> </w:t>
      </w:r>
      <w:r w:rsidRPr="00C52BE2">
        <w:rPr>
          <w:sz w:val="24"/>
          <w:szCs w:val="24"/>
        </w:rPr>
        <w:t>measures</w:t>
      </w:r>
      <w:r w:rsidRPr="00C52BE2">
        <w:rPr>
          <w:spacing w:val="-2"/>
          <w:sz w:val="24"/>
          <w:szCs w:val="24"/>
        </w:rPr>
        <w:t xml:space="preserve"> </w:t>
      </w:r>
      <w:r w:rsidRPr="00C52BE2">
        <w:rPr>
          <w:sz w:val="24"/>
          <w:szCs w:val="24"/>
        </w:rPr>
        <w:t>to</w:t>
      </w:r>
      <w:r w:rsidRPr="00C52BE2">
        <w:rPr>
          <w:spacing w:val="-2"/>
          <w:sz w:val="24"/>
          <w:szCs w:val="24"/>
        </w:rPr>
        <w:t xml:space="preserve"> </w:t>
      </w:r>
      <w:r w:rsidRPr="00C52BE2">
        <w:rPr>
          <w:sz w:val="24"/>
          <w:szCs w:val="24"/>
        </w:rPr>
        <w:t>ensure</w:t>
      </w:r>
      <w:r w:rsidRPr="00C52BE2">
        <w:rPr>
          <w:spacing w:val="-6"/>
          <w:sz w:val="24"/>
          <w:szCs w:val="24"/>
        </w:rPr>
        <w:t xml:space="preserve"> </w:t>
      </w:r>
      <w:r w:rsidRPr="00C52BE2">
        <w:rPr>
          <w:sz w:val="24"/>
          <w:szCs w:val="24"/>
        </w:rPr>
        <w:t>the</w:t>
      </w:r>
      <w:r w:rsidRPr="00C52BE2">
        <w:rPr>
          <w:spacing w:val="-3"/>
          <w:sz w:val="24"/>
          <w:szCs w:val="24"/>
        </w:rPr>
        <w:t xml:space="preserve"> </w:t>
      </w:r>
      <w:r w:rsidRPr="00C52BE2">
        <w:rPr>
          <w:sz w:val="24"/>
          <w:szCs w:val="24"/>
        </w:rPr>
        <w:t>confidentiality</w:t>
      </w:r>
      <w:r w:rsidRPr="00C52BE2">
        <w:rPr>
          <w:spacing w:val="-2"/>
          <w:sz w:val="24"/>
          <w:szCs w:val="24"/>
        </w:rPr>
        <w:t xml:space="preserve"> </w:t>
      </w:r>
      <w:r w:rsidRPr="00C52BE2">
        <w:rPr>
          <w:sz w:val="24"/>
          <w:szCs w:val="24"/>
        </w:rPr>
        <w:t>of</w:t>
      </w:r>
      <w:r w:rsidRPr="00C52BE2">
        <w:rPr>
          <w:spacing w:val="-6"/>
          <w:sz w:val="24"/>
          <w:szCs w:val="24"/>
        </w:rPr>
        <w:t xml:space="preserve"> </w:t>
      </w:r>
      <w:r w:rsidRPr="00C52BE2">
        <w:rPr>
          <w:sz w:val="24"/>
          <w:szCs w:val="24"/>
        </w:rPr>
        <w:t>sensitive agricultural and economic data.</w:t>
      </w:r>
    </w:p>
    <w:p w14:paraId="16D99AD6" w14:textId="77777777" w:rsidR="001C26D9" w:rsidRPr="00C52BE2" w:rsidRDefault="00000000">
      <w:pPr>
        <w:pStyle w:val="BodyText"/>
        <w:spacing w:line="362" w:lineRule="auto"/>
        <w:ind w:left="437" w:right="790"/>
        <w:rPr>
          <w:sz w:val="24"/>
          <w:szCs w:val="24"/>
        </w:rPr>
      </w:pPr>
      <w:r w:rsidRPr="00C52BE2">
        <w:rPr>
          <w:sz w:val="24"/>
          <w:szCs w:val="24"/>
        </w:rPr>
        <w:lastRenderedPageBreak/>
        <w:t>Categorizing</w:t>
      </w:r>
      <w:r w:rsidRPr="00C52BE2">
        <w:rPr>
          <w:spacing w:val="39"/>
          <w:sz w:val="24"/>
          <w:szCs w:val="24"/>
        </w:rPr>
        <w:t xml:space="preserve"> </w:t>
      </w:r>
      <w:r w:rsidRPr="00C52BE2">
        <w:rPr>
          <w:sz w:val="24"/>
          <w:szCs w:val="24"/>
        </w:rPr>
        <w:t>of</w:t>
      </w:r>
      <w:r w:rsidRPr="00C52BE2">
        <w:rPr>
          <w:spacing w:val="36"/>
          <w:sz w:val="24"/>
          <w:szCs w:val="24"/>
        </w:rPr>
        <w:t xml:space="preserve"> </w:t>
      </w:r>
      <w:r w:rsidRPr="00C52BE2">
        <w:rPr>
          <w:sz w:val="24"/>
          <w:szCs w:val="24"/>
        </w:rPr>
        <w:t>the</w:t>
      </w:r>
      <w:r w:rsidRPr="00C52BE2">
        <w:rPr>
          <w:spacing w:val="36"/>
          <w:sz w:val="24"/>
          <w:szCs w:val="24"/>
        </w:rPr>
        <w:t xml:space="preserve"> </w:t>
      </w:r>
      <w:r w:rsidRPr="00C52BE2">
        <w:rPr>
          <w:sz w:val="24"/>
          <w:szCs w:val="24"/>
        </w:rPr>
        <w:t>data</w:t>
      </w:r>
      <w:r w:rsidRPr="00C52BE2">
        <w:rPr>
          <w:spacing w:val="39"/>
          <w:sz w:val="24"/>
          <w:szCs w:val="24"/>
        </w:rPr>
        <w:t xml:space="preserve"> </w:t>
      </w:r>
      <w:r w:rsidRPr="00C52BE2">
        <w:rPr>
          <w:sz w:val="24"/>
          <w:szCs w:val="24"/>
        </w:rPr>
        <w:t>set</w:t>
      </w:r>
      <w:r w:rsidRPr="00C52BE2">
        <w:rPr>
          <w:spacing w:val="37"/>
          <w:sz w:val="24"/>
          <w:szCs w:val="24"/>
        </w:rPr>
        <w:t xml:space="preserve"> </w:t>
      </w:r>
      <w:r w:rsidRPr="00C52BE2">
        <w:rPr>
          <w:sz w:val="24"/>
          <w:szCs w:val="24"/>
        </w:rPr>
        <w:t>according</w:t>
      </w:r>
      <w:r w:rsidRPr="00C52BE2">
        <w:rPr>
          <w:spacing w:val="38"/>
          <w:sz w:val="24"/>
          <w:szCs w:val="24"/>
        </w:rPr>
        <w:t xml:space="preserve"> </w:t>
      </w:r>
      <w:r w:rsidRPr="00C52BE2">
        <w:rPr>
          <w:sz w:val="24"/>
          <w:szCs w:val="24"/>
        </w:rPr>
        <w:t>to</w:t>
      </w:r>
      <w:r w:rsidRPr="00C52BE2">
        <w:rPr>
          <w:spacing w:val="37"/>
          <w:sz w:val="24"/>
          <w:szCs w:val="24"/>
        </w:rPr>
        <w:t xml:space="preserve"> </w:t>
      </w:r>
      <w:r w:rsidRPr="00C52BE2">
        <w:rPr>
          <w:sz w:val="24"/>
          <w:szCs w:val="24"/>
        </w:rPr>
        <w:t>time</w:t>
      </w:r>
      <w:r w:rsidRPr="00C52BE2">
        <w:rPr>
          <w:spacing w:val="36"/>
          <w:sz w:val="24"/>
          <w:szCs w:val="24"/>
        </w:rPr>
        <w:t xml:space="preserve"> </w:t>
      </w:r>
      <w:r w:rsidRPr="00C52BE2">
        <w:rPr>
          <w:sz w:val="24"/>
          <w:szCs w:val="24"/>
        </w:rPr>
        <w:t>periods,</w:t>
      </w:r>
      <w:r w:rsidRPr="00C52BE2">
        <w:rPr>
          <w:spacing w:val="37"/>
          <w:sz w:val="24"/>
          <w:szCs w:val="24"/>
        </w:rPr>
        <w:t xml:space="preserve"> </w:t>
      </w:r>
      <w:r w:rsidRPr="00C52BE2">
        <w:rPr>
          <w:sz w:val="24"/>
          <w:szCs w:val="24"/>
        </w:rPr>
        <w:t>geographic</w:t>
      </w:r>
      <w:r w:rsidRPr="00C52BE2">
        <w:rPr>
          <w:spacing w:val="37"/>
          <w:sz w:val="24"/>
          <w:szCs w:val="24"/>
        </w:rPr>
        <w:t xml:space="preserve"> </w:t>
      </w:r>
      <w:r w:rsidRPr="00C52BE2">
        <w:rPr>
          <w:sz w:val="24"/>
          <w:szCs w:val="24"/>
        </w:rPr>
        <w:t>regions,</w:t>
      </w:r>
      <w:r w:rsidRPr="00C52BE2">
        <w:rPr>
          <w:spacing w:val="39"/>
          <w:sz w:val="24"/>
          <w:szCs w:val="24"/>
        </w:rPr>
        <w:t xml:space="preserve"> </w:t>
      </w:r>
      <w:r w:rsidRPr="00C52BE2">
        <w:rPr>
          <w:sz w:val="24"/>
          <w:szCs w:val="24"/>
        </w:rPr>
        <w:t>and</w:t>
      </w:r>
      <w:r w:rsidRPr="00C52BE2">
        <w:rPr>
          <w:spacing w:val="39"/>
          <w:sz w:val="24"/>
          <w:szCs w:val="24"/>
        </w:rPr>
        <w:t xml:space="preserve"> </w:t>
      </w:r>
      <w:r w:rsidRPr="00C52BE2">
        <w:rPr>
          <w:sz w:val="24"/>
          <w:szCs w:val="24"/>
        </w:rPr>
        <w:t>market segments for efficient retrieval.</w:t>
      </w:r>
    </w:p>
    <w:p w14:paraId="3515B678" w14:textId="77777777" w:rsidR="001C26D9" w:rsidRPr="00C52BE2" w:rsidRDefault="001C26D9">
      <w:pPr>
        <w:pStyle w:val="BodyText"/>
        <w:spacing w:before="147"/>
        <w:rPr>
          <w:sz w:val="24"/>
          <w:szCs w:val="24"/>
        </w:rPr>
      </w:pPr>
    </w:p>
    <w:p w14:paraId="1D05F250" w14:textId="77777777" w:rsidR="001C26D9" w:rsidRDefault="00000000">
      <w:pPr>
        <w:pStyle w:val="Heading4"/>
        <w:numPr>
          <w:ilvl w:val="0"/>
          <w:numId w:val="14"/>
        </w:numPr>
        <w:tabs>
          <w:tab w:val="left" w:pos="762"/>
        </w:tabs>
        <w:ind w:left="762" w:hanging="325"/>
        <w:jc w:val="both"/>
      </w:pPr>
      <w:r>
        <w:t>System</w:t>
      </w:r>
      <w:r>
        <w:rPr>
          <w:spacing w:val="-13"/>
        </w:rPr>
        <w:t xml:space="preserve"> </w:t>
      </w:r>
      <w:r>
        <w:t>Usability</w:t>
      </w:r>
      <w:r>
        <w:rPr>
          <w:spacing w:val="-15"/>
        </w:rPr>
        <w:t xml:space="preserve"> </w:t>
      </w:r>
      <w:r>
        <w:rPr>
          <w:spacing w:val="-2"/>
        </w:rPr>
        <w:t>Testing</w:t>
      </w:r>
    </w:p>
    <w:p w14:paraId="082D9CF1" w14:textId="77777777" w:rsidR="001C26D9" w:rsidRDefault="001C26D9">
      <w:pPr>
        <w:pStyle w:val="BodyText"/>
        <w:rPr>
          <w:b/>
        </w:rPr>
      </w:pPr>
    </w:p>
    <w:p w14:paraId="58EA6DAA" w14:textId="77777777" w:rsidR="001C26D9" w:rsidRDefault="001C26D9">
      <w:pPr>
        <w:pStyle w:val="BodyText"/>
        <w:spacing w:before="1"/>
        <w:rPr>
          <w:b/>
        </w:rPr>
      </w:pPr>
    </w:p>
    <w:p w14:paraId="347E01BA" w14:textId="77777777" w:rsidR="001C26D9" w:rsidRDefault="00000000">
      <w:pPr>
        <w:pStyle w:val="BodyText"/>
        <w:spacing w:line="360" w:lineRule="auto"/>
        <w:ind w:left="437" w:right="713"/>
        <w:jc w:val="both"/>
        <w:rPr>
          <w:sz w:val="24"/>
          <w:szCs w:val="24"/>
        </w:rPr>
      </w:pPr>
      <w:r w:rsidRPr="00C52BE2">
        <w:rPr>
          <w:sz w:val="24"/>
          <w:szCs w:val="24"/>
        </w:rPr>
        <w:t>The users will be happy about the system based on the System Usability Scale (SUS) during the</w:t>
      </w:r>
      <w:r w:rsidRPr="00C52BE2">
        <w:rPr>
          <w:spacing w:val="-2"/>
          <w:sz w:val="24"/>
          <w:szCs w:val="24"/>
        </w:rPr>
        <w:t xml:space="preserve"> </w:t>
      </w:r>
      <w:r w:rsidRPr="00C52BE2">
        <w:rPr>
          <w:sz w:val="24"/>
          <w:szCs w:val="24"/>
        </w:rPr>
        <w:t>test. This will be a standard questionnaire that will measure the usability of the system on ease of use, ease of learning, and confidence of users in the system outcomes. Qualitative feedback is done to determine potential improvements in the interface of the system, gesture recognition accuracy, and overall user experience.</w:t>
      </w:r>
    </w:p>
    <w:p w14:paraId="727DCA9F" w14:textId="77777777" w:rsidR="00C52BE2" w:rsidRPr="00C52BE2" w:rsidRDefault="00C52BE2">
      <w:pPr>
        <w:pStyle w:val="BodyText"/>
        <w:spacing w:line="360" w:lineRule="auto"/>
        <w:ind w:left="437" w:right="713"/>
        <w:jc w:val="both"/>
        <w:rPr>
          <w:sz w:val="24"/>
          <w:szCs w:val="24"/>
        </w:rPr>
      </w:pPr>
    </w:p>
    <w:p w14:paraId="0117EB2D" w14:textId="77777777" w:rsidR="001C26D9" w:rsidRPr="00C52BE2" w:rsidRDefault="00000000">
      <w:pPr>
        <w:pStyle w:val="Heading4"/>
        <w:numPr>
          <w:ilvl w:val="2"/>
          <w:numId w:val="12"/>
        </w:numPr>
        <w:tabs>
          <w:tab w:val="left" w:pos="1065"/>
        </w:tabs>
        <w:spacing w:before="69"/>
        <w:ind w:left="1065" w:hanging="628"/>
      </w:pPr>
      <w:r>
        <w:rPr>
          <w:spacing w:val="-2"/>
        </w:rPr>
        <w:t>Mixed-Methods</w:t>
      </w:r>
      <w:r>
        <w:rPr>
          <w:spacing w:val="5"/>
        </w:rPr>
        <w:t xml:space="preserve"> </w:t>
      </w:r>
      <w:r>
        <w:rPr>
          <w:spacing w:val="-2"/>
        </w:rPr>
        <w:t>Approach</w:t>
      </w:r>
    </w:p>
    <w:p w14:paraId="2E24526B" w14:textId="77777777" w:rsidR="00C52BE2" w:rsidRDefault="00C52BE2" w:rsidP="00C52BE2">
      <w:pPr>
        <w:pStyle w:val="Heading4"/>
        <w:tabs>
          <w:tab w:val="left" w:pos="1065"/>
        </w:tabs>
        <w:spacing w:before="69"/>
      </w:pPr>
    </w:p>
    <w:p w14:paraId="0DA5BBC6" w14:textId="77777777" w:rsidR="001C26D9" w:rsidRPr="00C52BE2" w:rsidRDefault="00000000">
      <w:pPr>
        <w:pStyle w:val="BodyText"/>
        <w:spacing w:before="161"/>
        <w:ind w:left="437"/>
        <w:jc w:val="both"/>
        <w:rPr>
          <w:sz w:val="24"/>
          <w:szCs w:val="24"/>
        </w:rPr>
      </w:pPr>
      <w:r w:rsidRPr="00C52BE2">
        <w:rPr>
          <w:sz w:val="24"/>
          <w:szCs w:val="24"/>
        </w:rPr>
        <w:t>The</w:t>
      </w:r>
      <w:r w:rsidRPr="00C52BE2">
        <w:rPr>
          <w:spacing w:val="-12"/>
          <w:sz w:val="24"/>
          <w:szCs w:val="24"/>
        </w:rPr>
        <w:t xml:space="preserve"> </w:t>
      </w:r>
      <w:r w:rsidRPr="00C52BE2">
        <w:rPr>
          <w:sz w:val="24"/>
          <w:szCs w:val="24"/>
        </w:rPr>
        <w:t>application</w:t>
      </w:r>
      <w:r w:rsidRPr="00C52BE2">
        <w:rPr>
          <w:spacing w:val="-12"/>
          <w:sz w:val="24"/>
          <w:szCs w:val="24"/>
        </w:rPr>
        <w:t xml:space="preserve"> </w:t>
      </w:r>
      <w:r w:rsidRPr="00C52BE2">
        <w:rPr>
          <w:sz w:val="24"/>
          <w:szCs w:val="24"/>
        </w:rPr>
        <w:t>of</w:t>
      </w:r>
      <w:r w:rsidRPr="00C52BE2">
        <w:rPr>
          <w:spacing w:val="-11"/>
          <w:sz w:val="24"/>
          <w:szCs w:val="24"/>
        </w:rPr>
        <w:t xml:space="preserve"> </w:t>
      </w:r>
      <w:r w:rsidRPr="00C52BE2">
        <w:rPr>
          <w:sz w:val="24"/>
          <w:szCs w:val="24"/>
        </w:rPr>
        <w:t>a</w:t>
      </w:r>
      <w:r w:rsidRPr="00C52BE2">
        <w:rPr>
          <w:spacing w:val="-12"/>
          <w:sz w:val="24"/>
          <w:szCs w:val="24"/>
        </w:rPr>
        <w:t xml:space="preserve"> </w:t>
      </w:r>
      <w:r w:rsidRPr="00C52BE2">
        <w:rPr>
          <w:sz w:val="24"/>
          <w:szCs w:val="24"/>
        </w:rPr>
        <w:t>quantitative</w:t>
      </w:r>
      <w:r w:rsidRPr="00C52BE2">
        <w:rPr>
          <w:spacing w:val="-9"/>
          <w:sz w:val="24"/>
          <w:szCs w:val="24"/>
        </w:rPr>
        <w:t xml:space="preserve"> </w:t>
      </w:r>
      <w:r w:rsidRPr="00C52BE2">
        <w:rPr>
          <w:sz w:val="24"/>
          <w:szCs w:val="24"/>
        </w:rPr>
        <w:t>research</w:t>
      </w:r>
      <w:r w:rsidRPr="00C52BE2">
        <w:rPr>
          <w:spacing w:val="-11"/>
          <w:sz w:val="24"/>
          <w:szCs w:val="24"/>
        </w:rPr>
        <w:t xml:space="preserve"> </w:t>
      </w:r>
      <w:r w:rsidRPr="00C52BE2">
        <w:rPr>
          <w:sz w:val="24"/>
          <w:szCs w:val="24"/>
        </w:rPr>
        <w:t>approach</w:t>
      </w:r>
      <w:r w:rsidRPr="00C52BE2">
        <w:rPr>
          <w:spacing w:val="-11"/>
          <w:sz w:val="24"/>
          <w:szCs w:val="24"/>
        </w:rPr>
        <w:t xml:space="preserve"> </w:t>
      </w:r>
      <w:r w:rsidRPr="00C52BE2">
        <w:rPr>
          <w:sz w:val="24"/>
          <w:szCs w:val="24"/>
        </w:rPr>
        <w:t>is</w:t>
      </w:r>
      <w:r w:rsidRPr="00C52BE2">
        <w:rPr>
          <w:spacing w:val="-11"/>
          <w:sz w:val="24"/>
          <w:szCs w:val="24"/>
        </w:rPr>
        <w:t xml:space="preserve"> </w:t>
      </w:r>
      <w:r w:rsidRPr="00C52BE2">
        <w:rPr>
          <w:sz w:val="24"/>
          <w:szCs w:val="24"/>
        </w:rPr>
        <w:t>justified</w:t>
      </w:r>
      <w:r w:rsidRPr="00C52BE2">
        <w:rPr>
          <w:spacing w:val="-13"/>
          <w:sz w:val="24"/>
          <w:szCs w:val="24"/>
        </w:rPr>
        <w:t xml:space="preserve"> </w:t>
      </w:r>
      <w:r w:rsidRPr="00C52BE2">
        <w:rPr>
          <w:sz w:val="24"/>
          <w:szCs w:val="24"/>
        </w:rPr>
        <w:t>by</w:t>
      </w:r>
      <w:r w:rsidRPr="00C52BE2">
        <w:rPr>
          <w:spacing w:val="-11"/>
          <w:sz w:val="24"/>
          <w:szCs w:val="24"/>
        </w:rPr>
        <w:t xml:space="preserve"> </w:t>
      </w:r>
      <w:r w:rsidRPr="00C52BE2">
        <w:rPr>
          <w:sz w:val="24"/>
          <w:szCs w:val="24"/>
        </w:rPr>
        <w:t>the</w:t>
      </w:r>
      <w:r w:rsidRPr="00C52BE2">
        <w:rPr>
          <w:spacing w:val="-9"/>
          <w:sz w:val="24"/>
          <w:szCs w:val="24"/>
        </w:rPr>
        <w:t xml:space="preserve"> </w:t>
      </w:r>
      <w:r w:rsidRPr="00C52BE2">
        <w:rPr>
          <w:spacing w:val="-2"/>
          <w:sz w:val="24"/>
          <w:szCs w:val="24"/>
        </w:rPr>
        <w:t>following:</w:t>
      </w:r>
    </w:p>
    <w:p w14:paraId="2A2144AB" w14:textId="77777777" w:rsidR="001C26D9" w:rsidRPr="00C52BE2" w:rsidRDefault="001C26D9">
      <w:pPr>
        <w:pStyle w:val="BodyText"/>
        <w:rPr>
          <w:sz w:val="24"/>
          <w:szCs w:val="24"/>
        </w:rPr>
      </w:pPr>
    </w:p>
    <w:p w14:paraId="595419C4" w14:textId="77777777" w:rsidR="001C26D9" w:rsidRPr="00C52BE2" w:rsidRDefault="001C26D9">
      <w:pPr>
        <w:pStyle w:val="BodyText"/>
        <w:spacing w:before="1"/>
        <w:rPr>
          <w:sz w:val="24"/>
          <w:szCs w:val="24"/>
        </w:rPr>
      </w:pPr>
    </w:p>
    <w:p w14:paraId="0A6D5AE5" w14:textId="77777777" w:rsidR="001C26D9" w:rsidRPr="00C52BE2" w:rsidRDefault="00000000" w:rsidP="00C52BE2">
      <w:pPr>
        <w:pStyle w:val="BodyText"/>
        <w:spacing w:before="1" w:line="360" w:lineRule="auto"/>
        <w:ind w:left="437" w:right="737"/>
        <w:jc w:val="both"/>
        <w:rPr>
          <w:sz w:val="24"/>
          <w:szCs w:val="24"/>
        </w:rPr>
      </w:pPr>
      <w:r w:rsidRPr="00C52BE2">
        <w:rPr>
          <w:sz w:val="24"/>
          <w:szCs w:val="24"/>
        </w:rPr>
        <w:t>Objective Evaluation: With observable and verifiable statistical analysis, quantitative data enables conclusions that can be derived based on analysis.</w:t>
      </w:r>
    </w:p>
    <w:p w14:paraId="2044C787" w14:textId="77777777" w:rsidR="001C26D9" w:rsidRPr="00C52BE2" w:rsidRDefault="00000000">
      <w:pPr>
        <w:pStyle w:val="BodyText"/>
        <w:spacing w:line="360" w:lineRule="auto"/>
        <w:ind w:left="437" w:right="738"/>
        <w:jc w:val="both"/>
        <w:rPr>
          <w:sz w:val="24"/>
          <w:szCs w:val="24"/>
        </w:rPr>
      </w:pPr>
      <w:r w:rsidRPr="00C52BE2">
        <w:rPr>
          <w:sz w:val="24"/>
          <w:szCs w:val="24"/>
        </w:rPr>
        <w:t>Pattern Identification: Trend forecasting, correlation analysis, and hypothesis testing can be performed for better market predictions.</w:t>
      </w:r>
    </w:p>
    <w:p w14:paraId="09A752B3" w14:textId="77777777" w:rsidR="001C26D9" w:rsidRPr="00C52BE2" w:rsidRDefault="00000000">
      <w:pPr>
        <w:pStyle w:val="BodyText"/>
        <w:spacing w:line="360" w:lineRule="auto"/>
        <w:ind w:left="437" w:right="713"/>
        <w:jc w:val="both"/>
        <w:rPr>
          <w:sz w:val="24"/>
          <w:szCs w:val="24"/>
        </w:rPr>
      </w:pPr>
      <w:r w:rsidRPr="00C52BE2">
        <w:rPr>
          <w:sz w:val="24"/>
          <w:szCs w:val="24"/>
        </w:rPr>
        <w:t>Integrate with Machine Learning: Such datasets can provide structured numerical data useful for predictive model development using regression, time-series analysis, and AI-based forecasting techniques.</w:t>
      </w:r>
    </w:p>
    <w:p w14:paraId="731C4988" w14:textId="77777777" w:rsidR="001C26D9" w:rsidRPr="00C52BE2" w:rsidRDefault="00000000">
      <w:pPr>
        <w:pStyle w:val="BodyText"/>
        <w:spacing w:line="362" w:lineRule="auto"/>
        <w:ind w:left="437" w:right="725"/>
        <w:jc w:val="both"/>
        <w:rPr>
          <w:sz w:val="24"/>
          <w:szCs w:val="24"/>
        </w:rPr>
      </w:pPr>
      <w:r w:rsidRPr="00C52BE2">
        <w:rPr>
          <w:sz w:val="24"/>
          <w:szCs w:val="24"/>
        </w:rPr>
        <w:t>Scalability and</w:t>
      </w:r>
      <w:r w:rsidRPr="00C52BE2">
        <w:rPr>
          <w:spacing w:val="-2"/>
          <w:sz w:val="24"/>
          <w:szCs w:val="24"/>
        </w:rPr>
        <w:t xml:space="preserve"> </w:t>
      </w:r>
      <w:r w:rsidRPr="00C52BE2">
        <w:rPr>
          <w:sz w:val="24"/>
          <w:szCs w:val="24"/>
        </w:rPr>
        <w:t>Automation: Yielding</w:t>
      </w:r>
      <w:r w:rsidRPr="00C52BE2">
        <w:rPr>
          <w:spacing w:val="-1"/>
          <w:sz w:val="24"/>
          <w:szCs w:val="24"/>
        </w:rPr>
        <w:t xml:space="preserve"> </w:t>
      </w:r>
      <w:r w:rsidRPr="00C52BE2">
        <w:rPr>
          <w:sz w:val="24"/>
          <w:szCs w:val="24"/>
        </w:rPr>
        <w:t>an</w:t>
      </w:r>
      <w:r w:rsidRPr="00C52BE2">
        <w:rPr>
          <w:spacing w:val="-1"/>
          <w:sz w:val="24"/>
          <w:szCs w:val="24"/>
        </w:rPr>
        <w:t xml:space="preserve"> </w:t>
      </w:r>
      <w:r w:rsidRPr="00C52BE2">
        <w:rPr>
          <w:sz w:val="24"/>
          <w:szCs w:val="24"/>
        </w:rPr>
        <w:t>automated</w:t>
      </w:r>
      <w:r w:rsidRPr="00C52BE2">
        <w:rPr>
          <w:spacing w:val="-2"/>
          <w:sz w:val="24"/>
          <w:szCs w:val="24"/>
        </w:rPr>
        <w:t xml:space="preserve"> </w:t>
      </w:r>
      <w:r w:rsidRPr="00C52BE2">
        <w:rPr>
          <w:sz w:val="24"/>
          <w:szCs w:val="24"/>
        </w:rPr>
        <w:t>price</w:t>
      </w:r>
      <w:r w:rsidRPr="00C52BE2">
        <w:rPr>
          <w:spacing w:val="-2"/>
          <w:sz w:val="24"/>
          <w:szCs w:val="24"/>
        </w:rPr>
        <w:t xml:space="preserve"> </w:t>
      </w:r>
      <w:r w:rsidRPr="00C52BE2">
        <w:rPr>
          <w:sz w:val="24"/>
          <w:szCs w:val="24"/>
        </w:rPr>
        <w:t>monitoring</w:t>
      </w:r>
      <w:r w:rsidRPr="00C52BE2">
        <w:rPr>
          <w:spacing w:val="-1"/>
          <w:sz w:val="24"/>
          <w:szCs w:val="24"/>
        </w:rPr>
        <w:t xml:space="preserve"> </w:t>
      </w:r>
      <w:r w:rsidRPr="00C52BE2">
        <w:rPr>
          <w:sz w:val="24"/>
          <w:szCs w:val="24"/>
        </w:rPr>
        <w:t>and</w:t>
      </w:r>
      <w:r w:rsidRPr="00C52BE2">
        <w:rPr>
          <w:spacing w:val="-3"/>
          <w:sz w:val="24"/>
          <w:szCs w:val="24"/>
        </w:rPr>
        <w:t xml:space="preserve"> </w:t>
      </w:r>
      <w:r w:rsidRPr="00C52BE2">
        <w:rPr>
          <w:sz w:val="24"/>
          <w:szCs w:val="24"/>
        </w:rPr>
        <w:t>predictive</w:t>
      </w:r>
      <w:r w:rsidRPr="00C52BE2">
        <w:rPr>
          <w:spacing w:val="-1"/>
          <w:sz w:val="24"/>
          <w:szCs w:val="24"/>
        </w:rPr>
        <w:t xml:space="preserve"> </w:t>
      </w:r>
      <w:r w:rsidRPr="00C52BE2">
        <w:rPr>
          <w:sz w:val="24"/>
          <w:szCs w:val="24"/>
        </w:rPr>
        <w:t>analytics dimensions, thus improving decisions for farmers, policymakers, and traders.</w:t>
      </w:r>
    </w:p>
    <w:p w14:paraId="1F3DE291" w14:textId="77777777" w:rsidR="001C26D9" w:rsidRPr="00C52BE2" w:rsidRDefault="00000000">
      <w:pPr>
        <w:pStyle w:val="BodyText"/>
        <w:spacing w:line="360" w:lineRule="auto"/>
        <w:ind w:left="437" w:right="721"/>
        <w:jc w:val="both"/>
        <w:rPr>
          <w:sz w:val="24"/>
          <w:szCs w:val="24"/>
        </w:rPr>
      </w:pPr>
      <w:r w:rsidRPr="00C52BE2">
        <w:rPr>
          <w:sz w:val="24"/>
          <w:szCs w:val="24"/>
        </w:rPr>
        <w:t>Data-Driven Decision Making: The basis of evidence- to inform agricultural strategies, thus optimizing production planning, trade policies, and risk management in volatile markets.</w:t>
      </w:r>
    </w:p>
    <w:p w14:paraId="24298767" w14:textId="77777777" w:rsidR="001C26D9" w:rsidRPr="00C52BE2" w:rsidRDefault="00000000">
      <w:pPr>
        <w:pStyle w:val="BodyText"/>
        <w:spacing w:line="360" w:lineRule="auto"/>
        <w:ind w:left="437" w:right="727"/>
        <w:jc w:val="both"/>
        <w:rPr>
          <w:sz w:val="24"/>
          <w:szCs w:val="24"/>
        </w:rPr>
      </w:pPr>
      <w:r w:rsidRPr="00C52BE2">
        <w:rPr>
          <w:sz w:val="24"/>
          <w:szCs w:val="24"/>
        </w:rPr>
        <w:t>This will use high-quality numerical datasets, whereby it improves the precision, reliability, and applicability of forecasting crop prices to help different stakeholders in agriculture and finance sectors.</w:t>
      </w:r>
    </w:p>
    <w:p w14:paraId="683C5322" w14:textId="77777777" w:rsidR="001C26D9" w:rsidRDefault="001C26D9">
      <w:pPr>
        <w:pStyle w:val="BodyText"/>
        <w:spacing w:line="360" w:lineRule="auto"/>
        <w:jc w:val="both"/>
        <w:sectPr w:rsidR="001C26D9">
          <w:pgSz w:w="11930" w:h="16860"/>
          <w:pgMar w:top="640" w:right="0" w:bottom="1160" w:left="283" w:header="0" w:footer="970" w:gutter="0"/>
          <w:cols w:space="720"/>
        </w:sectPr>
      </w:pPr>
    </w:p>
    <w:p w14:paraId="6D4E1B96" w14:textId="77777777" w:rsidR="001C26D9" w:rsidRDefault="00000000">
      <w:pPr>
        <w:pStyle w:val="Heading4"/>
        <w:numPr>
          <w:ilvl w:val="1"/>
          <w:numId w:val="12"/>
        </w:numPr>
        <w:tabs>
          <w:tab w:val="left" w:pos="853"/>
        </w:tabs>
        <w:spacing w:before="69"/>
        <w:ind w:left="853"/>
      </w:pPr>
      <w:r>
        <w:rPr>
          <w:spacing w:val="-2"/>
        </w:rPr>
        <w:lastRenderedPageBreak/>
        <w:t>Tools,</w:t>
      </w:r>
      <w:r>
        <w:rPr>
          <w:spacing w:val="-11"/>
        </w:rPr>
        <w:t xml:space="preserve"> </w:t>
      </w:r>
      <w:r>
        <w:rPr>
          <w:spacing w:val="-2"/>
        </w:rPr>
        <w:t>Materials,</w:t>
      </w:r>
      <w:r>
        <w:rPr>
          <w:spacing w:val="-6"/>
        </w:rPr>
        <w:t xml:space="preserve"> </w:t>
      </w:r>
      <w:r>
        <w:rPr>
          <w:spacing w:val="-2"/>
        </w:rPr>
        <w:t>and</w:t>
      </w:r>
      <w:r>
        <w:rPr>
          <w:spacing w:val="-6"/>
        </w:rPr>
        <w:t xml:space="preserve"> </w:t>
      </w:r>
      <w:r>
        <w:rPr>
          <w:spacing w:val="-2"/>
        </w:rPr>
        <w:t>Procedures</w:t>
      </w:r>
      <w:r>
        <w:rPr>
          <w:spacing w:val="3"/>
        </w:rPr>
        <w:t xml:space="preserve"> </w:t>
      </w:r>
      <w:r>
        <w:rPr>
          <w:spacing w:val="-4"/>
        </w:rPr>
        <w:t>Used</w:t>
      </w:r>
    </w:p>
    <w:p w14:paraId="68853A55" w14:textId="77777777" w:rsidR="001C26D9" w:rsidRPr="00C52BE2" w:rsidRDefault="001C26D9">
      <w:pPr>
        <w:pStyle w:val="BodyText"/>
        <w:spacing w:before="119"/>
        <w:rPr>
          <w:b/>
          <w:sz w:val="24"/>
          <w:szCs w:val="24"/>
        </w:rPr>
      </w:pPr>
    </w:p>
    <w:p w14:paraId="5A1BBDFF" w14:textId="77777777" w:rsidR="001C26D9" w:rsidRPr="00C52BE2" w:rsidRDefault="00000000">
      <w:pPr>
        <w:pStyle w:val="BodyText"/>
        <w:spacing w:line="360" w:lineRule="auto"/>
        <w:ind w:left="437" w:right="818"/>
        <w:rPr>
          <w:sz w:val="24"/>
          <w:szCs w:val="24"/>
        </w:rPr>
      </w:pPr>
      <w:r w:rsidRPr="00C52BE2">
        <w:rPr>
          <w:sz w:val="24"/>
          <w:szCs w:val="24"/>
        </w:rPr>
        <w:t>In The purpose of the study is to train machine learning models with the Kaggle proof dataset to predict crop prices. This involves the whole process of data collection, preprocessing,</w:t>
      </w:r>
      <w:r w:rsidRPr="00C52BE2">
        <w:rPr>
          <w:spacing w:val="-6"/>
          <w:sz w:val="24"/>
          <w:szCs w:val="24"/>
        </w:rPr>
        <w:t xml:space="preserve"> </w:t>
      </w:r>
      <w:r w:rsidRPr="00C52BE2">
        <w:rPr>
          <w:sz w:val="24"/>
          <w:szCs w:val="24"/>
        </w:rPr>
        <w:t>training,</w:t>
      </w:r>
      <w:r w:rsidRPr="00C52BE2">
        <w:rPr>
          <w:spacing w:val="-5"/>
          <w:sz w:val="24"/>
          <w:szCs w:val="24"/>
        </w:rPr>
        <w:t xml:space="preserve"> </w:t>
      </w:r>
      <w:r w:rsidRPr="00C52BE2">
        <w:rPr>
          <w:sz w:val="24"/>
          <w:szCs w:val="24"/>
        </w:rPr>
        <w:t>and</w:t>
      </w:r>
      <w:r w:rsidRPr="00C52BE2">
        <w:rPr>
          <w:spacing w:val="-4"/>
          <w:sz w:val="24"/>
          <w:szCs w:val="24"/>
        </w:rPr>
        <w:t xml:space="preserve"> </w:t>
      </w:r>
      <w:r w:rsidRPr="00C52BE2">
        <w:rPr>
          <w:sz w:val="24"/>
          <w:szCs w:val="24"/>
        </w:rPr>
        <w:t>evaluation.</w:t>
      </w:r>
      <w:r w:rsidRPr="00C52BE2">
        <w:rPr>
          <w:spacing w:val="-6"/>
          <w:sz w:val="24"/>
          <w:szCs w:val="24"/>
        </w:rPr>
        <w:t xml:space="preserve"> </w:t>
      </w:r>
      <w:r w:rsidRPr="00C52BE2">
        <w:rPr>
          <w:sz w:val="24"/>
          <w:szCs w:val="24"/>
        </w:rPr>
        <w:t>The</w:t>
      </w:r>
      <w:r w:rsidRPr="00C52BE2">
        <w:rPr>
          <w:spacing w:val="-5"/>
          <w:sz w:val="24"/>
          <w:szCs w:val="24"/>
        </w:rPr>
        <w:t xml:space="preserve"> </w:t>
      </w:r>
      <w:r w:rsidRPr="00C52BE2">
        <w:rPr>
          <w:sz w:val="24"/>
          <w:szCs w:val="24"/>
        </w:rPr>
        <w:t>aim</w:t>
      </w:r>
      <w:r w:rsidRPr="00C52BE2">
        <w:rPr>
          <w:spacing w:val="-10"/>
          <w:sz w:val="24"/>
          <w:szCs w:val="24"/>
        </w:rPr>
        <w:t xml:space="preserve"> </w:t>
      </w:r>
      <w:r w:rsidRPr="00C52BE2">
        <w:rPr>
          <w:sz w:val="24"/>
          <w:szCs w:val="24"/>
        </w:rPr>
        <w:t>was</w:t>
      </w:r>
      <w:r w:rsidRPr="00C52BE2">
        <w:rPr>
          <w:spacing w:val="-6"/>
          <w:sz w:val="24"/>
          <w:szCs w:val="24"/>
        </w:rPr>
        <w:t xml:space="preserve"> </w:t>
      </w:r>
      <w:r w:rsidRPr="00C52BE2">
        <w:rPr>
          <w:sz w:val="24"/>
          <w:szCs w:val="24"/>
        </w:rPr>
        <w:t>to</w:t>
      </w:r>
      <w:r w:rsidRPr="00C52BE2">
        <w:rPr>
          <w:spacing w:val="-4"/>
          <w:sz w:val="24"/>
          <w:szCs w:val="24"/>
        </w:rPr>
        <w:t xml:space="preserve"> </w:t>
      </w:r>
      <w:r w:rsidRPr="00C52BE2">
        <w:rPr>
          <w:sz w:val="24"/>
          <w:szCs w:val="24"/>
        </w:rPr>
        <w:t>present</w:t>
      </w:r>
      <w:r w:rsidRPr="00C52BE2">
        <w:rPr>
          <w:spacing w:val="-8"/>
          <w:sz w:val="24"/>
          <w:szCs w:val="24"/>
        </w:rPr>
        <w:t xml:space="preserve"> </w:t>
      </w:r>
      <w:r w:rsidRPr="00C52BE2">
        <w:rPr>
          <w:sz w:val="24"/>
          <w:szCs w:val="24"/>
        </w:rPr>
        <w:t>an</w:t>
      </w:r>
      <w:r w:rsidRPr="00C52BE2">
        <w:rPr>
          <w:spacing w:val="-2"/>
          <w:sz w:val="24"/>
          <w:szCs w:val="24"/>
        </w:rPr>
        <w:t xml:space="preserve"> </w:t>
      </w:r>
      <w:r w:rsidRPr="00C52BE2">
        <w:rPr>
          <w:sz w:val="24"/>
          <w:szCs w:val="24"/>
        </w:rPr>
        <w:t>accurate</w:t>
      </w:r>
      <w:r w:rsidRPr="00C52BE2">
        <w:rPr>
          <w:spacing w:val="-5"/>
          <w:sz w:val="24"/>
          <w:szCs w:val="24"/>
        </w:rPr>
        <w:t xml:space="preserve"> </w:t>
      </w:r>
      <w:r w:rsidRPr="00C52BE2">
        <w:rPr>
          <w:sz w:val="24"/>
          <w:szCs w:val="24"/>
        </w:rPr>
        <w:t>forecast.</w:t>
      </w:r>
      <w:r w:rsidRPr="00C52BE2">
        <w:rPr>
          <w:spacing w:val="-7"/>
          <w:sz w:val="24"/>
          <w:szCs w:val="24"/>
        </w:rPr>
        <w:t xml:space="preserve"> </w:t>
      </w:r>
      <w:r w:rsidRPr="00C52BE2">
        <w:rPr>
          <w:sz w:val="24"/>
          <w:szCs w:val="24"/>
        </w:rPr>
        <w:t>Various tools</w:t>
      </w:r>
      <w:r w:rsidRPr="00C52BE2">
        <w:rPr>
          <w:spacing w:val="-2"/>
          <w:sz w:val="24"/>
          <w:szCs w:val="24"/>
        </w:rPr>
        <w:t xml:space="preserve"> </w:t>
      </w:r>
      <w:r w:rsidRPr="00C52BE2">
        <w:rPr>
          <w:sz w:val="24"/>
          <w:szCs w:val="24"/>
        </w:rPr>
        <w:t>and</w:t>
      </w:r>
      <w:r w:rsidRPr="00C52BE2">
        <w:rPr>
          <w:spacing w:val="-6"/>
          <w:sz w:val="24"/>
          <w:szCs w:val="24"/>
        </w:rPr>
        <w:t xml:space="preserve"> </w:t>
      </w:r>
      <w:r w:rsidRPr="00C52BE2">
        <w:rPr>
          <w:sz w:val="24"/>
          <w:szCs w:val="24"/>
        </w:rPr>
        <w:t>Technologies</w:t>
      </w:r>
      <w:r w:rsidRPr="00C52BE2">
        <w:rPr>
          <w:spacing w:val="-2"/>
          <w:sz w:val="24"/>
          <w:szCs w:val="24"/>
        </w:rPr>
        <w:t xml:space="preserve"> </w:t>
      </w:r>
      <w:r w:rsidRPr="00C52BE2">
        <w:rPr>
          <w:sz w:val="24"/>
          <w:szCs w:val="24"/>
        </w:rPr>
        <w:t>were</w:t>
      </w:r>
      <w:r w:rsidRPr="00C52BE2">
        <w:rPr>
          <w:spacing w:val="-3"/>
          <w:sz w:val="24"/>
          <w:szCs w:val="24"/>
        </w:rPr>
        <w:t xml:space="preserve"> </w:t>
      </w:r>
      <w:r w:rsidRPr="00C52BE2">
        <w:rPr>
          <w:sz w:val="24"/>
          <w:szCs w:val="24"/>
        </w:rPr>
        <w:t>used</w:t>
      </w:r>
      <w:r w:rsidRPr="00C52BE2">
        <w:rPr>
          <w:spacing w:val="-2"/>
          <w:sz w:val="24"/>
          <w:szCs w:val="24"/>
        </w:rPr>
        <w:t xml:space="preserve"> </w:t>
      </w:r>
      <w:r w:rsidRPr="00C52BE2">
        <w:rPr>
          <w:sz w:val="24"/>
          <w:szCs w:val="24"/>
        </w:rPr>
        <w:t>to</w:t>
      </w:r>
      <w:r w:rsidRPr="00C52BE2">
        <w:rPr>
          <w:spacing w:val="-2"/>
          <w:sz w:val="24"/>
          <w:szCs w:val="24"/>
        </w:rPr>
        <w:t xml:space="preserve"> </w:t>
      </w:r>
      <w:r w:rsidRPr="00C52BE2">
        <w:rPr>
          <w:sz w:val="24"/>
          <w:szCs w:val="24"/>
        </w:rPr>
        <w:t>streamline</w:t>
      </w:r>
      <w:r w:rsidRPr="00C52BE2">
        <w:rPr>
          <w:spacing w:val="-5"/>
          <w:sz w:val="24"/>
          <w:szCs w:val="24"/>
        </w:rPr>
        <w:t xml:space="preserve"> </w:t>
      </w:r>
      <w:r w:rsidRPr="00C52BE2">
        <w:rPr>
          <w:sz w:val="24"/>
          <w:szCs w:val="24"/>
        </w:rPr>
        <w:t>the</w:t>
      </w:r>
      <w:r w:rsidRPr="00C52BE2">
        <w:rPr>
          <w:spacing w:val="-3"/>
          <w:sz w:val="24"/>
          <w:szCs w:val="24"/>
        </w:rPr>
        <w:t xml:space="preserve"> </w:t>
      </w:r>
      <w:r w:rsidRPr="00C52BE2">
        <w:rPr>
          <w:sz w:val="24"/>
          <w:szCs w:val="24"/>
        </w:rPr>
        <w:t>efficient</w:t>
      </w:r>
      <w:r w:rsidRPr="00C52BE2">
        <w:rPr>
          <w:spacing w:val="-2"/>
          <w:sz w:val="24"/>
          <w:szCs w:val="24"/>
        </w:rPr>
        <w:t xml:space="preserve"> </w:t>
      </w:r>
      <w:r w:rsidRPr="00C52BE2">
        <w:rPr>
          <w:sz w:val="24"/>
          <w:szCs w:val="24"/>
        </w:rPr>
        <w:t>management</w:t>
      </w:r>
      <w:r w:rsidRPr="00C52BE2">
        <w:rPr>
          <w:spacing w:val="-2"/>
          <w:sz w:val="24"/>
          <w:szCs w:val="24"/>
        </w:rPr>
        <w:t xml:space="preserve"> </w:t>
      </w:r>
      <w:r w:rsidRPr="00C52BE2">
        <w:rPr>
          <w:sz w:val="24"/>
          <w:szCs w:val="24"/>
        </w:rPr>
        <w:t>of</w:t>
      </w:r>
      <w:r w:rsidRPr="00C52BE2">
        <w:rPr>
          <w:spacing w:val="-4"/>
          <w:sz w:val="24"/>
          <w:szCs w:val="24"/>
        </w:rPr>
        <w:t xml:space="preserve"> </w:t>
      </w:r>
      <w:r w:rsidRPr="00C52BE2">
        <w:rPr>
          <w:sz w:val="24"/>
          <w:szCs w:val="24"/>
        </w:rPr>
        <w:t>data</w:t>
      </w:r>
      <w:r w:rsidRPr="00C52BE2">
        <w:rPr>
          <w:spacing w:val="-3"/>
          <w:sz w:val="24"/>
          <w:szCs w:val="24"/>
        </w:rPr>
        <w:t xml:space="preserve"> </w:t>
      </w:r>
      <w:r w:rsidRPr="00C52BE2">
        <w:rPr>
          <w:sz w:val="24"/>
          <w:szCs w:val="24"/>
        </w:rPr>
        <w:t>and</w:t>
      </w:r>
      <w:r w:rsidRPr="00C52BE2">
        <w:rPr>
          <w:spacing w:val="-2"/>
          <w:sz w:val="24"/>
          <w:szCs w:val="24"/>
        </w:rPr>
        <w:t xml:space="preserve"> </w:t>
      </w:r>
      <w:r w:rsidRPr="00C52BE2">
        <w:rPr>
          <w:sz w:val="24"/>
          <w:szCs w:val="24"/>
        </w:rPr>
        <w:t>extract valuable insights.</w:t>
      </w:r>
    </w:p>
    <w:p w14:paraId="7554C7C9" w14:textId="77777777" w:rsidR="001C26D9" w:rsidRDefault="001C26D9">
      <w:pPr>
        <w:pStyle w:val="BodyText"/>
        <w:spacing w:before="158"/>
      </w:pPr>
    </w:p>
    <w:p w14:paraId="5081564A" w14:textId="4B11EA12" w:rsidR="001C26D9" w:rsidRDefault="00C22CB2">
      <w:pPr>
        <w:pStyle w:val="Heading4"/>
        <w:numPr>
          <w:ilvl w:val="2"/>
          <w:numId w:val="12"/>
        </w:numPr>
        <w:tabs>
          <w:tab w:val="left" w:pos="1065"/>
        </w:tabs>
        <w:spacing w:before="1"/>
        <w:ind w:left="1065" w:hanging="628"/>
      </w:pPr>
      <w:proofErr w:type="gramStart"/>
      <w:r>
        <w:t xml:space="preserve">Libraries </w:t>
      </w:r>
      <w:r>
        <w:rPr>
          <w:spacing w:val="-2"/>
        </w:rPr>
        <w:t>:</w:t>
      </w:r>
      <w:proofErr w:type="gramEnd"/>
    </w:p>
    <w:p w14:paraId="0CD840DC" w14:textId="77777777" w:rsidR="001C26D9" w:rsidRPr="00C52BE2" w:rsidRDefault="00000000">
      <w:pPr>
        <w:pStyle w:val="BodyText"/>
        <w:spacing w:before="160" w:line="360" w:lineRule="auto"/>
        <w:ind w:left="437" w:right="790"/>
        <w:rPr>
          <w:sz w:val="24"/>
          <w:szCs w:val="24"/>
        </w:rPr>
      </w:pPr>
      <w:r w:rsidRPr="00C52BE2">
        <w:rPr>
          <w:sz w:val="24"/>
          <w:szCs w:val="24"/>
        </w:rPr>
        <w:t>Thus, for the processing and analysis of data in the dataset, we adopt Python as our programming</w:t>
      </w:r>
      <w:r w:rsidRPr="00C52BE2">
        <w:rPr>
          <w:spacing w:val="-2"/>
          <w:sz w:val="24"/>
          <w:szCs w:val="24"/>
        </w:rPr>
        <w:t xml:space="preserve"> </w:t>
      </w:r>
      <w:r w:rsidRPr="00C52BE2">
        <w:rPr>
          <w:sz w:val="24"/>
          <w:szCs w:val="24"/>
        </w:rPr>
        <w:t>language.</w:t>
      </w:r>
      <w:r w:rsidRPr="00C52BE2">
        <w:rPr>
          <w:spacing w:val="-7"/>
          <w:sz w:val="24"/>
          <w:szCs w:val="24"/>
        </w:rPr>
        <w:t xml:space="preserve"> </w:t>
      </w:r>
      <w:r w:rsidRPr="00C52BE2">
        <w:rPr>
          <w:sz w:val="24"/>
          <w:szCs w:val="24"/>
        </w:rPr>
        <w:t>From</w:t>
      </w:r>
      <w:r w:rsidRPr="00C52BE2">
        <w:rPr>
          <w:spacing w:val="-7"/>
          <w:sz w:val="24"/>
          <w:szCs w:val="24"/>
        </w:rPr>
        <w:t xml:space="preserve"> </w:t>
      </w:r>
      <w:r w:rsidRPr="00C52BE2">
        <w:rPr>
          <w:sz w:val="24"/>
          <w:szCs w:val="24"/>
        </w:rPr>
        <w:t>a</w:t>
      </w:r>
      <w:r w:rsidRPr="00C52BE2">
        <w:rPr>
          <w:spacing w:val="-8"/>
          <w:sz w:val="24"/>
          <w:szCs w:val="24"/>
        </w:rPr>
        <w:t xml:space="preserve"> </w:t>
      </w:r>
      <w:r w:rsidRPr="00C52BE2">
        <w:rPr>
          <w:sz w:val="24"/>
          <w:szCs w:val="24"/>
        </w:rPr>
        <w:t>plethora</w:t>
      </w:r>
      <w:r w:rsidRPr="00C52BE2">
        <w:rPr>
          <w:spacing w:val="-9"/>
          <w:sz w:val="24"/>
          <w:szCs w:val="24"/>
        </w:rPr>
        <w:t xml:space="preserve"> </w:t>
      </w:r>
      <w:r w:rsidRPr="00C52BE2">
        <w:rPr>
          <w:sz w:val="24"/>
          <w:szCs w:val="24"/>
        </w:rPr>
        <w:t>of</w:t>
      </w:r>
      <w:r w:rsidRPr="00C52BE2">
        <w:rPr>
          <w:spacing w:val="-5"/>
          <w:sz w:val="24"/>
          <w:szCs w:val="24"/>
        </w:rPr>
        <w:t xml:space="preserve"> </w:t>
      </w:r>
      <w:r w:rsidRPr="00C52BE2">
        <w:rPr>
          <w:sz w:val="24"/>
          <w:szCs w:val="24"/>
        </w:rPr>
        <w:t>libraries</w:t>
      </w:r>
      <w:r w:rsidRPr="00C52BE2">
        <w:rPr>
          <w:spacing w:val="-3"/>
          <w:sz w:val="24"/>
          <w:szCs w:val="24"/>
        </w:rPr>
        <w:t xml:space="preserve"> </w:t>
      </w:r>
      <w:r w:rsidRPr="00C52BE2">
        <w:rPr>
          <w:sz w:val="24"/>
          <w:szCs w:val="24"/>
        </w:rPr>
        <w:t>and</w:t>
      </w:r>
      <w:r w:rsidRPr="00C52BE2">
        <w:rPr>
          <w:spacing w:val="-4"/>
          <w:sz w:val="24"/>
          <w:szCs w:val="24"/>
        </w:rPr>
        <w:t xml:space="preserve"> </w:t>
      </w:r>
      <w:r w:rsidRPr="00C52BE2">
        <w:rPr>
          <w:sz w:val="24"/>
          <w:szCs w:val="24"/>
        </w:rPr>
        <w:t>frameworks,</w:t>
      </w:r>
      <w:r w:rsidRPr="00C52BE2">
        <w:rPr>
          <w:spacing w:val="-8"/>
          <w:sz w:val="24"/>
          <w:szCs w:val="24"/>
        </w:rPr>
        <w:t xml:space="preserve"> </w:t>
      </w:r>
      <w:r w:rsidRPr="00C52BE2">
        <w:rPr>
          <w:sz w:val="24"/>
          <w:szCs w:val="24"/>
        </w:rPr>
        <w:t>it</w:t>
      </w:r>
      <w:r w:rsidRPr="00C52BE2">
        <w:rPr>
          <w:spacing w:val="-6"/>
          <w:sz w:val="24"/>
          <w:szCs w:val="24"/>
        </w:rPr>
        <w:t xml:space="preserve"> </w:t>
      </w:r>
      <w:r w:rsidRPr="00C52BE2">
        <w:rPr>
          <w:sz w:val="24"/>
          <w:szCs w:val="24"/>
        </w:rPr>
        <w:t>brings</w:t>
      </w:r>
      <w:r w:rsidRPr="00C52BE2">
        <w:rPr>
          <w:spacing w:val="-5"/>
          <w:sz w:val="24"/>
          <w:szCs w:val="24"/>
        </w:rPr>
        <w:t xml:space="preserve"> </w:t>
      </w:r>
      <w:r w:rsidRPr="00C52BE2">
        <w:rPr>
          <w:sz w:val="24"/>
          <w:szCs w:val="24"/>
        </w:rPr>
        <w:t>to</w:t>
      </w:r>
      <w:r w:rsidRPr="00C52BE2">
        <w:rPr>
          <w:spacing w:val="-6"/>
          <w:sz w:val="24"/>
          <w:szCs w:val="24"/>
        </w:rPr>
        <w:t xml:space="preserve"> </w:t>
      </w:r>
      <w:r w:rsidRPr="00C52BE2">
        <w:rPr>
          <w:sz w:val="24"/>
          <w:szCs w:val="24"/>
        </w:rPr>
        <w:t>bear</w:t>
      </w:r>
      <w:r w:rsidRPr="00C52BE2">
        <w:rPr>
          <w:spacing w:val="-5"/>
          <w:sz w:val="24"/>
          <w:szCs w:val="24"/>
        </w:rPr>
        <w:t xml:space="preserve"> </w:t>
      </w:r>
      <w:r w:rsidRPr="00C52BE2">
        <w:rPr>
          <w:sz w:val="24"/>
          <w:szCs w:val="24"/>
        </w:rPr>
        <w:t>on</w:t>
      </w:r>
      <w:r w:rsidRPr="00C52BE2">
        <w:rPr>
          <w:spacing w:val="-4"/>
          <w:sz w:val="24"/>
          <w:szCs w:val="24"/>
        </w:rPr>
        <w:t xml:space="preserve"> </w:t>
      </w:r>
      <w:r w:rsidRPr="00C52BE2">
        <w:rPr>
          <w:sz w:val="24"/>
          <w:szCs w:val="24"/>
        </w:rPr>
        <w:t>the deep participation of a model for data preprocessing, visualization, and eventually training.</w:t>
      </w:r>
    </w:p>
    <w:p w14:paraId="5F3CE195" w14:textId="77777777" w:rsidR="001C26D9" w:rsidRDefault="001C26D9">
      <w:pPr>
        <w:pStyle w:val="BodyText"/>
        <w:spacing w:before="161"/>
      </w:pPr>
    </w:p>
    <w:p w14:paraId="3DA6EAAB" w14:textId="77777777" w:rsidR="001C26D9" w:rsidRDefault="00000000">
      <w:pPr>
        <w:pStyle w:val="Heading4"/>
        <w:spacing w:before="1"/>
      </w:pPr>
      <w:r>
        <w:t>Data</w:t>
      </w:r>
      <w:r>
        <w:rPr>
          <w:spacing w:val="-11"/>
        </w:rPr>
        <w:t xml:space="preserve"> </w:t>
      </w:r>
      <w:r>
        <w:t>Processing</w:t>
      </w:r>
      <w:r>
        <w:rPr>
          <w:spacing w:val="-7"/>
        </w:rPr>
        <w:t xml:space="preserve"> </w:t>
      </w:r>
      <w:r>
        <w:t>&amp;</w:t>
      </w:r>
      <w:r>
        <w:rPr>
          <w:spacing w:val="-13"/>
        </w:rPr>
        <w:t xml:space="preserve"> </w:t>
      </w:r>
      <w:r>
        <w:rPr>
          <w:spacing w:val="-2"/>
        </w:rPr>
        <w:t>Analysis:</w:t>
      </w:r>
    </w:p>
    <w:p w14:paraId="47857E48" w14:textId="77777777" w:rsidR="001C26D9" w:rsidRPr="00C52BE2" w:rsidRDefault="00000000">
      <w:pPr>
        <w:pStyle w:val="BodyText"/>
        <w:spacing w:before="160" w:line="362" w:lineRule="auto"/>
        <w:ind w:left="437" w:right="790"/>
        <w:rPr>
          <w:sz w:val="24"/>
          <w:szCs w:val="24"/>
        </w:rPr>
      </w:pPr>
      <w:r w:rsidRPr="00C52BE2">
        <w:rPr>
          <w:sz w:val="24"/>
          <w:szCs w:val="24"/>
        </w:rPr>
        <w:t>Pandas,</w:t>
      </w:r>
      <w:r w:rsidRPr="00C52BE2">
        <w:rPr>
          <w:spacing w:val="-10"/>
          <w:sz w:val="24"/>
          <w:szCs w:val="24"/>
        </w:rPr>
        <w:t xml:space="preserve"> </w:t>
      </w:r>
      <w:r w:rsidRPr="00C52BE2">
        <w:rPr>
          <w:sz w:val="24"/>
          <w:szCs w:val="24"/>
        </w:rPr>
        <w:t>NumPy</w:t>
      </w:r>
      <w:r w:rsidRPr="00C52BE2">
        <w:rPr>
          <w:spacing w:val="-4"/>
          <w:sz w:val="24"/>
          <w:szCs w:val="24"/>
        </w:rPr>
        <w:t xml:space="preserve"> </w:t>
      </w:r>
      <w:r w:rsidRPr="00C52BE2">
        <w:rPr>
          <w:sz w:val="24"/>
          <w:szCs w:val="24"/>
        </w:rPr>
        <w:t>&amp;</w:t>
      </w:r>
      <w:r w:rsidRPr="00C52BE2">
        <w:rPr>
          <w:spacing w:val="-5"/>
          <w:sz w:val="24"/>
          <w:szCs w:val="24"/>
        </w:rPr>
        <w:t xml:space="preserve"> </w:t>
      </w:r>
      <w:r w:rsidRPr="00C52BE2">
        <w:rPr>
          <w:sz w:val="24"/>
          <w:szCs w:val="24"/>
        </w:rPr>
        <w:t>Matplotlib,</w:t>
      </w:r>
      <w:r w:rsidRPr="00C52BE2">
        <w:rPr>
          <w:spacing w:val="-4"/>
          <w:sz w:val="24"/>
          <w:szCs w:val="24"/>
        </w:rPr>
        <w:t xml:space="preserve"> </w:t>
      </w:r>
      <w:r w:rsidRPr="00C52BE2">
        <w:rPr>
          <w:sz w:val="24"/>
          <w:szCs w:val="24"/>
        </w:rPr>
        <w:t>Seaborn</w:t>
      </w:r>
      <w:r w:rsidRPr="00C52BE2">
        <w:rPr>
          <w:spacing w:val="-1"/>
          <w:sz w:val="24"/>
          <w:szCs w:val="24"/>
        </w:rPr>
        <w:t xml:space="preserve"> </w:t>
      </w:r>
      <w:r w:rsidRPr="00C52BE2">
        <w:rPr>
          <w:sz w:val="24"/>
          <w:szCs w:val="24"/>
        </w:rPr>
        <w:t>-</w:t>
      </w:r>
      <w:r w:rsidRPr="00C52BE2">
        <w:rPr>
          <w:spacing w:val="-8"/>
          <w:sz w:val="24"/>
          <w:szCs w:val="24"/>
        </w:rPr>
        <w:t xml:space="preserve"> </w:t>
      </w:r>
      <w:r w:rsidRPr="00C52BE2">
        <w:rPr>
          <w:sz w:val="24"/>
          <w:szCs w:val="24"/>
        </w:rPr>
        <w:t>All</w:t>
      </w:r>
      <w:r w:rsidRPr="00C52BE2">
        <w:rPr>
          <w:spacing w:val="-9"/>
          <w:sz w:val="24"/>
          <w:szCs w:val="24"/>
        </w:rPr>
        <w:t xml:space="preserve"> </w:t>
      </w:r>
      <w:r w:rsidRPr="00C52BE2">
        <w:rPr>
          <w:sz w:val="24"/>
          <w:szCs w:val="24"/>
        </w:rPr>
        <w:t>this</w:t>
      </w:r>
      <w:r w:rsidRPr="00C52BE2">
        <w:rPr>
          <w:spacing w:val="-6"/>
          <w:sz w:val="24"/>
          <w:szCs w:val="24"/>
        </w:rPr>
        <w:t xml:space="preserve"> </w:t>
      </w:r>
      <w:r w:rsidRPr="00C52BE2">
        <w:rPr>
          <w:sz w:val="24"/>
          <w:szCs w:val="24"/>
        </w:rPr>
        <w:t>helps</w:t>
      </w:r>
      <w:r w:rsidRPr="00C52BE2">
        <w:rPr>
          <w:spacing w:val="-3"/>
          <w:sz w:val="24"/>
          <w:szCs w:val="24"/>
        </w:rPr>
        <w:t xml:space="preserve"> </w:t>
      </w:r>
      <w:r w:rsidRPr="00C52BE2">
        <w:rPr>
          <w:sz w:val="24"/>
          <w:szCs w:val="24"/>
        </w:rPr>
        <w:t>in</w:t>
      </w:r>
      <w:r w:rsidRPr="00C52BE2">
        <w:rPr>
          <w:spacing w:val="-2"/>
          <w:sz w:val="24"/>
          <w:szCs w:val="24"/>
        </w:rPr>
        <w:t xml:space="preserve"> </w:t>
      </w:r>
      <w:r w:rsidRPr="00C52BE2">
        <w:rPr>
          <w:sz w:val="24"/>
          <w:szCs w:val="24"/>
        </w:rPr>
        <w:t>the</w:t>
      </w:r>
      <w:r w:rsidRPr="00C52BE2">
        <w:rPr>
          <w:spacing w:val="-5"/>
          <w:sz w:val="24"/>
          <w:szCs w:val="24"/>
        </w:rPr>
        <w:t xml:space="preserve"> </w:t>
      </w:r>
      <w:r w:rsidRPr="00C52BE2">
        <w:rPr>
          <w:sz w:val="24"/>
          <w:szCs w:val="24"/>
        </w:rPr>
        <w:t>conversion</w:t>
      </w:r>
      <w:r w:rsidRPr="00C52BE2">
        <w:rPr>
          <w:spacing w:val="-6"/>
          <w:sz w:val="24"/>
          <w:szCs w:val="24"/>
        </w:rPr>
        <w:t xml:space="preserve"> </w:t>
      </w:r>
      <w:r w:rsidRPr="00C52BE2">
        <w:rPr>
          <w:sz w:val="24"/>
          <w:szCs w:val="24"/>
        </w:rPr>
        <w:t>of</w:t>
      </w:r>
      <w:r w:rsidRPr="00C52BE2">
        <w:rPr>
          <w:spacing w:val="-5"/>
          <w:sz w:val="24"/>
          <w:szCs w:val="24"/>
        </w:rPr>
        <w:t xml:space="preserve"> </w:t>
      </w:r>
      <w:r w:rsidRPr="00C52BE2">
        <w:rPr>
          <w:sz w:val="24"/>
          <w:szCs w:val="24"/>
        </w:rPr>
        <w:t>raw</w:t>
      </w:r>
      <w:r w:rsidRPr="00C52BE2">
        <w:rPr>
          <w:spacing w:val="-3"/>
          <w:sz w:val="24"/>
          <w:szCs w:val="24"/>
        </w:rPr>
        <w:t xml:space="preserve"> </w:t>
      </w:r>
      <w:r w:rsidRPr="00C52BE2">
        <w:rPr>
          <w:sz w:val="24"/>
          <w:szCs w:val="24"/>
        </w:rPr>
        <w:t>data</w:t>
      </w:r>
      <w:r w:rsidRPr="00C52BE2">
        <w:rPr>
          <w:spacing w:val="-7"/>
          <w:sz w:val="24"/>
          <w:szCs w:val="24"/>
        </w:rPr>
        <w:t xml:space="preserve"> </w:t>
      </w:r>
      <w:r w:rsidRPr="00C52BE2">
        <w:rPr>
          <w:sz w:val="24"/>
          <w:szCs w:val="24"/>
        </w:rPr>
        <w:t>into</w:t>
      </w:r>
      <w:r w:rsidRPr="00C52BE2">
        <w:rPr>
          <w:spacing w:val="-4"/>
          <w:sz w:val="24"/>
          <w:szCs w:val="24"/>
        </w:rPr>
        <w:t xml:space="preserve"> </w:t>
      </w:r>
      <w:r w:rsidRPr="00C52BE2">
        <w:rPr>
          <w:sz w:val="24"/>
          <w:szCs w:val="24"/>
        </w:rPr>
        <w:t>that required for producing clean data, and performing numerical calculations.</w:t>
      </w:r>
    </w:p>
    <w:p w14:paraId="674A7A07" w14:textId="77777777" w:rsidR="001C26D9" w:rsidRDefault="001C26D9">
      <w:pPr>
        <w:pStyle w:val="BodyText"/>
        <w:spacing w:before="155"/>
      </w:pPr>
    </w:p>
    <w:p w14:paraId="2F3851A2" w14:textId="77777777" w:rsidR="001C26D9" w:rsidRDefault="00000000">
      <w:pPr>
        <w:pStyle w:val="Heading4"/>
      </w:pPr>
      <w:r>
        <w:t>Machine</w:t>
      </w:r>
      <w:r>
        <w:rPr>
          <w:spacing w:val="-9"/>
        </w:rPr>
        <w:t xml:space="preserve"> </w:t>
      </w:r>
      <w:r>
        <w:t>Learning</w:t>
      </w:r>
      <w:r>
        <w:rPr>
          <w:spacing w:val="-7"/>
        </w:rPr>
        <w:t xml:space="preserve"> </w:t>
      </w:r>
      <w:r>
        <w:t>and</w:t>
      </w:r>
      <w:r>
        <w:rPr>
          <w:spacing w:val="-10"/>
        </w:rPr>
        <w:t xml:space="preserve"> </w:t>
      </w:r>
      <w:r>
        <w:t>Model</w:t>
      </w:r>
      <w:r>
        <w:rPr>
          <w:spacing w:val="-6"/>
        </w:rPr>
        <w:t xml:space="preserve"> </w:t>
      </w:r>
      <w:r>
        <w:rPr>
          <w:spacing w:val="-2"/>
        </w:rPr>
        <w:t>Development:</w:t>
      </w:r>
    </w:p>
    <w:p w14:paraId="1EA08DB1" w14:textId="77777777" w:rsidR="001C26D9" w:rsidRPr="00C52BE2" w:rsidRDefault="00000000">
      <w:pPr>
        <w:pStyle w:val="BodyText"/>
        <w:spacing w:before="161" w:line="362" w:lineRule="auto"/>
        <w:ind w:left="437" w:right="790"/>
        <w:rPr>
          <w:sz w:val="24"/>
          <w:szCs w:val="24"/>
        </w:rPr>
      </w:pPr>
      <w:r w:rsidRPr="00C52BE2">
        <w:rPr>
          <w:sz w:val="24"/>
          <w:szCs w:val="24"/>
        </w:rPr>
        <w:t>Scikit-learn-</w:t>
      </w:r>
      <w:r w:rsidRPr="00C52BE2">
        <w:rPr>
          <w:spacing w:val="-7"/>
          <w:sz w:val="24"/>
          <w:szCs w:val="24"/>
        </w:rPr>
        <w:t xml:space="preserve"> </w:t>
      </w:r>
      <w:r w:rsidRPr="00C52BE2">
        <w:rPr>
          <w:sz w:val="24"/>
          <w:szCs w:val="24"/>
        </w:rPr>
        <w:t>Use</w:t>
      </w:r>
      <w:r w:rsidRPr="00C52BE2">
        <w:rPr>
          <w:spacing w:val="-6"/>
          <w:sz w:val="24"/>
          <w:szCs w:val="24"/>
        </w:rPr>
        <w:t xml:space="preserve"> </w:t>
      </w:r>
      <w:r w:rsidRPr="00C52BE2">
        <w:rPr>
          <w:sz w:val="24"/>
          <w:szCs w:val="24"/>
        </w:rPr>
        <w:t>of</w:t>
      </w:r>
      <w:r w:rsidRPr="00C52BE2">
        <w:rPr>
          <w:spacing w:val="-5"/>
          <w:sz w:val="24"/>
          <w:szCs w:val="24"/>
        </w:rPr>
        <w:t xml:space="preserve"> </w:t>
      </w:r>
      <w:r w:rsidRPr="00C52BE2">
        <w:rPr>
          <w:sz w:val="24"/>
          <w:szCs w:val="24"/>
        </w:rPr>
        <w:t>this</w:t>
      </w:r>
      <w:r w:rsidRPr="00C52BE2">
        <w:rPr>
          <w:spacing w:val="-4"/>
          <w:sz w:val="24"/>
          <w:szCs w:val="24"/>
        </w:rPr>
        <w:t xml:space="preserve"> </w:t>
      </w:r>
      <w:r w:rsidRPr="00C52BE2">
        <w:rPr>
          <w:sz w:val="24"/>
          <w:szCs w:val="24"/>
        </w:rPr>
        <w:t>library</w:t>
      </w:r>
      <w:r w:rsidRPr="00C52BE2">
        <w:rPr>
          <w:spacing w:val="-3"/>
          <w:sz w:val="24"/>
          <w:szCs w:val="24"/>
        </w:rPr>
        <w:t xml:space="preserve"> </w:t>
      </w:r>
      <w:r w:rsidRPr="00C52BE2">
        <w:rPr>
          <w:sz w:val="24"/>
          <w:szCs w:val="24"/>
        </w:rPr>
        <w:t>allows</w:t>
      </w:r>
      <w:r w:rsidRPr="00C52BE2">
        <w:rPr>
          <w:spacing w:val="-4"/>
          <w:sz w:val="24"/>
          <w:szCs w:val="24"/>
        </w:rPr>
        <w:t xml:space="preserve"> </w:t>
      </w:r>
      <w:r w:rsidRPr="00C52BE2">
        <w:rPr>
          <w:sz w:val="24"/>
          <w:szCs w:val="24"/>
        </w:rPr>
        <w:t>us</w:t>
      </w:r>
      <w:r w:rsidRPr="00C52BE2">
        <w:rPr>
          <w:spacing w:val="-6"/>
          <w:sz w:val="24"/>
          <w:szCs w:val="24"/>
        </w:rPr>
        <w:t xml:space="preserve"> </w:t>
      </w:r>
      <w:r w:rsidRPr="00C52BE2">
        <w:rPr>
          <w:sz w:val="24"/>
          <w:szCs w:val="24"/>
        </w:rPr>
        <w:t>to</w:t>
      </w:r>
      <w:r w:rsidRPr="00C52BE2">
        <w:rPr>
          <w:spacing w:val="-4"/>
          <w:sz w:val="24"/>
          <w:szCs w:val="24"/>
        </w:rPr>
        <w:t xml:space="preserve"> </w:t>
      </w:r>
      <w:r w:rsidRPr="00C52BE2">
        <w:rPr>
          <w:sz w:val="24"/>
          <w:szCs w:val="24"/>
        </w:rPr>
        <w:t>form</w:t>
      </w:r>
      <w:r w:rsidRPr="00C52BE2">
        <w:rPr>
          <w:spacing w:val="-5"/>
          <w:sz w:val="24"/>
          <w:szCs w:val="24"/>
        </w:rPr>
        <w:t xml:space="preserve"> </w:t>
      </w:r>
      <w:r w:rsidRPr="00C52BE2">
        <w:rPr>
          <w:sz w:val="24"/>
          <w:szCs w:val="24"/>
        </w:rPr>
        <w:t>any</w:t>
      </w:r>
      <w:r w:rsidRPr="00C52BE2">
        <w:rPr>
          <w:spacing w:val="-4"/>
          <w:sz w:val="24"/>
          <w:szCs w:val="24"/>
        </w:rPr>
        <w:t xml:space="preserve"> </w:t>
      </w:r>
      <w:r w:rsidRPr="00C52BE2">
        <w:rPr>
          <w:sz w:val="24"/>
          <w:szCs w:val="24"/>
        </w:rPr>
        <w:t>model,</w:t>
      </w:r>
      <w:r w:rsidRPr="00C52BE2">
        <w:rPr>
          <w:spacing w:val="-9"/>
          <w:sz w:val="24"/>
          <w:szCs w:val="24"/>
        </w:rPr>
        <w:t xml:space="preserve"> </w:t>
      </w:r>
      <w:r w:rsidRPr="00C52BE2">
        <w:rPr>
          <w:sz w:val="24"/>
          <w:szCs w:val="24"/>
        </w:rPr>
        <w:t>such</w:t>
      </w:r>
      <w:r w:rsidRPr="00C52BE2">
        <w:rPr>
          <w:spacing w:val="-4"/>
          <w:sz w:val="24"/>
          <w:szCs w:val="24"/>
        </w:rPr>
        <w:t xml:space="preserve"> </w:t>
      </w:r>
      <w:r w:rsidRPr="00C52BE2">
        <w:rPr>
          <w:sz w:val="24"/>
          <w:szCs w:val="24"/>
        </w:rPr>
        <w:t>as</w:t>
      </w:r>
      <w:r w:rsidRPr="00C52BE2">
        <w:rPr>
          <w:spacing w:val="-6"/>
          <w:sz w:val="24"/>
          <w:szCs w:val="24"/>
        </w:rPr>
        <w:t xml:space="preserve"> </w:t>
      </w:r>
      <w:r w:rsidRPr="00C52BE2">
        <w:rPr>
          <w:sz w:val="24"/>
          <w:szCs w:val="24"/>
        </w:rPr>
        <w:t>linear</w:t>
      </w:r>
      <w:r w:rsidRPr="00C52BE2">
        <w:rPr>
          <w:spacing w:val="-6"/>
          <w:sz w:val="24"/>
          <w:szCs w:val="24"/>
        </w:rPr>
        <w:t xml:space="preserve"> </w:t>
      </w:r>
      <w:r w:rsidRPr="00C52BE2">
        <w:rPr>
          <w:sz w:val="24"/>
          <w:szCs w:val="24"/>
        </w:rPr>
        <w:t>regressions, decision trees, random forests, etc.</w:t>
      </w:r>
    </w:p>
    <w:p w14:paraId="168E79D9" w14:textId="5ED32421" w:rsidR="001C26D9" w:rsidRPr="00C52BE2" w:rsidRDefault="00000000" w:rsidP="00C52BE2">
      <w:pPr>
        <w:pStyle w:val="BodyText"/>
        <w:spacing w:line="362" w:lineRule="auto"/>
        <w:ind w:left="437" w:right="790"/>
        <w:rPr>
          <w:sz w:val="24"/>
          <w:szCs w:val="24"/>
        </w:rPr>
      </w:pPr>
      <w:r w:rsidRPr="00C52BE2">
        <w:rPr>
          <w:sz w:val="24"/>
          <w:szCs w:val="24"/>
        </w:rPr>
        <w:t>Tensor</w:t>
      </w:r>
      <w:r w:rsidRPr="00C52BE2">
        <w:rPr>
          <w:spacing w:val="-1"/>
          <w:sz w:val="24"/>
          <w:szCs w:val="24"/>
        </w:rPr>
        <w:t xml:space="preserve"> </w:t>
      </w:r>
      <w:r w:rsidRPr="00C52BE2">
        <w:rPr>
          <w:sz w:val="24"/>
          <w:szCs w:val="24"/>
        </w:rPr>
        <w:t>Flow</w:t>
      </w:r>
      <w:r w:rsidRPr="00C52BE2">
        <w:rPr>
          <w:spacing w:val="-1"/>
          <w:sz w:val="24"/>
          <w:szCs w:val="24"/>
        </w:rPr>
        <w:t xml:space="preserve"> </w:t>
      </w:r>
      <w:r w:rsidRPr="00C52BE2">
        <w:rPr>
          <w:sz w:val="24"/>
          <w:szCs w:val="24"/>
        </w:rPr>
        <w:t>&amp;</w:t>
      </w:r>
      <w:r w:rsidRPr="00C52BE2">
        <w:rPr>
          <w:spacing w:val="-10"/>
          <w:sz w:val="24"/>
          <w:szCs w:val="24"/>
        </w:rPr>
        <w:t xml:space="preserve"> </w:t>
      </w:r>
      <w:proofErr w:type="spellStart"/>
      <w:r w:rsidRPr="00C52BE2">
        <w:rPr>
          <w:sz w:val="24"/>
          <w:szCs w:val="24"/>
        </w:rPr>
        <w:t>Keras</w:t>
      </w:r>
      <w:proofErr w:type="spellEnd"/>
      <w:r w:rsidRPr="00C52BE2">
        <w:rPr>
          <w:spacing w:val="-4"/>
          <w:sz w:val="24"/>
          <w:szCs w:val="24"/>
        </w:rPr>
        <w:t xml:space="preserve"> </w:t>
      </w:r>
      <w:r w:rsidRPr="00C52BE2">
        <w:rPr>
          <w:sz w:val="24"/>
          <w:szCs w:val="24"/>
        </w:rPr>
        <w:t>-</w:t>
      </w:r>
      <w:r w:rsidRPr="00C52BE2">
        <w:rPr>
          <w:spacing w:val="-5"/>
          <w:sz w:val="24"/>
          <w:szCs w:val="24"/>
        </w:rPr>
        <w:t xml:space="preserve"> </w:t>
      </w:r>
      <w:r w:rsidRPr="00C52BE2">
        <w:rPr>
          <w:sz w:val="24"/>
          <w:szCs w:val="24"/>
        </w:rPr>
        <w:t>We</w:t>
      </w:r>
      <w:r w:rsidRPr="00C52BE2">
        <w:rPr>
          <w:spacing w:val="-3"/>
          <w:sz w:val="24"/>
          <w:szCs w:val="24"/>
        </w:rPr>
        <w:t xml:space="preserve"> </w:t>
      </w:r>
      <w:r w:rsidRPr="00C52BE2">
        <w:rPr>
          <w:sz w:val="24"/>
          <w:szCs w:val="24"/>
        </w:rPr>
        <w:t>use</w:t>
      </w:r>
      <w:r w:rsidRPr="00C52BE2">
        <w:rPr>
          <w:spacing w:val="-7"/>
          <w:sz w:val="24"/>
          <w:szCs w:val="24"/>
        </w:rPr>
        <w:t xml:space="preserve"> </w:t>
      </w:r>
      <w:r w:rsidRPr="00C52BE2">
        <w:rPr>
          <w:sz w:val="24"/>
          <w:szCs w:val="24"/>
        </w:rPr>
        <w:t>these</w:t>
      </w:r>
      <w:r w:rsidRPr="00C52BE2">
        <w:rPr>
          <w:spacing w:val="-2"/>
          <w:sz w:val="24"/>
          <w:szCs w:val="24"/>
        </w:rPr>
        <w:t xml:space="preserve"> </w:t>
      </w:r>
      <w:r w:rsidRPr="00C52BE2">
        <w:rPr>
          <w:sz w:val="24"/>
          <w:szCs w:val="24"/>
        </w:rPr>
        <w:t>for</w:t>
      </w:r>
      <w:r w:rsidRPr="00C52BE2">
        <w:rPr>
          <w:spacing w:val="-7"/>
          <w:sz w:val="24"/>
          <w:szCs w:val="24"/>
        </w:rPr>
        <w:t xml:space="preserve"> </w:t>
      </w:r>
      <w:r w:rsidRPr="00C52BE2">
        <w:rPr>
          <w:sz w:val="24"/>
          <w:szCs w:val="24"/>
        </w:rPr>
        <w:t>our</w:t>
      </w:r>
      <w:r w:rsidRPr="00C52BE2">
        <w:rPr>
          <w:spacing w:val="-3"/>
          <w:sz w:val="24"/>
          <w:szCs w:val="24"/>
        </w:rPr>
        <w:t xml:space="preserve"> </w:t>
      </w:r>
      <w:r w:rsidRPr="00C52BE2">
        <w:rPr>
          <w:sz w:val="24"/>
          <w:szCs w:val="24"/>
        </w:rPr>
        <w:t>deep</w:t>
      </w:r>
      <w:r w:rsidRPr="00C52BE2">
        <w:rPr>
          <w:spacing w:val="-6"/>
          <w:sz w:val="24"/>
          <w:szCs w:val="24"/>
        </w:rPr>
        <w:t xml:space="preserve"> </w:t>
      </w:r>
      <w:r w:rsidRPr="00C52BE2">
        <w:rPr>
          <w:sz w:val="24"/>
          <w:szCs w:val="24"/>
        </w:rPr>
        <w:t>learning</w:t>
      </w:r>
      <w:r w:rsidRPr="00C52BE2">
        <w:rPr>
          <w:spacing w:val="-1"/>
          <w:sz w:val="24"/>
          <w:szCs w:val="24"/>
        </w:rPr>
        <w:t xml:space="preserve"> </w:t>
      </w:r>
      <w:r w:rsidRPr="00C52BE2">
        <w:rPr>
          <w:sz w:val="24"/>
          <w:szCs w:val="24"/>
        </w:rPr>
        <w:t>models</w:t>
      </w:r>
      <w:r w:rsidRPr="00C52BE2">
        <w:rPr>
          <w:spacing w:val="-5"/>
          <w:sz w:val="24"/>
          <w:szCs w:val="24"/>
        </w:rPr>
        <w:t xml:space="preserve"> </w:t>
      </w:r>
      <w:r w:rsidRPr="00C52BE2">
        <w:rPr>
          <w:sz w:val="24"/>
          <w:szCs w:val="24"/>
        </w:rPr>
        <w:t>like</w:t>
      </w:r>
      <w:r w:rsidRPr="00C52BE2">
        <w:rPr>
          <w:spacing w:val="-7"/>
          <w:sz w:val="24"/>
          <w:szCs w:val="24"/>
        </w:rPr>
        <w:t xml:space="preserve"> </w:t>
      </w:r>
      <w:r w:rsidRPr="00C52BE2">
        <w:rPr>
          <w:sz w:val="24"/>
          <w:szCs w:val="24"/>
        </w:rPr>
        <w:t>LSTMs</w:t>
      </w:r>
      <w:r w:rsidRPr="00C52BE2">
        <w:rPr>
          <w:spacing w:val="-1"/>
          <w:sz w:val="24"/>
          <w:szCs w:val="24"/>
        </w:rPr>
        <w:t xml:space="preserve"> </w:t>
      </w:r>
      <w:r w:rsidRPr="00C52BE2">
        <w:rPr>
          <w:sz w:val="24"/>
          <w:szCs w:val="24"/>
        </w:rPr>
        <w:t>(Long</w:t>
      </w:r>
      <w:r w:rsidRPr="00C52BE2">
        <w:rPr>
          <w:spacing w:val="-5"/>
          <w:sz w:val="24"/>
          <w:szCs w:val="24"/>
        </w:rPr>
        <w:t xml:space="preserve"> </w:t>
      </w:r>
      <w:r w:rsidRPr="00C52BE2">
        <w:rPr>
          <w:sz w:val="24"/>
          <w:szCs w:val="24"/>
        </w:rPr>
        <w:t>Short- term memory networks), which are especially good for forecasting.</w:t>
      </w:r>
    </w:p>
    <w:p w14:paraId="72E5480E" w14:textId="77777777" w:rsidR="001C26D9" w:rsidRPr="00C52BE2" w:rsidRDefault="00000000">
      <w:pPr>
        <w:pStyle w:val="BodyText"/>
        <w:ind w:left="437"/>
        <w:rPr>
          <w:sz w:val="24"/>
          <w:szCs w:val="24"/>
        </w:rPr>
      </w:pPr>
      <w:r w:rsidRPr="00C52BE2">
        <w:rPr>
          <w:sz w:val="24"/>
          <w:szCs w:val="24"/>
        </w:rPr>
        <w:t>Development</w:t>
      </w:r>
      <w:r w:rsidRPr="00C52BE2">
        <w:rPr>
          <w:spacing w:val="-17"/>
          <w:sz w:val="24"/>
          <w:szCs w:val="24"/>
        </w:rPr>
        <w:t xml:space="preserve"> </w:t>
      </w:r>
      <w:r w:rsidRPr="00C52BE2">
        <w:rPr>
          <w:sz w:val="24"/>
          <w:szCs w:val="24"/>
        </w:rPr>
        <w:t>&amp;</w:t>
      </w:r>
      <w:r w:rsidRPr="00C52BE2">
        <w:rPr>
          <w:spacing w:val="-14"/>
          <w:sz w:val="24"/>
          <w:szCs w:val="24"/>
        </w:rPr>
        <w:t xml:space="preserve"> </w:t>
      </w:r>
      <w:r w:rsidRPr="00C52BE2">
        <w:rPr>
          <w:sz w:val="24"/>
          <w:szCs w:val="24"/>
        </w:rPr>
        <w:t>Execution</w:t>
      </w:r>
      <w:r w:rsidRPr="00C52BE2">
        <w:rPr>
          <w:spacing w:val="-14"/>
          <w:sz w:val="24"/>
          <w:szCs w:val="24"/>
        </w:rPr>
        <w:t xml:space="preserve"> </w:t>
      </w:r>
      <w:r w:rsidRPr="00C52BE2">
        <w:rPr>
          <w:spacing w:val="-2"/>
          <w:sz w:val="24"/>
          <w:szCs w:val="24"/>
        </w:rPr>
        <w:t>Environment</w:t>
      </w:r>
    </w:p>
    <w:p w14:paraId="5F5B1DF1" w14:textId="6F2C22EE" w:rsidR="001C26D9" w:rsidRPr="00C52BE2" w:rsidRDefault="00000000" w:rsidP="00C52BE2">
      <w:pPr>
        <w:pStyle w:val="BodyText"/>
        <w:spacing w:before="163" w:line="360" w:lineRule="auto"/>
        <w:ind w:left="437" w:right="1015"/>
        <w:rPr>
          <w:sz w:val="24"/>
          <w:szCs w:val="24"/>
        </w:rPr>
      </w:pPr>
      <w:proofErr w:type="spellStart"/>
      <w:r w:rsidRPr="00C52BE2">
        <w:rPr>
          <w:sz w:val="24"/>
          <w:szCs w:val="24"/>
        </w:rPr>
        <w:t>Jupyter</w:t>
      </w:r>
      <w:proofErr w:type="spellEnd"/>
      <w:r w:rsidRPr="00C52BE2">
        <w:rPr>
          <w:spacing w:val="-4"/>
          <w:sz w:val="24"/>
          <w:szCs w:val="24"/>
        </w:rPr>
        <w:t xml:space="preserve"> </w:t>
      </w:r>
      <w:r w:rsidRPr="00C52BE2">
        <w:rPr>
          <w:sz w:val="24"/>
          <w:szCs w:val="24"/>
        </w:rPr>
        <w:t>Notebook-</w:t>
      </w:r>
      <w:r w:rsidRPr="00C52BE2">
        <w:rPr>
          <w:spacing w:val="-10"/>
          <w:sz w:val="24"/>
          <w:szCs w:val="24"/>
        </w:rPr>
        <w:t xml:space="preserve"> </w:t>
      </w:r>
      <w:r w:rsidRPr="00C52BE2">
        <w:rPr>
          <w:sz w:val="24"/>
          <w:szCs w:val="24"/>
        </w:rPr>
        <w:t>This</w:t>
      </w:r>
      <w:r w:rsidRPr="00C52BE2">
        <w:rPr>
          <w:spacing w:val="-4"/>
          <w:sz w:val="24"/>
          <w:szCs w:val="24"/>
        </w:rPr>
        <w:t xml:space="preserve"> </w:t>
      </w:r>
      <w:r w:rsidRPr="00C52BE2">
        <w:rPr>
          <w:sz w:val="24"/>
          <w:szCs w:val="24"/>
        </w:rPr>
        <w:t>tool</w:t>
      </w:r>
      <w:r w:rsidRPr="00C52BE2">
        <w:rPr>
          <w:spacing w:val="-6"/>
          <w:sz w:val="24"/>
          <w:szCs w:val="24"/>
        </w:rPr>
        <w:t xml:space="preserve"> </w:t>
      </w:r>
      <w:r w:rsidRPr="00C52BE2">
        <w:rPr>
          <w:sz w:val="24"/>
          <w:szCs w:val="24"/>
        </w:rPr>
        <w:t>provides</w:t>
      </w:r>
      <w:r w:rsidRPr="00C52BE2">
        <w:rPr>
          <w:spacing w:val="-6"/>
          <w:sz w:val="24"/>
          <w:szCs w:val="24"/>
        </w:rPr>
        <w:t xml:space="preserve"> </w:t>
      </w:r>
      <w:r w:rsidRPr="00C52BE2">
        <w:rPr>
          <w:sz w:val="24"/>
          <w:szCs w:val="24"/>
        </w:rPr>
        <w:t>us</w:t>
      </w:r>
      <w:r w:rsidRPr="00C52BE2">
        <w:rPr>
          <w:spacing w:val="-4"/>
          <w:sz w:val="24"/>
          <w:szCs w:val="24"/>
        </w:rPr>
        <w:t xml:space="preserve"> </w:t>
      </w:r>
      <w:r w:rsidRPr="00C52BE2">
        <w:rPr>
          <w:sz w:val="24"/>
          <w:szCs w:val="24"/>
        </w:rPr>
        <w:t>an</w:t>
      </w:r>
      <w:r w:rsidRPr="00C52BE2">
        <w:rPr>
          <w:spacing w:val="-2"/>
          <w:sz w:val="24"/>
          <w:szCs w:val="24"/>
        </w:rPr>
        <w:t xml:space="preserve"> </w:t>
      </w:r>
      <w:r w:rsidRPr="00C52BE2">
        <w:rPr>
          <w:sz w:val="24"/>
          <w:szCs w:val="24"/>
        </w:rPr>
        <w:t>interactive</w:t>
      </w:r>
      <w:r w:rsidRPr="00C52BE2">
        <w:rPr>
          <w:spacing w:val="-7"/>
          <w:sz w:val="24"/>
          <w:szCs w:val="24"/>
        </w:rPr>
        <w:t xml:space="preserve"> </w:t>
      </w:r>
      <w:r w:rsidRPr="00C52BE2">
        <w:rPr>
          <w:sz w:val="24"/>
          <w:szCs w:val="24"/>
        </w:rPr>
        <w:t>space</w:t>
      </w:r>
      <w:r w:rsidRPr="00C52BE2">
        <w:rPr>
          <w:spacing w:val="-7"/>
          <w:sz w:val="24"/>
          <w:szCs w:val="24"/>
        </w:rPr>
        <w:t xml:space="preserve"> </w:t>
      </w:r>
      <w:r w:rsidRPr="00C52BE2">
        <w:rPr>
          <w:sz w:val="24"/>
          <w:szCs w:val="24"/>
        </w:rPr>
        <w:t>over</w:t>
      </w:r>
      <w:r w:rsidRPr="00C52BE2">
        <w:rPr>
          <w:spacing w:val="-5"/>
          <w:sz w:val="24"/>
          <w:szCs w:val="24"/>
        </w:rPr>
        <w:t xml:space="preserve"> </w:t>
      </w:r>
      <w:r w:rsidRPr="00C52BE2">
        <w:rPr>
          <w:sz w:val="24"/>
          <w:szCs w:val="24"/>
        </w:rPr>
        <w:t>which</w:t>
      </w:r>
      <w:r w:rsidRPr="00C52BE2">
        <w:rPr>
          <w:spacing w:val="-6"/>
          <w:sz w:val="24"/>
          <w:szCs w:val="24"/>
        </w:rPr>
        <w:t xml:space="preserve"> </w:t>
      </w:r>
      <w:r w:rsidRPr="00C52BE2">
        <w:rPr>
          <w:sz w:val="24"/>
          <w:szCs w:val="24"/>
        </w:rPr>
        <w:t>data</w:t>
      </w:r>
      <w:r w:rsidRPr="00C52BE2">
        <w:rPr>
          <w:spacing w:val="-4"/>
          <w:sz w:val="24"/>
          <w:szCs w:val="24"/>
        </w:rPr>
        <w:t xml:space="preserve"> </w:t>
      </w:r>
      <w:r w:rsidRPr="00C52BE2">
        <w:rPr>
          <w:sz w:val="24"/>
          <w:szCs w:val="24"/>
        </w:rPr>
        <w:t>can</w:t>
      </w:r>
      <w:r w:rsidRPr="00C52BE2">
        <w:rPr>
          <w:spacing w:val="-9"/>
          <w:sz w:val="24"/>
          <w:szCs w:val="24"/>
        </w:rPr>
        <w:t xml:space="preserve"> </w:t>
      </w:r>
      <w:r w:rsidRPr="00C52BE2">
        <w:rPr>
          <w:sz w:val="24"/>
          <w:szCs w:val="24"/>
        </w:rPr>
        <w:t>be explored, preprocessed, and model trained.</w:t>
      </w:r>
    </w:p>
    <w:p w14:paraId="45988E67" w14:textId="77777777" w:rsidR="001C26D9" w:rsidRPr="00C52BE2" w:rsidRDefault="00000000">
      <w:pPr>
        <w:pStyle w:val="BodyText"/>
        <w:spacing w:before="1" w:line="362" w:lineRule="auto"/>
        <w:ind w:left="437" w:right="786"/>
        <w:rPr>
          <w:sz w:val="24"/>
          <w:szCs w:val="24"/>
        </w:rPr>
      </w:pPr>
      <w:r w:rsidRPr="00C52BE2">
        <w:rPr>
          <w:sz w:val="24"/>
          <w:szCs w:val="24"/>
        </w:rPr>
        <w:t>These</w:t>
      </w:r>
      <w:r w:rsidRPr="00C52BE2">
        <w:rPr>
          <w:spacing w:val="-9"/>
          <w:sz w:val="24"/>
          <w:szCs w:val="24"/>
        </w:rPr>
        <w:t xml:space="preserve"> </w:t>
      </w:r>
      <w:r w:rsidRPr="00C52BE2">
        <w:rPr>
          <w:sz w:val="24"/>
          <w:szCs w:val="24"/>
        </w:rPr>
        <w:t>tools</w:t>
      </w:r>
      <w:r w:rsidRPr="00C52BE2">
        <w:rPr>
          <w:spacing w:val="-4"/>
          <w:sz w:val="24"/>
          <w:szCs w:val="24"/>
        </w:rPr>
        <w:t xml:space="preserve"> </w:t>
      </w:r>
      <w:r w:rsidRPr="00C52BE2">
        <w:rPr>
          <w:sz w:val="24"/>
          <w:szCs w:val="24"/>
        </w:rPr>
        <w:t>create</w:t>
      </w:r>
      <w:r w:rsidRPr="00C52BE2">
        <w:rPr>
          <w:spacing w:val="-5"/>
          <w:sz w:val="24"/>
          <w:szCs w:val="24"/>
        </w:rPr>
        <w:t xml:space="preserve"> </w:t>
      </w:r>
      <w:r w:rsidRPr="00C52BE2">
        <w:rPr>
          <w:sz w:val="24"/>
          <w:szCs w:val="24"/>
        </w:rPr>
        <w:t>an</w:t>
      </w:r>
      <w:r w:rsidRPr="00C52BE2">
        <w:rPr>
          <w:spacing w:val="-9"/>
          <w:sz w:val="24"/>
          <w:szCs w:val="24"/>
        </w:rPr>
        <w:t xml:space="preserve"> </w:t>
      </w:r>
      <w:r w:rsidRPr="00C52BE2">
        <w:rPr>
          <w:sz w:val="24"/>
          <w:szCs w:val="24"/>
        </w:rPr>
        <w:t>almost</w:t>
      </w:r>
      <w:r w:rsidRPr="00C52BE2">
        <w:rPr>
          <w:spacing w:val="-3"/>
          <w:sz w:val="24"/>
          <w:szCs w:val="24"/>
        </w:rPr>
        <w:t xml:space="preserve"> </w:t>
      </w:r>
      <w:r w:rsidRPr="00C52BE2">
        <w:rPr>
          <w:sz w:val="24"/>
          <w:szCs w:val="24"/>
        </w:rPr>
        <w:t>seamless</w:t>
      </w:r>
      <w:r w:rsidRPr="00C52BE2">
        <w:rPr>
          <w:spacing w:val="-4"/>
          <w:sz w:val="24"/>
          <w:szCs w:val="24"/>
        </w:rPr>
        <w:t xml:space="preserve"> </w:t>
      </w:r>
      <w:r w:rsidRPr="00C52BE2">
        <w:rPr>
          <w:sz w:val="24"/>
          <w:szCs w:val="24"/>
        </w:rPr>
        <w:t>end-to-end</w:t>
      </w:r>
      <w:r w:rsidRPr="00C52BE2">
        <w:rPr>
          <w:spacing w:val="-6"/>
          <w:sz w:val="24"/>
          <w:szCs w:val="24"/>
        </w:rPr>
        <w:t xml:space="preserve"> </w:t>
      </w:r>
      <w:r w:rsidRPr="00C52BE2">
        <w:rPr>
          <w:sz w:val="24"/>
          <w:szCs w:val="24"/>
        </w:rPr>
        <w:t>process</w:t>
      </w:r>
      <w:r w:rsidRPr="00C52BE2">
        <w:rPr>
          <w:spacing w:val="-3"/>
          <w:sz w:val="24"/>
          <w:szCs w:val="24"/>
        </w:rPr>
        <w:t xml:space="preserve"> </w:t>
      </w:r>
      <w:r w:rsidRPr="00C52BE2">
        <w:rPr>
          <w:sz w:val="24"/>
          <w:szCs w:val="24"/>
        </w:rPr>
        <w:t>from</w:t>
      </w:r>
      <w:r w:rsidRPr="00C52BE2">
        <w:rPr>
          <w:spacing w:val="-7"/>
          <w:sz w:val="24"/>
          <w:szCs w:val="24"/>
        </w:rPr>
        <w:t xml:space="preserve"> </w:t>
      </w:r>
      <w:r w:rsidRPr="00C52BE2">
        <w:rPr>
          <w:sz w:val="24"/>
          <w:szCs w:val="24"/>
        </w:rPr>
        <w:t>data</w:t>
      </w:r>
      <w:r w:rsidRPr="00C52BE2">
        <w:rPr>
          <w:spacing w:val="-5"/>
          <w:sz w:val="24"/>
          <w:szCs w:val="24"/>
        </w:rPr>
        <w:t xml:space="preserve"> </w:t>
      </w:r>
      <w:r w:rsidRPr="00C52BE2">
        <w:rPr>
          <w:sz w:val="24"/>
          <w:szCs w:val="24"/>
        </w:rPr>
        <w:t>collection</w:t>
      </w:r>
      <w:r w:rsidRPr="00C52BE2">
        <w:rPr>
          <w:spacing w:val="-3"/>
          <w:sz w:val="24"/>
          <w:szCs w:val="24"/>
        </w:rPr>
        <w:t xml:space="preserve"> </w:t>
      </w:r>
      <w:r w:rsidRPr="00C52BE2">
        <w:rPr>
          <w:sz w:val="24"/>
          <w:szCs w:val="24"/>
        </w:rPr>
        <w:t>into</w:t>
      </w:r>
      <w:r w:rsidRPr="00C52BE2">
        <w:rPr>
          <w:spacing w:val="-9"/>
          <w:sz w:val="24"/>
          <w:szCs w:val="24"/>
        </w:rPr>
        <w:t xml:space="preserve"> </w:t>
      </w:r>
      <w:r w:rsidRPr="00C52BE2">
        <w:rPr>
          <w:sz w:val="24"/>
          <w:szCs w:val="24"/>
        </w:rPr>
        <w:t>predictive modeling so we may predict crop prices successfully accurate.</w:t>
      </w:r>
    </w:p>
    <w:p w14:paraId="089BD5D2" w14:textId="77777777" w:rsidR="001C26D9" w:rsidRDefault="001C26D9">
      <w:pPr>
        <w:pStyle w:val="BodyText"/>
        <w:spacing w:line="362" w:lineRule="auto"/>
        <w:sectPr w:rsidR="001C26D9">
          <w:footerReference w:type="default" r:id="rId13"/>
          <w:pgSz w:w="11930" w:h="16860"/>
          <w:pgMar w:top="1200" w:right="0" w:bottom="1160" w:left="283" w:header="0" w:footer="974" w:gutter="0"/>
          <w:pgNumType w:start="29"/>
          <w:cols w:space="720"/>
        </w:sectPr>
      </w:pPr>
    </w:p>
    <w:p w14:paraId="5D6688F1" w14:textId="77777777" w:rsidR="001C26D9" w:rsidRDefault="00000000">
      <w:pPr>
        <w:pStyle w:val="Heading4"/>
        <w:numPr>
          <w:ilvl w:val="2"/>
          <w:numId w:val="12"/>
        </w:numPr>
        <w:tabs>
          <w:tab w:val="left" w:pos="1065"/>
        </w:tabs>
        <w:spacing w:before="70"/>
        <w:ind w:left="1065" w:hanging="628"/>
      </w:pPr>
      <w:r>
        <w:rPr>
          <w:spacing w:val="-2"/>
        </w:rPr>
        <w:lastRenderedPageBreak/>
        <w:t>Materials</w:t>
      </w:r>
      <w:r>
        <w:rPr>
          <w:spacing w:val="-12"/>
        </w:rPr>
        <w:t xml:space="preserve"> </w:t>
      </w:r>
      <w:r>
        <w:rPr>
          <w:spacing w:val="-4"/>
        </w:rPr>
        <w:t>Used</w:t>
      </w:r>
    </w:p>
    <w:p w14:paraId="41A07379" w14:textId="77777777" w:rsidR="001C26D9" w:rsidRDefault="001C26D9">
      <w:pPr>
        <w:pStyle w:val="BodyText"/>
        <w:spacing w:before="59"/>
        <w:rPr>
          <w:b/>
        </w:rPr>
      </w:pPr>
    </w:p>
    <w:p w14:paraId="437AAE57" w14:textId="77777777" w:rsidR="001C26D9" w:rsidRPr="00C52BE2" w:rsidRDefault="00000000">
      <w:pPr>
        <w:pStyle w:val="BodyText"/>
        <w:spacing w:line="360" w:lineRule="auto"/>
        <w:ind w:left="437" w:right="928"/>
        <w:jc w:val="both"/>
        <w:rPr>
          <w:sz w:val="24"/>
          <w:szCs w:val="24"/>
        </w:rPr>
      </w:pPr>
      <w:r w:rsidRPr="00C52BE2">
        <w:rPr>
          <w:sz w:val="24"/>
          <w:szCs w:val="24"/>
        </w:rPr>
        <w:t>The</w:t>
      </w:r>
      <w:r w:rsidRPr="00C52BE2">
        <w:rPr>
          <w:spacing w:val="-4"/>
          <w:sz w:val="24"/>
          <w:szCs w:val="24"/>
        </w:rPr>
        <w:t xml:space="preserve"> </w:t>
      </w:r>
      <w:r w:rsidRPr="00C52BE2">
        <w:rPr>
          <w:sz w:val="24"/>
          <w:szCs w:val="24"/>
        </w:rPr>
        <w:t>study makes use</w:t>
      </w:r>
      <w:r w:rsidRPr="00C52BE2">
        <w:rPr>
          <w:spacing w:val="-2"/>
          <w:sz w:val="24"/>
          <w:szCs w:val="24"/>
        </w:rPr>
        <w:t xml:space="preserve"> </w:t>
      </w:r>
      <w:r w:rsidRPr="00C52BE2">
        <w:rPr>
          <w:sz w:val="24"/>
          <w:szCs w:val="24"/>
        </w:rPr>
        <w:t>of</w:t>
      </w:r>
      <w:r w:rsidRPr="00C52BE2">
        <w:rPr>
          <w:spacing w:val="-4"/>
          <w:sz w:val="24"/>
          <w:szCs w:val="24"/>
        </w:rPr>
        <w:t xml:space="preserve"> </w:t>
      </w:r>
      <w:r w:rsidRPr="00C52BE2">
        <w:rPr>
          <w:sz w:val="24"/>
          <w:szCs w:val="24"/>
        </w:rPr>
        <w:t>a Kaggle dataset that contains structured</w:t>
      </w:r>
      <w:r w:rsidRPr="00C52BE2">
        <w:rPr>
          <w:spacing w:val="-2"/>
          <w:sz w:val="24"/>
          <w:szCs w:val="24"/>
        </w:rPr>
        <w:t xml:space="preserve"> </w:t>
      </w:r>
      <w:r w:rsidRPr="00C52BE2">
        <w:rPr>
          <w:sz w:val="24"/>
          <w:szCs w:val="24"/>
        </w:rPr>
        <w:t>historical data</w:t>
      </w:r>
      <w:r w:rsidRPr="00C52BE2">
        <w:rPr>
          <w:spacing w:val="-1"/>
          <w:sz w:val="24"/>
          <w:szCs w:val="24"/>
        </w:rPr>
        <w:t xml:space="preserve"> </w:t>
      </w:r>
      <w:r w:rsidRPr="00C52BE2">
        <w:rPr>
          <w:sz w:val="24"/>
          <w:szCs w:val="24"/>
        </w:rPr>
        <w:t>pertinent</w:t>
      </w:r>
      <w:r w:rsidRPr="00C52BE2">
        <w:rPr>
          <w:spacing w:val="-2"/>
          <w:sz w:val="24"/>
          <w:szCs w:val="24"/>
        </w:rPr>
        <w:t xml:space="preserve"> </w:t>
      </w:r>
      <w:r w:rsidRPr="00C52BE2">
        <w:rPr>
          <w:sz w:val="24"/>
          <w:szCs w:val="24"/>
        </w:rPr>
        <w:t>to predicting crop prices. This dataset features</w:t>
      </w:r>
      <w:r w:rsidRPr="00C52BE2">
        <w:rPr>
          <w:spacing w:val="-4"/>
          <w:sz w:val="24"/>
          <w:szCs w:val="24"/>
        </w:rPr>
        <w:t xml:space="preserve"> </w:t>
      </w:r>
      <w:r w:rsidRPr="00C52BE2">
        <w:rPr>
          <w:sz w:val="24"/>
          <w:szCs w:val="24"/>
        </w:rPr>
        <w:t>several key</w:t>
      </w:r>
      <w:r w:rsidRPr="00C52BE2">
        <w:rPr>
          <w:spacing w:val="-1"/>
          <w:sz w:val="24"/>
          <w:szCs w:val="24"/>
        </w:rPr>
        <w:t xml:space="preserve"> </w:t>
      </w:r>
      <w:r w:rsidRPr="00C52BE2">
        <w:rPr>
          <w:sz w:val="24"/>
          <w:szCs w:val="24"/>
        </w:rPr>
        <w:t>attributes</w:t>
      </w:r>
      <w:r w:rsidRPr="00C52BE2">
        <w:rPr>
          <w:spacing w:val="-2"/>
          <w:sz w:val="24"/>
          <w:szCs w:val="24"/>
        </w:rPr>
        <w:t xml:space="preserve"> </w:t>
      </w:r>
      <w:r w:rsidRPr="00C52BE2">
        <w:rPr>
          <w:sz w:val="24"/>
          <w:szCs w:val="24"/>
        </w:rPr>
        <w:t>that are crucial for</w:t>
      </w:r>
      <w:r w:rsidRPr="00C52BE2">
        <w:rPr>
          <w:spacing w:val="-4"/>
          <w:sz w:val="24"/>
          <w:szCs w:val="24"/>
        </w:rPr>
        <w:t xml:space="preserve"> </w:t>
      </w:r>
      <w:r w:rsidRPr="00C52BE2">
        <w:rPr>
          <w:sz w:val="24"/>
          <w:szCs w:val="24"/>
        </w:rPr>
        <w:t>model training and analysis:</w:t>
      </w:r>
    </w:p>
    <w:p w14:paraId="547F2116" w14:textId="77777777" w:rsidR="001C26D9" w:rsidRPr="00C52BE2" w:rsidRDefault="001C26D9">
      <w:pPr>
        <w:pStyle w:val="BodyText"/>
        <w:spacing w:before="278"/>
        <w:rPr>
          <w:sz w:val="24"/>
          <w:szCs w:val="24"/>
        </w:rPr>
      </w:pPr>
    </w:p>
    <w:p w14:paraId="2C252EE5" w14:textId="77777777" w:rsidR="001C26D9" w:rsidRPr="00C52BE2" w:rsidRDefault="00000000">
      <w:pPr>
        <w:pStyle w:val="ListParagraph"/>
        <w:numPr>
          <w:ilvl w:val="0"/>
          <w:numId w:val="15"/>
        </w:numPr>
        <w:tabs>
          <w:tab w:val="left" w:pos="578"/>
        </w:tabs>
        <w:spacing w:line="376" w:lineRule="auto"/>
        <w:ind w:right="1638"/>
        <w:rPr>
          <w:sz w:val="24"/>
          <w:szCs w:val="20"/>
        </w:rPr>
      </w:pPr>
      <w:r w:rsidRPr="00C52BE2">
        <w:rPr>
          <w:sz w:val="24"/>
          <w:szCs w:val="20"/>
        </w:rPr>
        <w:t>Crop Type – This classifies the different types of crops (like wheat, rice, and corn). Price</w:t>
      </w:r>
      <w:r w:rsidRPr="00C52BE2">
        <w:rPr>
          <w:spacing w:val="-10"/>
          <w:sz w:val="24"/>
          <w:szCs w:val="20"/>
        </w:rPr>
        <w:t xml:space="preserve"> </w:t>
      </w:r>
      <w:r w:rsidRPr="00C52BE2">
        <w:rPr>
          <w:sz w:val="24"/>
          <w:szCs w:val="20"/>
        </w:rPr>
        <w:t>Trends</w:t>
      </w:r>
      <w:r w:rsidRPr="00C52BE2">
        <w:rPr>
          <w:spacing w:val="-10"/>
          <w:sz w:val="24"/>
          <w:szCs w:val="20"/>
        </w:rPr>
        <w:t xml:space="preserve"> </w:t>
      </w:r>
      <w:r w:rsidRPr="00C52BE2">
        <w:rPr>
          <w:sz w:val="24"/>
          <w:szCs w:val="20"/>
        </w:rPr>
        <w:t>–</w:t>
      </w:r>
      <w:r w:rsidRPr="00C52BE2">
        <w:rPr>
          <w:spacing w:val="-8"/>
          <w:sz w:val="24"/>
          <w:szCs w:val="20"/>
        </w:rPr>
        <w:t xml:space="preserve"> </w:t>
      </w:r>
      <w:r w:rsidRPr="00C52BE2">
        <w:rPr>
          <w:sz w:val="24"/>
          <w:szCs w:val="20"/>
        </w:rPr>
        <w:t>It</w:t>
      </w:r>
      <w:r w:rsidRPr="00C52BE2">
        <w:rPr>
          <w:spacing w:val="-6"/>
          <w:sz w:val="24"/>
          <w:szCs w:val="20"/>
        </w:rPr>
        <w:t xml:space="preserve"> </w:t>
      </w:r>
      <w:r w:rsidRPr="00C52BE2">
        <w:rPr>
          <w:sz w:val="24"/>
          <w:szCs w:val="20"/>
        </w:rPr>
        <w:t>includes</w:t>
      </w:r>
      <w:r w:rsidRPr="00C52BE2">
        <w:rPr>
          <w:spacing w:val="-7"/>
          <w:sz w:val="24"/>
          <w:szCs w:val="20"/>
        </w:rPr>
        <w:t xml:space="preserve"> </w:t>
      </w:r>
      <w:r w:rsidRPr="00C52BE2">
        <w:rPr>
          <w:sz w:val="24"/>
          <w:szCs w:val="20"/>
        </w:rPr>
        <w:t>historical</w:t>
      </w:r>
      <w:r w:rsidRPr="00C52BE2">
        <w:rPr>
          <w:spacing w:val="-4"/>
          <w:sz w:val="24"/>
          <w:szCs w:val="20"/>
        </w:rPr>
        <w:t xml:space="preserve"> </w:t>
      </w:r>
      <w:r w:rsidRPr="00C52BE2">
        <w:rPr>
          <w:sz w:val="24"/>
          <w:szCs w:val="20"/>
        </w:rPr>
        <w:t>records</w:t>
      </w:r>
      <w:r w:rsidRPr="00C52BE2">
        <w:rPr>
          <w:spacing w:val="-8"/>
          <w:sz w:val="24"/>
          <w:szCs w:val="20"/>
        </w:rPr>
        <w:t xml:space="preserve"> </w:t>
      </w:r>
      <w:r w:rsidRPr="00C52BE2">
        <w:rPr>
          <w:sz w:val="24"/>
          <w:szCs w:val="20"/>
        </w:rPr>
        <w:t>of</w:t>
      </w:r>
      <w:r w:rsidRPr="00C52BE2">
        <w:rPr>
          <w:spacing w:val="-7"/>
          <w:sz w:val="24"/>
          <w:szCs w:val="20"/>
        </w:rPr>
        <w:t xml:space="preserve"> </w:t>
      </w:r>
      <w:r w:rsidRPr="00C52BE2">
        <w:rPr>
          <w:sz w:val="24"/>
          <w:szCs w:val="20"/>
        </w:rPr>
        <w:t>crop</w:t>
      </w:r>
      <w:r w:rsidRPr="00C52BE2">
        <w:rPr>
          <w:spacing w:val="-7"/>
          <w:sz w:val="24"/>
          <w:szCs w:val="20"/>
        </w:rPr>
        <w:t xml:space="preserve"> </w:t>
      </w:r>
      <w:r w:rsidRPr="00C52BE2">
        <w:rPr>
          <w:sz w:val="24"/>
          <w:szCs w:val="20"/>
        </w:rPr>
        <w:t>prices,</w:t>
      </w:r>
      <w:r w:rsidRPr="00C52BE2">
        <w:rPr>
          <w:spacing w:val="-9"/>
          <w:sz w:val="24"/>
          <w:szCs w:val="20"/>
        </w:rPr>
        <w:t xml:space="preserve"> </w:t>
      </w:r>
      <w:r w:rsidRPr="00C52BE2">
        <w:rPr>
          <w:sz w:val="24"/>
          <w:szCs w:val="20"/>
        </w:rPr>
        <w:t>whether</w:t>
      </w:r>
      <w:r w:rsidRPr="00C52BE2">
        <w:rPr>
          <w:spacing w:val="-8"/>
          <w:sz w:val="24"/>
          <w:szCs w:val="20"/>
        </w:rPr>
        <w:t xml:space="preserve"> </w:t>
      </w:r>
      <w:r w:rsidRPr="00C52BE2">
        <w:rPr>
          <w:sz w:val="24"/>
          <w:szCs w:val="20"/>
        </w:rPr>
        <w:t>daily,</w:t>
      </w:r>
      <w:r w:rsidRPr="00C52BE2">
        <w:rPr>
          <w:spacing w:val="-9"/>
          <w:sz w:val="24"/>
          <w:szCs w:val="20"/>
        </w:rPr>
        <w:t xml:space="preserve"> </w:t>
      </w:r>
      <w:r w:rsidRPr="00C52BE2">
        <w:rPr>
          <w:sz w:val="24"/>
          <w:szCs w:val="20"/>
        </w:rPr>
        <w:t>weekly,</w:t>
      </w:r>
      <w:r w:rsidRPr="00C52BE2">
        <w:rPr>
          <w:spacing w:val="-6"/>
          <w:sz w:val="24"/>
          <w:szCs w:val="20"/>
        </w:rPr>
        <w:t xml:space="preserve"> </w:t>
      </w:r>
      <w:r w:rsidRPr="00C52BE2">
        <w:rPr>
          <w:sz w:val="24"/>
          <w:szCs w:val="20"/>
        </w:rPr>
        <w:t xml:space="preserve">or </w:t>
      </w:r>
      <w:r w:rsidRPr="00C52BE2">
        <w:rPr>
          <w:spacing w:val="-2"/>
          <w:sz w:val="24"/>
          <w:szCs w:val="20"/>
        </w:rPr>
        <w:t>monthly.</w:t>
      </w:r>
    </w:p>
    <w:p w14:paraId="2984E23B" w14:textId="77777777" w:rsidR="001C26D9" w:rsidRPr="00C52BE2" w:rsidRDefault="00000000">
      <w:pPr>
        <w:pStyle w:val="ListParagraph"/>
        <w:numPr>
          <w:ilvl w:val="0"/>
          <w:numId w:val="15"/>
        </w:numPr>
        <w:tabs>
          <w:tab w:val="left" w:pos="578"/>
        </w:tabs>
        <w:spacing w:before="35" w:line="350" w:lineRule="auto"/>
        <w:ind w:right="1483"/>
        <w:rPr>
          <w:sz w:val="24"/>
          <w:szCs w:val="20"/>
        </w:rPr>
      </w:pPr>
      <w:r w:rsidRPr="00C52BE2">
        <w:rPr>
          <w:sz w:val="24"/>
          <w:szCs w:val="20"/>
        </w:rPr>
        <w:t>Geographical</w:t>
      </w:r>
      <w:r w:rsidRPr="00C52BE2">
        <w:rPr>
          <w:spacing w:val="-5"/>
          <w:sz w:val="24"/>
          <w:szCs w:val="20"/>
        </w:rPr>
        <w:t xml:space="preserve"> </w:t>
      </w:r>
      <w:r w:rsidRPr="00C52BE2">
        <w:rPr>
          <w:sz w:val="24"/>
          <w:szCs w:val="20"/>
        </w:rPr>
        <w:t>Information</w:t>
      </w:r>
      <w:r w:rsidRPr="00C52BE2">
        <w:rPr>
          <w:spacing w:val="-3"/>
          <w:sz w:val="24"/>
          <w:szCs w:val="20"/>
        </w:rPr>
        <w:t xml:space="preserve"> </w:t>
      </w:r>
      <w:r w:rsidRPr="00C52BE2">
        <w:rPr>
          <w:sz w:val="24"/>
          <w:szCs w:val="20"/>
        </w:rPr>
        <w:t>–</w:t>
      </w:r>
      <w:r w:rsidRPr="00C52BE2">
        <w:rPr>
          <w:spacing w:val="-11"/>
          <w:sz w:val="24"/>
          <w:szCs w:val="20"/>
        </w:rPr>
        <w:t xml:space="preserve"> </w:t>
      </w:r>
      <w:r w:rsidRPr="00C52BE2">
        <w:rPr>
          <w:sz w:val="24"/>
          <w:szCs w:val="20"/>
        </w:rPr>
        <w:t>This</w:t>
      </w:r>
      <w:r w:rsidRPr="00C52BE2">
        <w:rPr>
          <w:spacing w:val="-8"/>
          <w:sz w:val="24"/>
          <w:szCs w:val="20"/>
        </w:rPr>
        <w:t xml:space="preserve"> </w:t>
      </w:r>
      <w:r w:rsidRPr="00C52BE2">
        <w:rPr>
          <w:sz w:val="24"/>
          <w:szCs w:val="20"/>
        </w:rPr>
        <w:t>indicates</w:t>
      </w:r>
      <w:r w:rsidRPr="00C52BE2">
        <w:rPr>
          <w:spacing w:val="-10"/>
          <w:sz w:val="24"/>
          <w:szCs w:val="20"/>
        </w:rPr>
        <w:t xml:space="preserve"> </w:t>
      </w:r>
      <w:r w:rsidRPr="00C52BE2">
        <w:rPr>
          <w:sz w:val="24"/>
          <w:szCs w:val="20"/>
        </w:rPr>
        <w:t>the</w:t>
      </w:r>
      <w:r w:rsidRPr="00C52BE2">
        <w:rPr>
          <w:spacing w:val="-10"/>
          <w:sz w:val="24"/>
          <w:szCs w:val="20"/>
        </w:rPr>
        <w:t xml:space="preserve"> </w:t>
      </w:r>
      <w:r w:rsidRPr="00C52BE2">
        <w:rPr>
          <w:sz w:val="24"/>
          <w:szCs w:val="20"/>
        </w:rPr>
        <w:t>market</w:t>
      </w:r>
      <w:r w:rsidRPr="00C52BE2">
        <w:rPr>
          <w:spacing w:val="-8"/>
          <w:sz w:val="24"/>
          <w:szCs w:val="20"/>
        </w:rPr>
        <w:t xml:space="preserve"> </w:t>
      </w:r>
      <w:r w:rsidRPr="00C52BE2">
        <w:rPr>
          <w:sz w:val="24"/>
          <w:szCs w:val="20"/>
        </w:rPr>
        <w:t>region</w:t>
      </w:r>
      <w:r w:rsidRPr="00C52BE2">
        <w:rPr>
          <w:spacing w:val="-9"/>
          <w:sz w:val="24"/>
          <w:szCs w:val="20"/>
        </w:rPr>
        <w:t xml:space="preserve"> </w:t>
      </w:r>
      <w:r w:rsidRPr="00C52BE2">
        <w:rPr>
          <w:sz w:val="24"/>
          <w:szCs w:val="20"/>
        </w:rPr>
        <w:t>where</w:t>
      </w:r>
      <w:r w:rsidRPr="00C52BE2">
        <w:rPr>
          <w:spacing w:val="-7"/>
          <w:sz w:val="24"/>
          <w:szCs w:val="20"/>
        </w:rPr>
        <w:t xml:space="preserve"> </w:t>
      </w:r>
      <w:r w:rsidRPr="00C52BE2">
        <w:rPr>
          <w:sz w:val="24"/>
          <w:szCs w:val="20"/>
        </w:rPr>
        <w:t>the</w:t>
      </w:r>
      <w:r w:rsidRPr="00C52BE2">
        <w:rPr>
          <w:spacing w:val="-10"/>
          <w:sz w:val="24"/>
          <w:szCs w:val="20"/>
        </w:rPr>
        <w:t xml:space="preserve"> </w:t>
      </w:r>
      <w:r w:rsidRPr="00C52BE2">
        <w:rPr>
          <w:sz w:val="24"/>
          <w:szCs w:val="20"/>
        </w:rPr>
        <w:t>price</w:t>
      </w:r>
      <w:r w:rsidRPr="00C52BE2">
        <w:rPr>
          <w:spacing w:val="-9"/>
          <w:sz w:val="24"/>
          <w:szCs w:val="20"/>
        </w:rPr>
        <w:t xml:space="preserve"> </w:t>
      </w:r>
      <w:r w:rsidRPr="00C52BE2">
        <w:rPr>
          <w:sz w:val="24"/>
          <w:szCs w:val="20"/>
        </w:rPr>
        <w:t>data</w:t>
      </w:r>
      <w:r w:rsidRPr="00C52BE2">
        <w:rPr>
          <w:spacing w:val="-9"/>
          <w:sz w:val="24"/>
          <w:szCs w:val="20"/>
        </w:rPr>
        <w:t xml:space="preserve"> </w:t>
      </w:r>
      <w:r w:rsidRPr="00C52BE2">
        <w:rPr>
          <w:sz w:val="24"/>
          <w:szCs w:val="20"/>
        </w:rPr>
        <w:t xml:space="preserve">was </w:t>
      </w:r>
      <w:r w:rsidRPr="00C52BE2">
        <w:rPr>
          <w:spacing w:val="-2"/>
          <w:sz w:val="24"/>
          <w:szCs w:val="20"/>
        </w:rPr>
        <w:t>gathered.</w:t>
      </w:r>
    </w:p>
    <w:p w14:paraId="69E7BF82" w14:textId="77777777" w:rsidR="001C26D9" w:rsidRPr="00C52BE2" w:rsidRDefault="00000000">
      <w:pPr>
        <w:pStyle w:val="ListParagraph"/>
        <w:numPr>
          <w:ilvl w:val="0"/>
          <w:numId w:val="15"/>
        </w:numPr>
        <w:tabs>
          <w:tab w:val="left" w:pos="578"/>
        </w:tabs>
        <w:spacing w:before="73" w:line="350" w:lineRule="auto"/>
        <w:ind w:right="1056"/>
        <w:rPr>
          <w:sz w:val="24"/>
          <w:szCs w:val="20"/>
        </w:rPr>
      </w:pPr>
      <w:r w:rsidRPr="00C52BE2">
        <w:rPr>
          <w:sz w:val="24"/>
          <w:szCs w:val="20"/>
        </w:rPr>
        <w:t>Additional</w:t>
      </w:r>
      <w:r w:rsidRPr="00C52BE2">
        <w:rPr>
          <w:spacing w:val="-8"/>
          <w:sz w:val="24"/>
          <w:szCs w:val="20"/>
        </w:rPr>
        <w:t xml:space="preserve"> </w:t>
      </w:r>
      <w:r w:rsidRPr="00C52BE2">
        <w:rPr>
          <w:sz w:val="24"/>
          <w:szCs w:val="20"/>
        </w:rPr>
        <w:t>Economic</w:t>
      </w:r>
      <w:r w:rsidRPr="00C52BE2">
        <w:rPr>
          <w:spacing w:val="-11"/>
          <w:sz w:val="24"/>
          <w:szCs w:val="20"/>
        </w:rPr>
        <w:t xml:space="preserve"> </w:t>
      </w:r>
      <w:r w:rsidRPr="00C52BE2">
        <w:rPr>
          <w:sz w:val="24"/>
          <w:szCs w:val="20"/>
        </w:rPr>
        <w:t>Indicators</w:t>
      </w:r>
      <w:r w:rsidRPr="00C52BE2">
        <w:rPr>
          <w:spacing w:val="-8"/>
          <w:sz w:val="24"/>
          <w:szCs w:val="20"/>
        </w:rPr>
        <w:t xml:space="preserve"> </w:t>
      </w:r>
      <w:r w:rsidRPr="00C52BE2">
        <w:rPr>
          <w:sz w:val="24"/>
          <w:szCs w:val="20"/>
        </w:rPr>
        <w:t>–</w:t>
      </w:r>
      <w:r w:rsidRPr="00C52BE2">
        <w:rPr>
          <w:spacing w:val="-10"/>
          <w:sz w:val="24"/>
          <w:szCs w:val="20"/>
        </w:rPr>
        <w:t xml:space="preserve"> </w:t>
      </w:r>
      <w:r w:rsidRPr="00C52BE2">
        <w:rPr>
          <w:sz w:val="24"/>
          <w:szCs w:val="20"/>
        </w:rPr>
        <w:t>Some</w:t>
      </w:r>
      <w:r w:rsidRPr="00C52BE2">
        <w:rPr>
          <w:spacing w:val="-11"/>
          <w:sz w:val="24"/>
          <w:szCs w:val="20"/>
        </w:rPr>
        <w:t xml:space="preserve"> </w:t>
      </w:r>
      <w:r w:rsidRPr="00C52BE2">
        <w:rPr>
          <w:sz w:val="24"/>
          <w:szCs w:val="20"/>
        </w:rPr>
        <w:t>datasets</w:t>
      </w:r>
      <w:r w:rsidRPr="00C52BE2">
        <w:rPr>
          <w:spacing w:val="-7"/>
          <w:sz w:val="24"/>
          <w:szCs w:val="20"/>
        </w:rPr>
        <w:t xml:space="preserve"> </w:t>
      </w:r>
      <w:r w:rsidRPr="00C52BE2">
        <w:rPr>
          <w:sz w:val="24"/>
          <w:szCs w:val="20"/>
        </w:rPr>
        <w:t>also</w:t>
      </w:r>
      <w:r w:rsidRPr="00C52BE2">
        <w:rPr>
          <w:spacing w:val="-10"/>
          <w:sz w:val="24"/>
          <w:szCs w:val="20"/>
        </w:rPr>
        <w:t xml:space="preserve"> </w:t>
      </w:r>
      <w:r w:rsidRPr="00C52BE2">
        <w:rPr>
          <w:sz w:val="24"/>
          <w:szCs w:val="20"/>
        </w:rPr>
        <w:t>incorporate</w:t>
      </w:r>
      <w:r w:rsidRPr="00C52BE2">
        <w:rPr>
          <w:spacing w:val="-10"/>
          <w:sz w:val="24"/>
          <w:szCs w:val="20"/>
        </w:rPr>
        <w:t xml:space="preserve"> </w:t>
      </w:r>
      <w:r w:rsidRPr="00C52BE2">
        <w:rPr>
          <w:sz w:val="24"/>
          <w:szCs w:val="20"/>
        </w:rPr>
        <w:t>factors</w:t>
      </w:r>
      <w:r w:rsidRPr="00C52BE2">
        <w:rPr>
          <w:spacing w:val="-10"/>
          <w:sz w:val="24"/>
          <w:szCs w:val="20"/>
        </w:rPr>
        <w:t xml:space="preserve"> </w:t>
      </w:r>
      <w:r w:rsidRPr="00C52BE2">
        <w:rPr>
          <w:sz w:val="24"/>
          <w:szCs w:val="20"/>
        </w:rPr>
        <w:t>such</w:t>
      </w:r>
      <w:r w:rsidRPr="00C52BE2">
        <w:rPr>
          <w:spacing w:val="-9"/>
          <w:sz w:val="24"/>
          <w:szCs w:val="20"/>
        </w:rPr>
        <w:t xml:space="preserve"> </w:t>
      </w:r>
      <w:r w:rsidRPr="00C52BE2">
        <w:rPr>
          <w:sz w:val="24"/>
          <w:szCs w:val="20"/>
        </w:rPr>
        <w:t>as</w:t>
      </w:r>
      <w:r w:rsidRPr="00C52BE2">
        <w:rPr>
          <w:spacing w:val="-11"/>
          <w:sz w:val="24"/>
          <w:szCs w:val="20"/>
        </w:rPr>
        <w:t xml:space="preserve"> </w:t>
      </w:r>
      <w:r w:rsidRPr="00C52BE2">
        <w:rPr>
          <w:sz w:val="24"/>
          <w:szCs w:val="20"/>
        </w:rPr>
        <w:t>inflation rates, supply-demand fluctuations, and production levels.</w:t>
      </w:r>
    </w:p>
    <w:p w14:paraId="7AAAC267" w14:textId="77777777" w:rsidR="001C26D9" w:rsidRPr="00C52BE2" w:rsidRDefault="00000000">
      <w:pPr>
        <w:pStyle w:val="ListParagraph"/>
        <w:numPr>
          <w:ilvl w:val="0"/>
          <w:numId w:val="15"/>
        </w:numPr>
        <w:tabs>
          <w:tab w:val="left" w:pos="578"/>
        </w:tabs>
        <w:spacing w:before="76" w:line="350" w:lineRule="auto"/>
        <w:ind w:right="1429"/>
        <w:rPr>
          <w:sz w:val="24"/>
          <w:szCs w:val="20"/>
        </w:rPr>
      </w:pPr>
      <w:r w:rsidRPr="00C52BE2">
        <w:rPr>
          <w:sz w:val="24"/>
          <w:szCs w:val="20"/>
        </w:rPr>
        <w:t>Since</w:t>
      </w:r>
      <w:r w:rsidRPr="00C52BE2">
        <w:rPr>
          <w:spacing w:val="-9"/>
          <w:sz w:val="24"/>
          <w:szCs w:val="20"/>
        </w:rPr>
        <w:t xml:space="preserve"> </w:t>
      </w:r>
      <w:r w:rsidRPr="00C52BE2">
        <w:rPr>
          <w:sz w:val="24"/>
          <w:szCs w:val="20"/>
        </w:rPr>
        <w:t>our</w:t>
      </w:r>
      <w:r w:rsidRPr="00C52BE2">
        <w:rPr>
          <w:spacing w:val="-7"/>
          <w:sz w:val="24"/>
          <w:szCs w:val="20"/>
        </w:rPr>
        <w:t xml:space="preserve"> </w:t>
      </w:r>
      <w:r w:rsidRPr="00C52BE2">
        <w:rPr>
          <w:sz w:val="24"/>
          <w:szCs w:val="20"/>
        </w:rPr>
        <w:t>focus</w:t>
      </w:r>
      <w:r w:rsidRPr="00C52BE2">
        <w:rPr>
          <w:spacing w:val="-8"/>
          <w:sz w:val="24"/>
          <w:szCs w:val="20"/>
        </w:rPr>
        <w:t xml:space="preserve"> </w:t>
      </w:r>
      <w:r w:rsidRPr="00C52BE2">
        <w:rPr>
          <w:sz w:val="24"/>
          <w:szCs w:val="20"/>
        </w:rPr>
        <w:t>is</w:t>
      </w:r>
      <w:r w:rsidRPr="00C52BE2">
        <w:rPr>
          <w:spacing w:val="-9"/>
          <w:sz w:val="24"/>
          <w:szCs w:val="20"/>
        </w:rPr>
        <w:t xml:space="preserve"> </w:t>
      </w:r>
      <w:r w:rsidRPr="00C52BE2">
        <w:rPr>
          <w:sz w:val="24"/>
          <w:szCs w:val="20"/>
        </w:rPr>
        <w:t>on</w:t>
      </w:r>
      <w:r w:rsidRPr="00C52BE2">
        <w:rPr>
          <w:spacing w:val="-11"/>
          <w:sz w:val="24"/>
          <w:szCs w:val="20"/>
        </w:rPr>
        <w:t xml:space="preserve"> </w:t>
      </w:r>
      <w:r w:rsidRPr="00C52BE2">
        <w:rPr>
          <w:sz w:val="24"/>
          <w:szCs w:val="20"/>
        </w:rPr>
        <w:t>training</w:t>
      </w:r>
      <w:r w:rsidRPr="00C52BE2">
        <w:rPr>
          <w:spacing w:val="-3"/>
          <w:sz w:val="24"/>
          <w:szCs w:val="20"/>
        </w:rPr>
        <w:t xml:space="preserve"> </w:t>
      </w:r>
      <w:r w:rsidRPr="00C52BE2">
        <w:rPr>
          <w:sz w:val="24"/>
          <w:szCs w:val="20"/>
        </w:rPr>
        <w:t>machine</w:t>
      </w:r>
      <w:r w:rsidRPr="00C52BE2">
        <w:rPr>
          <w:spacing w:val="-7"/>
          <w:sz w:val="24"/>
          <w:szCs w:val="20"/>
        </w:rPr>
        <w:t xml:space="preserve"> </w:t>
      </w:r>
      <w:r w:rsidRPr="00C52BE2">
        <w:rPr>
          <w:sz w:val="24"/>
          <w:szCs w:val="20"/>
        </w:rPr>
        <w:t>learning</w:t>
      </w:r>
      <w:r w:rsidRPr="00C52BE2">
        <w:rPr>
          <w:spacing w:val="-9"/>
          <w:sz w:val="24"/>
          <w:szCs w:val="20"/>
        </w:rPr>
        <w:t xml:space="preserve"> </w:t>
      </w:r>
      <w:r w:rsidRPr="00C52BE2">
        <w:rPr>
          <w:sz w:val="24"/>
          <w:szCs w:val="20"/>
        </w:rPr>
        <w:t>models,</w:t>
      </w:r>
      <w:r w:rsidRPr="00C52BE2">
        <w:rPr>
          <w:spacing w:val="-10"/>
          <w:sz w:val="24"/>
          <w:szCs w:val="20"/>
        </w:rPr>
        <w:t xml:space="preserve"> </w:t>
      </w:r>
      <w:r w:rsidRPr="00C52BE2">
        <w:rPr>
          <w:sz w:val="24"/>
          <w:szCs w:val="20"/>
        </w:rPr>
        <w:t>we</w:t>
      </w:r>
      <w:r w:rsidRPr="00C52BE2">
        <w:rPr>
          <w:spacing w:val="-12"/>
          <w:sz w:val="24"/>
          <w:szCs w:val="20"/>
        </w:rPr>
        <w:t xml:space="preserve"> </w:t>
      </w:r>
      <w:r w:rsidRPr="00C52BE2">
        <w:rPr>
          <w:sz w:val="24"/>
          <w:szCs w:val="20"/>
        </w:rPr>
        <w:t>don’t</w:t>
      </w:r>
      <w:r w:rsidRPr="00C52BE2">
        <w:rPr>
          <w:spacing w:val="-9"/>
          <w:sz w:val="24"/>
          <w:szCs w:val="20"/>
        </w:rPr>
        <w:t xml:space="preserve"> </w:t>
      </w:r>
      <w:r w:rsidRPr="00C52BE2">
        <w:rPr>
          <w:sz w:val="24"/>
          <w:szCs w:val="20"/>
        </w:rPr>
        <w:t>rely</w:t>
      </w:r>
      <w:r w:rsidRPr="00C52BE2">
        <w:rPr>
          <w:spacing w:val="-9"/>
          <w:sz w:val="24"/>
          <w:szCs w:val="20"/>
        </w:rPr>
        <w:t xml:space="preserve"> </w:t>
      </w:r>
      <w:r w:rsidRPr="00C52BE2">
        <w:rPr>
          <w:sz w:val="24"/>
          <w:szCs w:val="20"/>
        </w:rPr>
        <w:t>on</w:t>
      </w:r>
      <w:r w:rsidRPr="00C52BE2">
        <w:rPr>
          <w:spacing w:val="-9"/>
          <w:sz w:val="24"/>
          <w:szCs w:val="20"/>
        </w:rPr>
        <w:t xml:space="preserve"> </w:t>
      </w:r>
      <w:r w:rsidRPr="00C52BE2">
        <w:rPr>
          <w:sz w:val="24"/>
          <w:szCs w:val="20"/>
        </w:rPr>
        <w:t>any</w:t>
      </w:r>
      <w:r w:rsidRPr="00C52BE2">
        <w:rPr>
          <w:spacing w:val="-8"/>
          <w:sz w:val="24"/>
          <w:szCs w:val="20"/>
        </w:rPr>
        <w:t xml:space="preserve"> </w:t>
      </w:r>
      <w:r w:rsidRPr="00C52BE2">
        <w:rPr>
          <w:sz w:val="24"/>
          <w:szCs w:val="20"/>
        </w:rPr>
        <w:t>real-time external data sources.</w:t>
      </w:r>
    </w:p>
    <w:p w14:paraId="03F0E401" w14:textId="77777777" w:rsidR="001C26D9" w:rsidRDefault="001C26D9">
      <w:pPr>
        <w:pStyle w:val="ListParagraph"/>
        <w:spacing w:line="350" w:lineRule="auto"/>
        <w:rPr>
          <w:sz w:val="28"/>
        </w:rPr>
        <w:sectPr w:rsidR="001C26D9">
          <w:pgSz w:w="11930" w:h="16860"/>
          <w:pgMar w:top="1120" w:right="0" w:bottom="1160" w:left="283" w:header="0" w:footer="974" w:gutter="0"/>
          <w:cols w:space="720"/>
        </w:sectPr>
      </w:pPr>
    </w:p>
    <w:p w14:paraId="4B67B422" w14:textId="77777777" w:rsidR="001C26D9" w:rsidRDefault="00000000">
      <w:pPr>
        <w:pStyle w:val="Heading4"/>
        <w:numPr>
          <w:ilvl w:val="1"/>
          <w:numId w:val="12"/>
        </w:numPr>
        <w:tabs>
          <w:tab w:val="left" w:pos="851"/>
        </w:tabs>
        <w:spacing w:before="67"/>
        <w:ind w:left="851" w:hanging="414"/>
      </w:pPr>
      <w:r>
        <w:lastRenderedPageBreak/>
        <w:t>Data</w:t>
      </w:r>
      <w:r>
        <w:rPr>
          <w:spacing w:val="-18"/>
        </w:rPr>
        <w:t xml:space="preserve"> </w:t>
      </w:r>
      <w:r>
        <w:t>Analysis</w:t>
      </w:r>
      <w:r>
        <w:rPr>
          <w:spacing w:val="-17"/>
        </w:rPr>
        <w:t xml:space="preserve"> </w:t>
      </w:r>
      <w:r>
        <w:rPr>
          <w:spacing w:val="-2"/>
        </w:rPr>
        <w:t>Methods</w:t>
      </w:r>
    </w:p>
    <w:p w14:paraId="647657E9" w14:textId="77777777" w:rsidR="001C26D9" w:rsidRDefault="001C26D9">
      <w:pPr>
        <w:pStyle w:val="BodyText"/>
        <w:rPr>
          <w:b/>
        </w:rPr>
      </w:pPr>
    </w:p>
    <w:p w14:paraId="2B178480" w14:textId="77777777" w:rsidR="001C26D9" w:rsidRPr="00C52BE2" w:rsidRDefault="001C26D9">
      <w:pPr>
        <w:pStyle w:val="BodyText"/>
        <w:spacing w:before="2"/>
        <w:rPr>
          <w:b/>
          <w:sz w:val="24"/>
          <w:szCs w:val="24"/>
        </w:rPr>
      </w:pPr>
    </w:p>
    <w:p w14:paraId="4042E9D5" w14:textId="77777777" w:rsidR="001C26D9" w:rsidRPr="00C52BE2" w:rsidRDefault="00000000">
      <w:pPr>
        <w:pStyle w:val="BodyText"/>
        <w:spacing w:line="360" w:lineRule="auto"/>
        <w:ind w:left="437" w:right="1231"/>
        <w:rPr>
          <w:sz w:val="24"/>
          <w:szCs w:val="24"/>
        </w:rPr>
      </w:pPr>
      <w:r w:rsidRPr="00C52BE2">
        <w:rPr>
          <w:sz w:val="24"/>
          <w:szCs w:val="24"/>
        </w:rPr>
        <w:t>The study implements various data analysis techniques to extract meaningful insight from</w:t>
      </w:r>
      <w:r w:rsidRPr="00C52BE2">
        <w:rPr>
          <w:spacing w:val="-12"/>
          <w:sz w:val="24"/>
          <w:szCs w:val="24"/>
        </w:rPr>
        <w:t xml:space="preserve"> </w:t>
      </w:r>
      <w:proofErr w:type="spellStart"/>
      <w:r w:rsidRPr="00C52BE2">
        <w:rPr>
          <w:sz w:val="24"/>
          <w:szCs w:val="24"/>
        </w:rPr>
        <w:t>kaggle</w:t>
      </w:r>
      <w:proofErr w:type="spellEnd"/>
      <w:r w:rsidRPr="00C52BE2">
        <w:rPr>
          <w:spacing w:val="-12"/>
          <w:sz w:val="24"/>
          <w:szCs w:val="24"/>
        </w:rPr>
        <w:t xml:space="preserve"> </w:t>
      </w:r>
      <w:r w:rsidRPr="00C52BE2">
        <w:rPr>
          <w:sz w:val="24"/>
          <w:szCs w:val="24"/>
        </w:rPr>
        <w:t>dataset</w:t>
      </w:r>
      <w:r w:rsidRPr="00C52BE2">
        <w:rPr>
          <w:spacing w:val="-8"/>
          <w:sz w:val="24"/>
          <w:szCs w:val="24"/>
        </w:rPr>
        <w:t xml:space="preserve"> </w:t>
      </w:r>
      <w:r w:rsidRPr="00C52BE2">
        <w:rPr>
          <w:sz w:val="24"/>
          <w:szCs w:val="24"/>
        </w:rPr>
        <w:t>and</w:t>
      </w:r>
      <w:r w:rsidRPr="00C52BE2">
        <w:rPr>
          <w:spacing w:val="-9"/>
          <w:sz w:val="24"/>
          <w:szCs w:val="24"/>
        </w:rPr>
        <w:t xml:space="preserve"> </w:t>
      </w:r>
      <w:r w:rsidRPr="00C52BE2">
        <w:rPr>
          <w:sz w:val="24"/>
          <w:szCs w:val="24"/>
        </w:rPr>
        <w:t>develop</w:t>
      </w:r>
      <w:r w:rsidRPr="00C52BE2">
        <w:rPr>
          <w:spacing w:val="-5"/>
          <w:sz w:val="24"/>
          <w:szCs w:val="24"/>
        </w:rPr>
        <w:t xml:space="preserve"> </w:t>
      </w:r>
      <w:r w:rsidRPr="00C52BE2">
        <w:rPr>
          <w:sz w:val="24"/>
          <w:szCs w:val="24"/>
        </w:rPr>
        <w:t>an</w:t>
      </w:r>
      <w:r w:rsidRPr="00C52BE2">
        <w:rPr>
          <w:spacing w:val="-9"/>
          <w:sz w:val="24"/>
          <w:szCs w:val="24"/>
        </w:rPr>
        <w:t xml:space="preserve"> </w:t>
      </w:r>
      <w:r w:rsidRPr="00C52BE2">
        <w:rPr>
          <w:sz w:val="24"/>
          <w:szCs w:val="24"/>
        </w:rPr>
        <w:t>accurate</w:t>
      </w:r>
      <w:r w:rsidRPr="00C52BE2">
        <w:rPr>
          <w:spacing w:val="-7"/>
          <w:sz w:val="24"/>
          <w:szCs w:val="24"/>
        </w:rPr>
        <w:t xml:space="preserve"> </w:t>
      </w:r>
      <w:r w:rsidRPr="00C52BE2">
        <w:rPr>
          <w:sz w:val="24"/>
          <w:szCs w:val="24"/>
        </w:rPr>
        <w:t>crop</w:t>
      </w:r>
      <w:r w:rsidRPr="00C52BE2">
        <w:rPr>
          <w:spacing w:val="-9"/>
          <w:sz w:val="24"/>
          <w:szCs w:val="24"/>
        </w:rPr>
        <w:t xml:space="preserve"> </w:t>
      </w:r>
      <w:r w:rsidRPr="00C52BE2">
        <w:rPr>
          <w:sz w:val="24"/>
          <w:szCs w:val="24"/>
        </w:rPr>
        <w:t>price</w:t>
      </w:r>
      <w:r w:rsidRPr="00C52BE2">
        <w:rPr>
          <w:spacing w:val="-9"/>
          <w:sz w:val="24"/>
          <w:szCs w:val="24"/>
        </w:rPr>
        <w:t xml:space="preserve"> </w:t>
      </w:r>
      <w:r w:rsidRPr="00C52BE2">
        <w:rPr>
          <w:sz w:val="24"/>
          <w:szCs w:val="24"/>
        </w:rPr>
        <w:t>prediction</w:t>
      </w:r>
      <w:r w:rsidRPr="00C52BE2">
        <w:rPr>
          <w:spacing w:val="-9"/>
          <w:sz w:val="24"/>
          <w:szCs w:val="24"/>
        </w:rPr>
        <w:t xml:space="preserve"> </w:t>
      </w:r>
      <w:r w:rsidRPr="00C52BE2">
        <w:rPr>
          <w:sz w:val="24"/>
          <w:szCs w:val="24"/>
        </w:rPr>
        <w:t>model.</w:t>
      </w:r>
      <w:r w:rsidRPr="00C52BE2">
        <w:rPr>
          <w:spacing w:val="-12"/>
          <w:sz w:val="24"/>
          <w:szCs w:val="24"/>
        </w:rPr>
        <w:t xml:space="preserve"> </w:t>
      </w:r>
      <w:r w:rsidRPr="00C52BE2">
        <w:rPr>
          <w:sz w:val="24"/>
          <w:szCs w:val="24"/>
        </w:rPr>
        <w:t>The</w:t>
      </w:r>
      <w:r w:rsidRPr="00C52BE2">
        <w:rPr>
          <w:spacing w:val="-11"/>
          <w:sz w:val="24"/>
          <w:szCs w:val="24"/>
        </w:rPr>
        <w:t xml:space="preserve"> </w:t>
      </w:r>
      <w:r w:rsidRPr="00C52BE2">
        <w:rPr>
          <w:sz w:val="24"/>
          <w:szCs w:val="24"/>
        </w:rPr>
        <w:t>procedure includes data preprocessing, data analysis (EDA), feature engineering, model training and</w:t>
      </w:r>
      <w:r w:rsidRPr="00C52BE2">
        <w:rPr>
          <w:spacing w:val="-4"/>
          <w:sz w:val="24"/>
          <w:szCs w:val="24"/>
        </w:rPr>
        <w:t xml:space="preserve"> </w:t>
      </w:r>
      <w:r w:rsidRPr="00C52BE2">
        <w:rPr>
          <w:sz w:val="24"/>
          <w:szCs w:val="24"/>
        </w:rPr>
        <w:t>evaluation.</w:t>
      </w:r>
      <w:r w:rsidRPr="00C52BE2">
        <w:rPr>
          <w:spacing w:val="-7"/>
          <w:sz w:val="24"/>
          <w:szCs w:val="24"/>
        </w:rPr>
        <w:t xml:space="preserve"> </w:t>
      </w:r>
      <w:r w:rsidRPr="00C52BE2">
        <w:rPr>
          <w:sz w:val="24"/>
          <w:szCs w:val="24"/>
        </w:rPr>
        <w:t>These</w:t>
      </w:r>
      <w:r w:rsidRPr="00C52BE2">
        <w:rPr>
          <w:spacing w:val="-9"/>
          <w:sz w:val="24"/>
          <w:szCs w:val="24"/>
        </w:rPr>
        <w:t xml:space="preserve"> </w:t>
      </w:r>
      <w:r w:rsidRPr="00C52BE2">
        <w:rPr>
          <w:sz w:val="24"/>
          <w:szCs w:val="24"/>
        </w:rPr>
        <w:t>methods</w:t>
      </w:r>
      <w:r w:rsidRPr="00C52BE2">
        <w:rPr>
          <w:spacing w:val="-1"/>
          <w:sz w:val="24"/>
          <w:szCs w:val="24"/>
        </w:rPr>
        <w:t xml:space="preserve"> </w:t>
      </w:r>
      <w:r w:rsidRPr="00C52BE2">
        <w:rPr>
          <w:sz w:val="24"/>
          <w:szCs w:val="24"/>
        </w:rPr>
        <w:t>ensure</w:t>
      </w:r>
      <w:r w:rsidRPr="00C52BE2">
        <w:rPr>
          <w:spacing w:val="-3"/>
          <w:sz w:val="24"/>
          <w:szCs w:val="24"/>
        </w:rPr>
        <w:t xml:space="preserve"> </w:t>
      </w:r>
      <w:r w:rsidRPr="00C52BE2">
        <w:rPr>
          <w:sz w:val="24"/>
          <w:szCs w:val="24"/>
        </w:rPr>
        <w:t>that</w:t>
      </w:r>
      <w:r w:rsidRPr="00C52BE2">
        <w:rPr>
          <w:spacing w:val="-5"/>
          <w:sz w:val="24"/>
          <w:szCs w:val="24"/>
        </w:rPr>
        <w:t xml:space="preserve"> </w:t>
      </w:r>
      <w:r w:rsidRPr="00C52BE2">
        <w:rPr>
          <w:sz w:val="24"/>
          <w:szCs w:val="24"/>
        </w:rPr>
        <w:t>predictions</w:t>
      </w:r>
      <w:r w:rsidRPr="00C52BE2">
        <w:rPr>
          <w:spacing w:val="-1"/>
          <w:sz w:val="24"/>
          <w:szCs w:val="24"/>
        </w:rPr>
        <w:t xml:space="preserve"> </w:t>
      </w:r>
      <w:r w:rsidRPr="00C52BE2">
        <w:rPr>
          <w:sz w:val="24"/>
          <w:szCs w:val="24"/>
        </w:rPr>
        <w:t>are</w:t>
      </w:r>
      <w:r w:rsidRPr="00C52BE2">
        <w:rPr>
          <w:spacing w:val="-8"/>
          <w:sz w:val="24"/>
          <w:szCs w:val="24"/>
        </w:rPr>
        <w:t xml:space="preserve"> </w:t>
      </w:r>
      <w:r w:rsidRPr="00C52BE2">
        <w:rPr>
          <w:sz w:val="24"/>
          <w:szCs w:val="24"/>
        </w:rPr>
        <w:t>well</w:t>
      </w:r>
      <w:r w:rsidRPr="00C52BE2">
        <w:rPr>
          <w:spacing w:val="-1"/>
          <w:sz w:val="24"/>
          <w:szCs w:val="24"/>
        </w:rPr>
        <w:t xml:space="preserve"> </w:t>
      </w:r>
      <w:r w:rsidRPr="00C52BE2">
        <w:rPr>
          <w:sz w:val="24"/>
          <w:szCs w:val="24"/>
        </w:rPr>
        <w:t>-structured</w:t>
      </w:r>
      <w:r w:rsidRPr="00C52BE2">
        <w:rPr>
          <w:spacing w:val="-5"/>
          <w:sz w:val="24"/>
          <w:szCs w:val="24"/>
        </w:rPr>
        <w:t xml:space="preserve"> </w:t>
      </w:r>
      <w:r w:rsidRPr="00C52BE2">
        <w:rPr>
          <w:sz w:val="24"/>
          <w:szCs w:val="24"/>
        </w:rPr>
        <w:t>and</w:t>
      </w:r>
      <w:r w:rsidRPr="00C52BE2">
        <w:rPr>
          <w:spacing w:val="-5"/>
          <w:sz w:val="24"/>
          <w:szCs w:val="24"/>
        </w:rPr>
        <w:t xml:space="preserve"> </w:t>
      </w:r>
      <w:r w:rsidRPr="00C52BE2">
        <w:rPr>
          <w:sz w:val="24"/>
          <w:szCs w:val="24"/>
        </w:rPr>
        <w:t>based</w:t>
      </w:r>
      <w:r w:rsidRPr="00C52BE2">
        <w:rPr>
          <w:spacing w:val="-7"/>
          <w:sz w:val="24"/>
          <w:szCs w:val="24"/>
        </w:rPr>
        <w:t xml:space="preserve"> </w:t>
      </w:r>
      <w:r w:rsidRPr="00C52BE2">
        <w:rPr>
          <w:sz w:val="24"/>
          <w:szCs w:val="24"/>
        </w:rPr>
        <w:t>on reliable data.</w:t>
      </w:r>
    </w:p>
    <w:p w14:paraId="62116738" w14:textId="77777777" w:rsidR="001C26D9" w:rsidRPr="00C52BE2" w:rsidRDefault="001C26D9">
      <w:pPr>
        <w:pStyle w:val="BodyText"/>
        <w:spacing w:before="2"/>
        <w:rPr>
          <w:sz w:val="24"/>
          <w:szCs w:val="24"/>
        </w:rPr>
      </w:pPr>
    </w:p>
    <w:p w14:paraId="50B1BD30" w14:textId="77777777" w:rsidR="001C26D9" w:rsidRDefault="00000000">
      <w:pPr>
        <w:pStyle w:val="Heading4"/>
        <w:numPr>
          <w:ilvl w:val="2"/>
          <w:numId w:val="12"/>
        </w:numPr>
        <w:tabs>
          <w:tab w:val="left" w:pos="1062"/>
        </w:tabs>
        <w:ind w:left="1062" w:hanging="625"/>
      </w:pPr>
      <w:r>
        <w:t>Data</w:t>
      </w:r>
      <w:r>
        <w:rPr>
          <w:spacing w:val="-9"/>
        </w:rPr>
        <w:t xml:space="preserve"> </w:t>
      </w:r>
      <w:r>
        <w:rPr>
          <w:spacing w:val="-2"/>
        </w:rPr>
        <w:t>Preprocessing</w:t>
      </w:r>
    </w:p>
    <w:p w14:paraId="4DB3BF37" w14:textId="77777777" w:rsidR="001C26D9" w:rsidRDefault="001C26D9">
      <w:pPr>
        <w:pStyle w:val="BodyText"/>
        <w:spacing w:before="6"/>
        <w:rPr>
          <w:b/>
        </w:rPr>
      </w:pPr>
    </w:p>
    <w:p w14:paraId="03BB8696" w14:textId="77777777" w:rsidR="001C26D9" w:rsidRPr="00C52BE2" w:rsidRDefault="00000000">
      <w:pPr>
        <w:pStyle w:val="BodyText"/>
        <w:spacing w:line="360" w:lineRule="auto"/>
        <w:ind w:left="437" w:right="1231"/>
        <w:rPr>
          <w:sz w:val="24"/>
          <w:szCs w:val="24"/>
        </w:rPr>
      </w:pPr>
      <w:r w:rsidRPr="00C52BE2">
        <w:rPr>
          <w:sz w:val="24"/>
          <w:szCs w:val="24"/>
        </w:rPr>
        <w:t>Prior to analysis, the Dataset undergoes Preprocessing to ensure accuracy and stability. The missing values are handled using mean, mean or projected techniques, and null values</w:t>
      </w:r>
      <w:r w:rsidRPr="00C52BE2">
        <w:rPr>
          <w:spacing w:val="-2"/>
          <w:sz w:val="24"/>
          <w:szCs w:val="24"/>
        </w:rPr>
        <w:t xml:space="preserve"> </w:t>
      </w:r>
      <w:r w:rsidRPr="00C52BE2">
        <w:rPr>
          <w:sz w:val="24"/>
          <w:szCs w:val="24"/>
        </w:rPr>
        <w:t>are</w:t>
      </w:r>
      <w:r w:rsidRPr="00C52BE2">
        <w:rPr>
          <w:spacing w:val="-10"/>
          <w:sz w:val="24"/>
          <w:szCs w:val="24"/>
        </w:rPr>
        <w:t xml:space="preserve"> </w:t>
      </w:r>
      <w:r w:rsidRPr="00C52BE2">
        <w:rPr>
          <w:sz w:val="24"/>
          <w:szCs w:val="24"/>
        </w:rPr>
        <w:t>detected</w:t>
      </w:r>
      <w:r w:rsidRPr="00C52BE2">
        <w:rPr>
          <w:spacing w:val="-2"/>
          <w:sz w:val="24"/>
          <w:szCs w:val="24"/>
        </w:rPr>
        <w:t xml:space="preserve"> </w:t>
      </w:r>
      <w:r w:rsidRPr="00C52BE2">
        <w:rPr>
          <w:sz w:val="24"/>
          <w:szCs w:val="24"/>
        </w:rPr>
        <w:t>and</w:t>
      </w:r>
      <w:r w:rsidRPr="00C52BE2">
        <w:rPr>
          <w:spacing w:val="-2"/>
          <w:sz w:val="24"/>
          <w:szCs w:val="24"/>
        </w:rPr>
        <w:t xml:space="preserve"> </w:t>
      </w:r>
      <w:r w:rsidRPr="00C52BE2">
        <w:rPr>
          <w:sz w:val="24"/>
          <w:szCs w:val="24"/>
        </w:rPr>
        <w:t>removed</w:t>
      </w:r>
      <w:r w:rsidRPr="00C52BE2">
        <w:rPr>
          <w:spacing w:val="-2"/>
          <w:sz w:val="24"/>
          <w:szCs w:val="24"/>
        </w:rPr>
        <w:t xml:space="preserve"> </w:t>
      </w:r>
      <w:r w:rsidRPr="00C52BE2">
        <w:rPr>
          <w:sz w:val="24"/>
          <w:szCs w:val="24"/>
        </w:rPr>
        <w:t>using</w:t>
      </w:r>
      <w:r w:rsidRPr="00C52BE2">
        <w:rPr>
          <w:spacing w:val="-2"/>
          <w:sz w:val="24"/>
          <w:szCs w:val="24"/>
        </w:rPr>
        <w:t xml:space="preserve"> </w:t>
      </w:r>
      <w:r w:rsidRPr="00C52BE2">
        <w:rPr>
          <w:sz w:val="24"/>
          <w:szCs w:val="24"/>
        </w:rPr>
        <w:t>statistical</w:t>
      </w:r>
      <w:r w:rsidRPr="00C52BE2">
        <w:rPr>
          <w:spacing w:val="-2"/>
          <w:sz w:val="24"/>
          <w:szCs w:val="24"/>
        </w:rPr>
        <w:t xml:space="preserve"> </w:t>
      </w:r>
      <w:r w:rsidRPr="00C52BE2">
        <w:rPr>
          <w:sz w:val="24"/>
          <w:szCs w:val="24"/>
        </w:rPr>
        <w:t>methods</w:t>
      </w:r>
      <w:r w:rsidRPr="00C52BE2">
        <w:rPr>
          <w:spacing w:val="-1"/>
          <w:sz w:val="24"/>
          <w:szCs w:val="24"/>
        </w:rPr>
        <w:t xml:space="preserve"> </w:t>
      </w:r>
      <w:r w:rsidRPr="00C52BE2">
        <w:rPr>
          <w:sz w:val="24"/>
          <w:szCs w:val="24"/>
        </w:rPr>
        <w:t>such</w:t>
      </w:r>
      <w:r w:rsidRPr="00C52BE2">
        <w:rPr>
          <w:spacing w:val="-7"/>
          <w:sz w:val="24"/>
          <w:szCs w:val="24"/>
        </w:rPr>
        <w:t xml:space="preserve"> </w:t>
      </w:r>
      <w:r w:rsidRPr="00C52BE2">
        <w:rPr>
          <w:sz w:val="24"/>
          <w:szCs w:val="24"/>
        </w:rPr>
        <w:t>as</w:t>
      </w:r>
      <w:r w:rsidRPr="00C52BE2">
        <w:rPr>
          <w:spacing w:val="-2"/>
          <w:sz w:val="24"/>
          <w:szCs w:val="24"/>
        </w:rPr>
        <w:t xml:space="preserve"> </w:t>
      </w:r>
      <w:r w:rsidRPr="00C52BE2">
        <w:rPr>
          <w:sz w:val="24"/>
          <w:szCs w:val="24"/>
        </w:rPr>
        <w:t>Z-score</w:t>
      </w:r>
      <w:r w:rsidRPr="00C52BE2">
        <w:rPr>
          <w:spacing w:val="-5"/>
          <w:sz w:val="24"/>
          <w:szCs w:val="24"/>
        </w:rPr>
        <w:t xml:space="preserve"> </w:t>
      </w:r>
      <w:r w:rsidRPr="00C52BE2">
        <w:rPr>
          <w:sz w:val="24"/>
          <w:szCs w:val="24"/>
        </w:rPr>
        <w:t>analysis.</w:t>
      </w:r>
      <w:r w:rsidRPr="00C52BE2">
        <w:rPr>
          <w:spacing w:val="-8"/>
          <w:sz w:val="24"/>
          <w:szCs w:val="24"/>
        </w:rPr>
        <w:t xml:space="preserve"> </w:t>
      </w:r>
      <w:r w:rsidRPr="00C52BE2">
        <w:rPr>
          <w:sz w:val="24"/>
          <w:szCs w:val="24"/>
        </w:rPr>
        <w:t>The classified</w:t>
      </w:r>
      <w:r w:rsidRPr="00C52BE2">
        <w:rPr>
          <w:spacing w:val="-9"/>
          <w:sz w:val="24"/>
          <w:szCs w:val="24"/>
        </w:rPr>
        <w:t xml:space="preserve"> </w:t>
      </w:r>
      <w:r w:rsidRPr="00C52BE2">
        <w:rPr>
          <w:sz w:val="24"/>
          <w:szCs w:val="24"/>
        </w:rPr>
        <w:t>data,</w:t>
      </w:r>
      <w:r w:rsidRPr="00C52BE2">
        <w:rPr>
          <w:spacing w:val="-10"/>
          <w:sz w:val="24"/>
          <w:szCs w:val="24"/>
        </w:rPr>
        <w:t xml:space="preserve"> </w:t>
      </w:r>
      <w:r w:rsidRPr="00C52BE2">
        <w:rPr>
          <w:sz w:val="24"/>
          <w:szCs w:val="24"/>
        </w:rPr>
        <w:t>such</w:t>
      </w:r>
      <w:r w:rsidRPr="00C52BE2">
        <w:rPr>
          <w:spacing w:val="-9"/>
          <w:sz w:val="24"/>
          <w:szCs w:val="24"/>
        </w:rPr>
        <w:t xml:space="preserve"> </w:t>
      </w:r>
      <w:r w:rsidRPr="00C52BE2">
        <w:rPr>
          <w:sz w:val="24"/>
          <w:szCs w:val="24"/>
        </w:rPr>
        <w:t>as</w:t>
      </w:r>
      <w:r w:rsidRPr="00C52BE2">
        <w:rPr>
          <w:spacing w:val="-7"/>
          <w:sz w:val="24"/>
          <w:szCs w:val="24"/>
        </w:rPr>
        <w:t xml:space="preserve"> </w:t>
      </w:r>
      <w:r w:rsidRPr="00C52BE2">
        <w:rPr>
          <w:sz w:val="24"/>
          <w:szCs w:val="24"/>
        </w:rPr>
        <w:t>crop</w:t>
      </w:r>
      <w:r w:rsidRPr="00C52BE2">
        <w:rPr>
          <w:spacing w:val="-9"/>
          <w:sz w:val="24"/>
          <w:szCs w:val="24"/>
        </w:rPr>
        <w:t xml:space="preserve"> </w:t>
      </w:r>
      <w:r w:rsidRPr="00C52BE2">
        <w:rPr>
          <w:sz w:val="24"/>
          <w:szCs w:val="24"/>
        </w:rPr>
        <w:t>types,</w:t>
      </w:r>
      <w:r w:rsidRPr="00C52BE2">
        <w:rPr>
          <w:spacing w:val="-12"/>
          <w:sz w:val="24"/>
          <w:szCs w:val="24"/>
        </w:rPr>
        <w:t xml:space="preserve"> </w:t>
      </w:r>
      <w:r w:rsidRPr="00C52BE2">
        <w:rPr>
          <w:sz w:val="24"/>
          <w:szCs w:val="24"/>
        </w:rPr>
        <w:t>are</w:t>
      </w:r>
      <w:r w:rsidRPr="00C52BE2">
        <w:rPr>
          <w:spacing w:val="-8"/>
          <w:sz w:val="24"/>
          <w:szCs w:val="24"/>
        </w:rPr>
        <w:t xml:space="preserve"> </w:t>
      </w:r>
      <w:r w:rsidRPr="00C52BE2">
        <w:rPr>
          <w:sz w:val="24"/>
          <w:szCs w:val="24"/>
        </w:rPr>
        <w:t>converted</w:t>
      </w:r>
      <w:r w:rsidRPr="00C52BE2">
        <w:rPr>
          <w:spacing w:val="-8"/>
          <w:sz w:val="24"/>
          <w:szCs w:val="24"/>
        </w:rPr>
        <w:t xml:space="preserve"> </w:t>
      </w:r>
      <w:r w:rsidRPr="00C52BE2">
        <w:rPr>
          <w:sz w:val="24"/>
          <w:szCs w:val="24"/>
        </w:rPr>
        <w:t>into</w:t>
      </w:r>
      <w:r w:rsidRPr="00C52BE2">
        <w:rPr>
          <w:spacing w:val="-8"/>
          <w:sz w:val="24"/>
          <w:szCs w:val="24"/>
        </w:rPr>
        <w:t xml:space="preserve"> </w:t>
      </w:r>
      <w:r w:rsidRPr="00C52BE2">
        <w:rPr>
          <w:sz w:val="24"/>
          <w:szCs w:val="24"/>
        </w:rPr>
        <w:t>a</w:t>
      </w:r>
      <w:r w:rsidRPr="00C52BE2">
        <w:rPr>
          <w:spacing w:val="-8"/>
          <w:sz w:val="24"/>
          <w:szCs w:val="24"/>
        </w:rPr>
        <w:t xml:space="preserve"> </w:t>
      </w:r>
      <w:r w:rsidRPr="00C52BE2">
        <w:rPr>
          <w:sz w:val="24"/>
          <w:szCs w:val="24"/>
        </w:rPr>
        <w:t>machine-elective</w:t>
      </w:r>
      <w:r w:rsidRPr="00C52BE2">
        <w:rPr>
          <w:spacing w:val="-6"/>
          <w:sz w:val="24"/>
          <w:szCs w:val="24"/>
        </w:rPr>
        <w:t xml:space="preserve"> </w:t>
      </w:r>
      <w:r w:rsidRPr="00C52BE2">
        <w:rPr>
          <w:sz w:val="24"/>
          <w:szCs w:val="24"/>
        </w:rPr>
        <w:t>format</w:t>
      </w:r>
      <w:r w:rsidRPr="00C52BE2">
        <w:rPr>
          <w:spacing w:val="-8"/>
          <w:sz w:val="24"/>
          <w:szCs w:val="24"/>
        </w:rPr>
        <w:t xml:space="preserve"> </w:t>
      </w:r>
      <w:r w:rsidRPr="00C52BE2">
        <w:rPr>
          <w:sz w:val="24"/>
          <w:szCs w:val="24"/>
        </w:rPr>
        <w:t>using</w:t>
      </w:r>
      <w:r w:rsidRPr="00C52BE2">
        <w:rPr>
          <w:spacing w:val="-11"/>
          <w:sz w:val="24"/>
          <w:szCs w:val="24"/>
        </w:rPr>
        <w:t xml:space="preserve"> </w:t>
      </w:r>
      <w:r w:rsidRPr="00C52BE2">
        <w:rPr>
          <w:sz w:val="24"/>
          <w:szCs w:val="24"/>
        </w:rPr>
        <w:t>a- hot encoding or label encoding. Additionally, numerical data is generalized or standardized to ensure that models perform efficiently.</w:t>
      </w:r>
    </w:p>
    <w:p w14:paraId="4C26E7A8" w14:textId="77777777" w:rsidR="001C26D9" w:rsidRDefault="001C26D9">
      <w:pPr>
        <w:pStyle w:val="BodyText"/>
        <w:spacing w:before="160"/>
      </w:pPr>
    </w:p>
    <w:p w14:paraId="0B91F698" w14:textId="77777777" w:rsidR="001C26D9" w:rsidRDefault="00000000">
      <w:pPr>
        <w:pStyle w:val="BodyText"/>
        <w:ind w:left="437"/>
      </w:pPr>
      <w:r>
        <w:rPr>
          <w:spacing w:val="-2"/>
        </w:rPr>
        <w:t>Major</w:t>
      </w:r>
      <w:r>
        <w:rPr>
          <w:spacing w:val="-5"/>
        </w:rPr>
        <w:t xml:space="preserve"> </w:t>
      </w:r>
      <w:r>
        <w:rPr>
          <w:spacing w:val="-2"/>
        </w:rPr>
        <w:t>Preprocessing</w:t>
      </w:r>
      <w:r>
        <w:rPr>
          <w:spacing w:val="-4"/>
        </w:rPr>
        <w:t xml:space="preserve"> </w:t>
      </w:r>
      <w:r>
        <w:rPr>
          <w:spacing w:val="-2"/>
        </w:rPr>
        <w:t>stages</w:t>
      </w:r>
      <w:r>
        <w:t xml:space="preserve"> </w:t>
      </w:r>
      <w:r>
        <w:rPr>
          <w:spacing w:val="-2"/>
        </w:rPr>
        <w:t>include:</w:t>
      </w:r>
    </w:p>
    <w:p w14:paraId="79ADE188" w14:textId="77777777" w:rsidR="001C26D9" w:rsidRDefault="001C26D9">
      <w:pPr>
        <w:pStyle w:val="BodyText"/>
      </w:pPr>
    </w:p>
    <w:p w14:paraId="1EB22714" w14:textId="77777777" w:rsidR="001C26D9" w:rsidRPr="00C52BE2" w:rsidRDefault="001C26D9">
      <w:pPr>
        <w:pStyle w:val="BodyText"/>
        <w:spacing w:before="5"/>
        <w:rPr>
          <w:sz w:val="24"/>
          <w:szCs w:val="24"/>
        </w:rPr>
      </w:pPr>
    </w:p>
    <w:p w14:paraId="3391E9BB" w14:textId="77777777" w:rsidR="001C26D9" w:rsidRPr="00C52BE2" w:rsidRDefault="00000000">
      <w:pPr>
        <w:pStyle w:val="ListParagraph"/>
        <w:numPr>
          <w:ilvl w:val="3"/>
          <w:numId w:val="12"/>
        </w:numPr>
        <w:tabs>
          <w:tab w:val="left" w:pos="1157"/>
        </w:tabs>
        <w:spacing w:before="1"/>
        <w:ind w:left="1157" w:hanging="360"/>
        <w:rPr>
          <w:rFonts w:ascii="Symbol" w:hAnsi="Symbol"/>
          <w:sz w:val="24"/>
          <w:szCs w:val="20"/>
        </w:rPr>
      </w:pPr>
      <w:r w:rsidRPr="00C52BE2">
        <w:rPr>
          <w:spacing w:val="-2"/>
          <w:sz w:val="24"/>
          <w:szCs w:val="20"/>
        </w:rPr>
        <w:t>Handling</w:t>
      </w:r>
      <w:r w:rsidRPr="00C52BE2">
        <w:rPr>
          <w:spacing w:val="-12"/>
          <w:sz w:val="24"/>
          <w:szCs w:val="20"/>
        </w:rPr>
        <w:t xml:space="preserve"> </w:t>
      </w:r>
      <w:r w:rsidRPr="00C52BE2">
        <w:rPr>
          <w:spacing w:val="-2"/>
          <w:sz w:val="24"/>
          <w:szCs w:val="20"/>
        </w:rPr>
        <w:t>missing</w:t>
      </w:r>
      <w:r w:rsidRPr="00C52BE2">
        <w:rPr>
          <w:spacing w:val="-6"/>
          <w:sz w:val="24"/>
          <w:szCs w:val="20"/>
        </w:rPr>
        <w:t xml:space="preserve"> </w:t>
      </w:r>
      <w:r w:rsidRPr="00C52BE2">
        <w:rPr>
          <w:spacing w:val="-2"/>
          <w:sz w:val="24"/>
          <w:szCs w:val="20"/>
        </w:rPr>
        <w:t>values</w:t>
      </w:r>
      <w:r w:rsidRPr="00C52BE2">
        <w:rPr>
          <w:spacing w:val="-6"/>
          <w:sz w:val="24"/>
          <w:szCs w:val="20"/>
        </w:rPr>
        <w:t xml:space="preserve"> </w:t>
      </w:r>
      <w:r w:rsidRPr="00C52BE2">
        <w:rPr>
          <w:spacing w:val="-2"/>
          <w:sz w:val="24"/>
          <w:szCs w:val="20"/>
        </w:rPr>
        <w:t>(medium/mean</w:t>
      </w:r>
      <w:r w:rsidRPr="00C52BE2">
        <w:rPr>
          <w:spacing w:val="-4"/>
          <w:sz w:val="24"/>
          <w:szCs w:val="20"/>
        </w:rPr>
        <w:t xml:space="preserve"> </w:t>
      </w:r>
      <w:r w:rsidRPr="00C52BE2">
        <w:rPr>
          <w:spacing w:val="-2"/>
          <w:sz w:val="24"/>
          <w:szCs w:val="20"/>
        </w:rPr>
        <w:t>copy,</w:t>
      </w:r>
      <w:r w:rsidRPr="00C52BE2">
        <w:rPr>
          <w:spacing w:val="-7"/>
          <w:sz w:val="24"/>
          <w:szCs w:val="20"/>
        </w:rPr>
        <w:t xml:space="preserve"> </w:t>
      </w:r>
      <w:r w:rsidRPr="00C52BE2">
        <w:rPr>
          <w:spacing w:val="-2"/>
          <w:sz w:val="24"/>
          <w:szCs w:val="20"/>
        </w:rPr>
        <w:t>projection).</w:t>
      </w:r>
    </w:p>
    <w:p w14:paraId="7FC07F00" w14:textId="77777777" w:rsidR="001C26D9" w:rsidRPr="00C52BE2" w:rsidRDefault="00000000">
      <w:pPr>
        <w:pStyle w:val="ListParagraph"/>
        <w:numPr>
          <w:ilvl w:val="3"/>
          <w:numId w:val="12"/>
        </w:numPr>
        <w:tabs>
          <w:tab w:val="left" w:pos="1157"/>
        </w:tabs>
        <w:spacing w:before="163"/>
        <w:ind w:left="1157" w:hanging="360"/>
        <w:rPr>
          <w:rFonts w:ascii="Symbol" w:hAnsi="Symbol"/>
          <w:sz w:val="24"/>
          <w:szCs w:val="20"/>
        </w:rPr>
      </w:pPr>
      <w:r w:rsidRPr="00C52BE2">
        <w:rPr>
          <w:sz w:val="24"/>
          <w:szCs w:val="20"/>
        </w:rPr>
        <w:t>Detect</w:t>
      </w:r>
      <w:r w:rsidRPr="00C52BE2">
        <w:rPr>
          <w:spacing w:val="-18"/>
          <w:sz w:val="24"/>
          <w:szCs w:val="20"/>
        </w:rPr>
        <w:t xml:space="preserve"> </w:t>
      </w:r>
      <w:r w:rsidRPr="00C52BE2">
        <w:rPr>
          <w:sz w:val="24"/>
          <w:szCs w:val="20"/>
        </w:rPr>
        <w:t>and</w:t>
      </w:r>
      <w:r w:rsidRPr="00C52BE2">
        <w:rPr>
          <w:spacing w:val="-13"/>
          <w:sz w:val="24"/>
          <w:szCs w:val="20"/>
        </w:rPr>
        <w:t xml:space="preserve"> </w:t>
      </w:r>
      <w:r w:rsidRPr="00C52BE2">
        <w:rPr>
          <w:sz w:val="24"/>
          <w:szCs w:val="20"/>
        </w:rPr>
        <w:t>detect</w:t>
      </w:r>
      <w:r w:rsidRPr="00C52BE2">
        <w:rPr>
          <w:spacing w:val="-14"/>
          <w:sz w:val="24"/>
          <w:szCs w:val="20"/>
        </w:rPr>
        <w:t xml:space="preserve"> </w:t>
      </w:r>
      <w:proofErr w:type="spellStart"/>
      <w:r w:rsidRPr="00C52BE2">
        <w:rPr>
          <w:sz w:val="24"/>
          <w:szCs w:val="20"/>
        </w:rPr>
        <w:t>outlairs</w:t>
      </w:r>
      <w:proofErr w:type="spellEnd"/>
      <w:r w:rsidRPr="00C52BE2">
        <w:rPr>
          <w:spacing w:val="-11"/>
          <w:sz w:val="24"/>
          <w:szCs w:val="20"/>
        </w:rPr>
        <w:t xml:space="preserve"> </w:t>
      </w:r>
      <w:r w:rsidRPr="00C52BE2">
        <w:rPr>
          <w:sz w:val="24"/>
          <w:szCs w:val="20"/>
        </w:rPr>
        <w:t>(Z-score,</w:t>
      </w:r>
      <w:r w:rsidRPr="00C52BE2">
        <w:rPr>
          <w:spacing w:val="-17"/>
          <w:sz w:val="24"/>
          <w:szCs w:val="20"/>
        </w:rPr>
        <w:t xml:space="preserve"> </w:t>
      </w:r>
      <w:r w:rsidRPr="00C52BE2">
        <w:rPr>
          <w:sz w:val="24"/>
          <w:szCs w:val="20"/>
        </w:rPr>
        <w:t>IQR</w:t>
      </w:r>
      <w:r w:rsidRPr="00C52BE2">
        <w:rPr>
          <w:spacing w:val="-13"/>
          <w:sz w:val="24"/>
          <w:szCs w:val="20"/>
        </w:rPr>
        <w:t xml:space="preserve"> </w:t>
      </w:r>
      <w:r w:rsidRPr="00C52BE2">
        <w:rPr>
          <w:spacing w:val="-2"/>
          <w:sz w:val="24"/>
          <w:szCs w:val="20"/>
        </w:rPr>
        <w:t>filtering).</w:t>
      </w:r>
    </w:p>
    <w:p w14:paraId="16D51B90" w14:textId="77777777" w:rsidR="001C26D9" w:rsidRPr="00C52BE2" w:rsidRDefault="00000000">
      <w:pPr>
        <w:pStyle w:val="ListParagraph"/>
        <w:numPr>
          <w:ilvl w:val="3"/>
          <w:numId w:val="12"/>
        </w:numPr>
        <w:tabs>
          <w:tab w:val="left" w:pos="1157"/>
        </w:tabs>
        <w:spacing w:before="157"/>
        <w:ind w:left="1157" w:hanging="360"/>
        <w:rPr>
          <w:rFonts w:ascii="Symbol" w:hAnsi="Symbol"/>
          <w:sz w:val="24"/>
          <w:szCs w:val="20"/>
        </w:rPr>
      </w:pPr>
      <w:r w:rsidRPr="00C52BE2">
        <w:rPr>
          <w:spacing w:val="-2"/>
          <w:sz w:val="24"/>
          <w:szCs w:val="20"/>
        </w:rPr>
        <w:t>Encoding</w:t>
      </w:r>
      <w:r w:rsidRPr="00C52BE2">
        <w:rPr>
          <w:spacing w:val="-11"/>
          <w:sz w:val="24"/>
          <w:szCs w:val="20"/>
        </w:rPr>
        <w:t xml:space="preserve"> </w:t>
      </w:r>
      <w:r w:rsidRPr="00C52BE2">
        <w:rPr>
          <w:spacing w:val="-2"/>
          <w:sz w:val="24"/>
          <w:szCs w:val="20"/>
        </w:rPr>
        <w:t>categorized</w:t>
      </w:r>
      <w:r w:rsidRPr="00C52BE2">
        <w:rPr>
          <w:spacing w:val="-6"/>
          <w:sz w:val="24"/>
          <w:szCs w:val="20"/>
        </w:rPr>
        <w:t xml:space="preserve"> </w:t>
      </w:r>
      <w:r w:rsidRPr="00C52BE2">
        <w:rPr>
          <w:spacing w:val="-2"/>
          <w:sz w:val="24"/>
          <w:szCs w:val="20"/>
        </w:rPr>
        <w:t>variables (a-hot</w:t>
      </w:r>
      <w:r w:rsidRPr="00C52BE2">
        <w:rPr>
          <w:spacing w:val="-6"/>
          <w:sz w:val="24"/>
          <w:szCs w:val="20"/>
        </w:rPr>
        <w:t xml:space="preserve"> </w:t>
      </w:r>
      <w:r w:rsidRPr="00C52BE2">
        <w:rPr>
          <w:spacing w:val="-2"/>
          <w:sz w:val="24"/>
          <w:szCs w:val="20"/>
        </w:rPr>
        <w:t>encoding,</w:t>
      </w:r>
      <w:r w:rsidRPr="00C52BE2">
        <w:rPr>
          <w:spacing w:val="-4"/>
          <w:sz w:val="24"/>
          <w:szCs w:val="20"/>
        </w:rPr>
        <w:t xml:space="preserve"> </w:t>
      </w:r>
      <w:r w:rsidRPr="00C52BE2">
        <w:rPr>
          <w:spacing w:val="-2"/>
          <w:sz w:val="24"/>
          <w:szCs w:val="20"/>
        </w:rPr>
        <w:t>label encoding).</w:t>
      </w:r>
    </w:p>
    <w:p w14:paraId="088F20D5" w14:textId="77777777" w:rsidR="001C26D9" w:rsidRDefault="00000000">
      <w:pPr>
        <w:pStyle w:val="ListParagraph"/>
        <w:numPr>
          <w:ilvl w:val="3"/>
          <w:numId w:val="12"/>
        </w:numPr>
        <w:tabs>
          <w:tab w:val="left" w:pos="1157"/>
        </w:tabs>
        <w:spacing w:before="163"/>
        <w:ind w:left="1157" w:hanging="360"/>
        <w:rPr>
          <w:rFonts w:ascii="Symbol" w:hAnsi="Symbol"/>
          <w:sz w:val="28"/>
        </w:rPr>
      </w:pPr>
      <w:r w:rsidRPr="00C52BE2">
        <w:rPr>
          <w:spacing w:val="-2"/>
          <w:sz w:val="24"/>
          <w:szCs w:val="20"/>
        </w:rPr>
        <w:t>Numerical</w:t>
      </w:r>
      <w:r w:rsidRPr="00C52BE2">
        <w:rPr>
          <w:spacing w:val="-11"/>
          <w:sz w:val="24"/>
          <w:szCs w:val="20"/>
        </w:rPr>
        <w:t xml:space="preserve"> </w:t>
      </w:r>
      <w:r w:rsidRPr="00C52BE2">
        <w:rPr>
          <w:spacing w:val="-2"/>
          <w:sz w:val="24"/>
          <w:szCs w:val="20"/>
        </w:rPr>
        <w:t>data</w:t>
      </w:r>
      <w:r w:rsidRPr="00C52BE2">
        <w:rPr>
          <w:spacing w:val="-5"/>
          <w:sz w:val="24"/>
          <w:szCs w:val="20"/>
        </w:rPr>
        <w:t xml:space="preserve"> </w:t>
      </w:r>
      <w:r w:rsidRPr="00C52BE2">
        <w:rPr>
          <w:spacing w:val="-2"/>
          <w:sz w:val="24"/>
          <w:szCs w:val="20"/>
        </w:rPr>
        <w:t>(minimum-max</w:t>
      </w:r>
      <w:r w:rsidRPr="00C52BE2">
        <w:rPr>
          <w:spacing w:val="-6"/>
          <w:sz w:val="24"/>
          <w:szCs w:val="20"/>
        </w:rPr>
        <w:t xml:space="preserve"> </w:t>
      </w:r>
      <w:r w:rsidRPr="00C52BE2">
        <w:rPr>
          <w:spacing w:val="-2"/>
          <w:sz w:val="24"/>
          <w:szCs w:val="20"/>
        </w:rPr>
        <w:t>scaling,</w:t>
      </w:r>
      <w:r w:rsidRPr="00C52BE2">
        <w:rPr>
          <w:spacing w:val="-7"/>
          <w:sz w:val="24"/>
          <w:szCs w:val="20"/>
        </w:rPr>
        <w:t xml:space="preserve"> </w:t>
      </w:r>
      <w:r w:rsidRPr="00C52BE2">
        <w:rPr>
          <w:spacing w:val="-2"/>
          <w:sz w:val="24"/>
          <w:szCs w:val="20"/>
        </w:rPr>
        <w:t>standardization)</w:t>
      </w:r>
      <w:r w:rsidRPr="00C52BE2">
        <w:rPr>
          <w:spacing w:val="-3"/>
          <w:sz w:val="24"/>
          <w:szCs w:val="20"/>
        </w:rPr>
        <w:t xml:space="preserve"> </w:t>
      </w:r>
      <w:r w:rsidRPr="00C52BE2">
        <w:rPr>
          <w:spacing w:val="-2"/>
          <w:sz w:val="24"/>
          <w:szCs w:val="20"/>
        </w:rPr>
        <w:t>and</w:t>
      </w:r>
      <w:r w:rsidRPr="00C52BE2">
        <w:rPr>
          <w:spacing w:val="-3"/>
          <w:sz w:val="24"/>
          <w:szCs w:val="20"/>
        </w:rPr>
        <w:t xml:space="preserve"> </w:t>
      </w:r>
      <w:r w:rsidRPr="00C52BE2">
        <w:rPr>
          <w:spacing w:val="-2"/>
          <w:sz w:val="24"/>
          <w:szCs w:val="20"/>
        </w:rPr>
        <w:t>scaling</w:t>
      </w:r>
      <w:r>
        <w:rPr>
          <w:spacing w:val="-2"/>
          <w:sz w:val="28"/>
        </w:rPr>
        <w:t>.</w:t>
      </w:r>
    </w:p>
    <w:p w14:paraId="75EB43B9" w14:textId="77777777" w:rsidR="001C26D9" w:rsidRDefault="001C26D9">
      <w:pPr>
        <w:pStyle w:val="BodyText"/>
        <w:spacing w:before="164"/>
      </w:pPr>
    </w:p>
    <w:p w14:paraId="5D9200D3" w14:textId="77777777" w:rsidR="001C26D9" w:rsidRDefault="00000000">
      <w:pPr>
        <w:pStyle w:val="Heading4"/>
        <w:numPr>
          <w:ilvl w:val="2"/>
          <w:numId w:val="12"/>
        </w:numPr>
        <w:tabs>
          <w:tab w:val="left" w:pos="1062"/>
        </w:tabs>
        <w:ind w:left="1062" w:hanging="625"/>
      </w:pPr>
      <w:r>
        <w:t>Search</w:t>
      </w:r>
      <w:r>
        <w:rPr>
          <w:spacing w:val="-18"/>
        </w:rPr>
        <w:t xml:space="preserve"> </w:t>
      </w:r>
      <w:r>
        <w:t>Data</w:t>
      </w:r>
      <w:r>
        <w:rPr>
          <w:spacing w:val="-17"/>
        </w:rPr>
        <w:t xml:space="preserve"> </w:t>
      </w:r>
      <w:r>
        <w:t>Analysis</w:t>
      </w:r>
      <w:r>
        <w:rPr>
          <w:spacing w:val="-11"/>
        </w:rPr>
        <w:t xml:space="preserve"> </w:t>
      </w:r>
      <w:r>
        <w:rPr>
          <w:spacing w:val="-4"/>
        </w:rPr>
        <w:t>(EDA)</w:t>
      </w:r>
    </w:p>
    <w:p w14:paraId="453678CB" w14:textId="77777777" w:rsidR="001C26D9" w:rsidRDefault="001C26D9">
      <w:pPr>
        <w:pStyle w:val="BodyText"/>
        <w:spacing w:before="160"/>
        <w:rPr>
          <w:b/>
        </w:rPr>
      </w:pPr>
    </w:p>
    <w:p w14:paraId="55C4CAED" w14:textId="77777777" w:rsidR="001C26D9" w:rsidRDefault="00000000">
      <w:pPr>
        <w:pStyle w:val="BodyText"/>
        <w:spacing w:line="360" w:lineRule="auto"/>
        <w:ind w:left="437" w:right="1015"/>
      </w:pPr>
      <w:r>
        <w:t>EDA helps understand the structure of dataset and identify trends in crop prices. Descriptive</w:t>
      </w:r>
      <w:r>
        <w:rPr>
          <w:spacing w:val="-7"/>
        </w:rPr>
        <w:t xml:space="preserve"> </w:t>
      </w:r>
      <w:r>
        <w:t>figures</w:t>
      </w:r>
      <w:r>
        <w:rPr>
          <w:spacing w:val="-10"/>
        </w:rPr>
        <w:t xml:space="preserve"> </w:t>
      </w:r>
      <w:r>
        <w:t>such</w:t>
      </w:r>
      <w:r>
        <w:rPr>
          <w:spacing w:val="-10"/>
        </w:rPr>
        <w:t xml:space="preserve"> </w:t>
      </w:r>
      <w:r>
        <w:t>as</w:t>
      </w:r>
      <w:r>
        <w:rPr>
          <w:spacing w:val="-10"/>
        </w:rPr>
        <w:t xml:space="preserve"> </w:t>
      </w:r>
      <w:r>
        <w:t>mean,</w:t>
      </w:r>
      <w:r>
        <w:rPr>
          <w:spacing w:val="-13"/>
        </w:rPr>
        <w:t xml:space="preserve"> </w:t>
      </w:r>
      <w:r>
        <w:t>mean</w:t>
      </w:r>
      <w:r>
        <w:rPr>
          <w:spacing w:val="-7"/>
        </w:rPr>
        <w:t xml:space="preserve"> </w:t>
      </w:r>
      <w:r>
        <w:t>and</w:t>
      </w:r>
      <w:r>
        <w:rPr>
          <w:spacing w:val="-15"/>
        </w:rPr>
        <w:t xml:space="preserve"> </w:t>
      </w:r>
      <w:r>
        <w:t>standard</w:t>
      </w:r>
      <w:r>
        <w:rPr>
          <w:spacing w:val="-8"/>
        </w:rPr>
        <w:t xml:space="preserve"> </w:t>
      </w:r>
      <w:r>
        <w:t>deviations</w:t>
      </w:r>
      <w:r>
        <w:rPr>
          <w:spacing w:val="-9"/>
        </w:rPr>
        <w:t xml:space="preserve"> </w:t>
      </w:r>
      <w:r>
        <w:t>are</w:t>
      </w:r>
      <w:r>
        <w:rPr>
          <w:spacing w:val="-11"/>
        </w:rPr>
        <w:t xml:space="preserve"> </w:t>
      </w:r>
      <w:r>
        <w:t>calculated</w:t>
      </w:r>
      <w:r>
        <w:rPr>
          <w:spacing w:val="-8"/>
        </w:rPr>
        <w:t xml:space="preserve"> </w:t>
      </w:r>
      <w:r>
        <w:t>to</w:t>
      </w:r>
      <w:r>
        <w:rPr>
          <w:spacing w:val="-10"/>
        </w:rPr>
        <w:t xml:space="preserve"> </w:t>
      </w:r>
      <w:r>
        <w:t>analyze the</w:t>
      </w:r>
      <w:r>
        <w:rPr>
          <w:spacing w:val="-1"/>
        </w:rPr>
        <w:t xml:space="preserve"> </w:t>
      </w:r>
      <w:r>
        <w:t>distribution</w:t>
      </w:r>
      <w:r>
        <w:rPr>
          <w:spacing w:val="-1"/>
        </w:rPr>
        <w:t xml:space="preserve"> </w:t>
      </w:r>
      <w:r>
        <w:t>of crop prices. Different variables, such as</w:t>
      </w:r>
      <w:r>
        <w:rPr>
          <w:spacing w:val="-1"/>
        </w:rPr>
        <w:t xml:space="preserve"> </w:t>
      </w:r>
      <w:r>
        <w:t>weather conditions, inflation, and value in value, are analyzed by using the hematoma to detect the relationship.</w:t>
      </w:r>
    </w:p>
    <w:p w14:paraId="6E6A9283" w14:textId="77777777" w:rsidR="00C52BE2" w:rsidRDefault="00C52BE2">
      <w:pPr>
        <w:pStyle w:val="BodyText"/>
        <w:spacing w:line="360" w:lineRule="auto"/>
        <w:ind w:left="437" w:right="1015"/>
      </w:pPr>
    </w:p>
    <w:p w14:paraId="79A9D55D" w14:textId="372BBB98" w:rsidR="001C26D9" w:rsidRPr="00C52BE2" w:rsidRDefault="00000000">
      <w:pPr>
        <w:pStyle w:val="BodyText"/>
        <w:spacing w:before="1"/>
        <w:ind w:left="437"/>
        <w:rPr>
          <w:b/>
          <w:bCs/>
          <w:spacing w:val="-2"/>
        </w:rPr>
      </w:pPr>
      <w:r w:rsidRPr="00C52BE2">
        <w:rPr>
          <w:b/>
          <w:bCs/>
        </w:rPr>
        <w:t>3.</w:t>
      </w:r>
      <w:r w:rsidR="00C52BE2">
        <w:rPr>
          <w:b/>
          <w:bCs/>
        </w:rPr>
        <w:t xml:space="preserve">4.3 </w:t>
      </w:r>
      <w:r w:rsidRPr="00C52BE2">
        <w:rPr>
          <w:b/>
          <w:bCs/>
        </w:rPr>
        <w:t>Feature</w:t>
      </w:r>
      <w:r w:rsidRPr="00C52BE2">
        <w:rPr>
          <w:b/>
          <w:bCs/>
          <w:spacing w:val="-14"/>
        </w:rPr>
        <w:t xml:space="preserve"> </w:t>
      </w:r>
      <w:r w:rsidRPr="00C52BE2">
        <w:rPr>
          <w:b/>
          <w:bCs/>
          <w:spacing w:val="-2"/>
        </w:rPr>
        <w:t>Engineering</w:t>
      </w:r>
    </w:p>
    <w:p w14:paraId="672C972D" w14:textId="77777777" w:rsidR="00C52BE2" w:rsidRDefault="00C52BE2" w:rsidP="00C52BE2">
      <w:pPr>
        <w:pStyle w:val="BodyText"/>
        <w:spacing w:before="1"/>
      </w:pPr>
    </w:p>
    <w:p w14:paraId="036B46E0" w14:textId="77777777" w:rsidR="001C26D9" w:rsidRPr="00C52BE2" w:rsidRDefault="00000000">
      <w:pPr>
        <w:pStyle w:val="BodyText"/>
        <w:spacing w:before="162"/>
        <w:ind w:left="437"/>
        <w:rPr>
          <w:sz w:val="24"/>
          <w:szCs w:val="24"/>
        </w:rPr>
      </w:pPr>
      <w:r w:rsidRPr="00C52BE2">
        <w:rPr>
          <w:sz w:val="24"/>
          <w:szCs w:val="24"/>
        </w:rPr>
        <w:t>Feature</w:t>
      </w:r>
      <w:r w:rsidRPr="00C52BE2">
        <w:rPr>
          <w:spacing w:val="-11"/>
          <w:sz w:val="24"/>
          <w:szCs w:val="24"/>
        </w:rPr>
        <w:t xml:space="preserve"> </w:t>
      </w:r>
      <w:r w:rsidRPr="00C52BE2">
        <w:rPr>
          <w:sz w:val="24"/>
          <w:szCs w:val="24"/>
        </w:rPr>
        <w:t>engineering</w:t>
      </w:r>
      <w:r w:rsidRPr="00C52BE2">
        <w:rPr>
          <w:spacing w:val="-11"/>
          <w:sz w:val="24"/>
          <w:szCs w:val="24"/>
        </w:rPr>
        <w:t xml:space="preserve"> </w:t>
      </w:r>
      <w:r w:rsidRPr="00C52BE2">
        <w:rPr>
          <w:sz w:val="24"/>
          <w:szCs w:val="24"/>
        </w:rPr>
        <w:t>is</w:t>
      </w:r>
      <w:r w:rsidRPr="00C52BE2">
        <w:rPr>
          <w:spacing w:val="-9"/>
          <w:sz w:val="24"/>
          <w:szCs w:val="24"/>
        </w:rPr>
        <w:t xml:space="preserve"> </w:t>
      </w:r>
      <w:r w:rsidRPr="00C52BE2">
        <w:rPr>
          <w:sz w:val="24"/>
          <w:szCs w:val="24"/>
        </w:rPr>
        <w:t>all</w:t>
      </w:r>
      <w:r w:rsidRPr="00C52BE2">
        <w:rPr>
          <w:spacing w:val="-12"/>
          <w:sz w:val="24"/>
          <w:szCs w:val="24"/>
        </w:rPr>
        <w:t xml:space="preserve"> </w:t>
      </w:r>
      <w:r w:rsidRPr="00C52BE2">
        <w:rPr>
          <w:sz w:val="24"/>
          <w:szCs w:val="24"/>
        </w:rPr>
        <w:t>about</w:t>
      </w:r>
      <w:r w:rsidRPr="00C52BE2">
        <w:rPr>
          <w:spacing w:val="-6"/>
          <w:sz w:val="24"/>
          <w:szCs w:val="24"/>
        </w:rPr>
        <w:t xml:space="preserve"> </w:t>
      </w:r>
      <w:r w:rsidRPr="00C52BE2">
        <w:rPr>
          <w:sz w:val="24"/>
          <w:szCs w:val="24"/>
        </w:rPr>
        <w:t>enhancing</w:t>
      </w:r>
      <w:r w:rsidRPr="00C52BE2">
        <w:rPr>
          <w:spacing w:val="-10"/>
          <w:sz w:val="24"/>
          <w:szCs w:val="24"/>
        </w:rPr>
        <w:t xml:space="preserve"> </w:t>
      </w:r>
      <w:r w:rsidRPr="00C52BE2">
        <w:rPr>
          <w:sz w:val="24"/>
          <w:szCs w:val="24"/>
        </w:rPr>
        <w:t>the</w:t>
      </w:r>
      <w:r w:rsidRPr="00C52BE2">
        <w:rPr>
          <w:spacing w:val="-14"/>
          <w:sz w:val="24"/>
          <w:szCs w:val="24"/>
        </w:rPr>
        <w:t xml:space="preserve"> </w:t>
      </w:r>
      <w:r w:rsidRPr="00C52BE2">
        <w:rPr>
          <w:sz w:val="24"/>
          <w:szCs w:val="24"/>
        </w:rPr>
        <w:t>dataset</w:t>
      </w:r>
      <w:r w:rsidRPr="00C52BE2">
        <w:rPr>
          <w:spacing w:val="-10"/>
          <w:sz w:val="24"/>
          <w:szCs w:val="24"/>
        </w:rPr>
        <w:t xml:space="preserve"> </w:t>
      </w:r>
      <w:r w:rsidRPr="00C52BE2">
        <w:rPr>
          <w:sz w:val="24"/>
          <w:szCs w:val="24"/>
        </w:rPr>
        <w:t>by</w:t>
      </w:r>
      <w:r w:rsidRPr="00C52BE2">
        <w:rPr>
          <w:spacing w:val="-8"/>
          <w:sz w:val="24"/>
          <w:szCs w:val="24"/>
        </w:rPr>
        <w:t xml:space="preserve"> </w:t>
      </w:r>
      <w:r w:rsidRPr="00C52BE2">
        <w:rPr>
          <w:sz w:val="24"/>
          <w:szCs w:val="24"/>
        </w:rPr>
        <w:t>crafting</w:t>
      </w:r>
      <w:r w:rsidRPr="00C52BE2">
        <w:rPr>
          <w:spacing w:val="-9"/>
          <w:sz w:val="24"/>
          <w:szCs w:val="24"/>
        </w:rPr>
        <w:t xml:space="preserve"> </w:t>
      </w:r>
      <w:r w:rsidRPr="00C52BE2">
        <w:rPr>
          <w:sz w:val="24"/>
          <w:szCs w:val="24"/>
        </w:rPr>
        <w:t>new</w:t>
      </w:r>
      <w:r w:rsidRPr="00C52BE2">
        <w:rPr>
          <w:spacing w:val="-8"/>
          <w:sz w:val="24"/>
          <w:szCs w:val="24"/>
        </w:rPr>
        <w:t xml:space="preserve"> </w:t>
      </w:r>
      <w:r w:rsidRPr="00C52BE2">
        <w:rPr>
          <w:sz w:val="24"/>
          <w:szCs w:val="24"/>
        </w:rPr>
        <w:t>variables</w:t>
      </w:r>
      <w:r w:rsidRPr="00C52BE2">
        <w:rPr>
          <w:spacing w:val="-9"/>
          <w:sz w:val="24"/>
          <w:szCs w:val="24"/>
        </w:rPr>
        <w:t xml:space="preserve"> </w:t>
      </w:r>
      <w:r w:rsidRPr="00C52BE2">
        <w:rPr>
          <w:sz w:val="24"/>
          <w:szCs w:val="24"/>
        </w:rPr>
        <w:t>that</w:t>
      </w:r>
      <w:r w:rsidRPr="00C52BE2">
        <w:rPr>
          <w:spacing w:val="-8"/>
          <w:sz w:val="24"/>
          <w:szCs w:val="24"/>
        </w:rPr>
        <w:t xml:space="preserve"> </w:t>
      </w:r>
      <w:r w:rsidRPr="00C52BE2">
        <w:rPr>
          <w:spacing w:val="-5"/>
          <w:sz w:val="24"/>
          <w:szCs w:val="24"/>
        </w:rPr>
        <w:t>can</w:t>
      </w:r>
    </w:p>
    <w:p w14:paraId="76831547" w14:textId="77777777" w:rsidR="001C26D9" w:rsidRPr="00C52BE2" w:rsidRDefault="00000000">
      <w:pPr>
        <w:pStyle w:val="BodyText"/>
        <w:spacing w:before="69" w:line="360" w:lineRule="auto"/>
        <w:ind w:left="437" w:right="790"/>
        <w:rPr>
          <w:sz w:val="24"/>
          <w:szCs w:val="24"/>
        </w:rPr>
      </w:pPr>
      <w:r w:rsidRPr="00C52BE2">
        <w:rPr>
          <w:sz w:val="24"/>
          <w:szCs w:val="24"/>
        </w:rPr>
        <w:t>seasonal trends, and lag variables to capture those historical patterns effectively. Additionally,</w:t>
      </w:r>
      <w:r w:rsidRPr="00C52BE2">
        <w:rPr>
          <w:spacing w:val="-9"/>
          <w:sz w:val="24"/>
          <w:szCs w:val="24"/>
        </w:rPr>
        <w:t xml:space="preserve"> </w:t>
      </w:r>
      <w:r w:rsidRPr="00C52BE2">
        <w:rPr>
          <w:sz w:val="24"/>
          <w:szCs w:val="24"/>
        </w:rPr>
        <w:t>we</w:t>
      </w:r>
      <w:r w:rsidRPr="00C52BE2">
        <w:rPr>
          <w:spacing w:val="-12"/>
          <w:sz w:val="24"/>
          <w:szCs w:val="24"/>
        </w:rPr>
        <w:t xml:space="preserve"> </w:t>
      </w:r>
      <w:r w:rsidRPr="00C52BE2">
        <w:rPr>
          <w:sz w:val="24"/>
          <w:szCs w:val="24"/>
        </w:rPr>
        <w:t>generate</w:t>
      </w:r>
      <w:r w:rsidRPr="00C52BE2">
        <w:rPr>
          <w:spacing w:val="-14"/>
          <w:sz w:val="24"/>
          <w:szCs w:val="24"/>
        </w:rPr>
        <w:t xml:space="preserve"> </w:t>
      </w:r>
      <w:r w:rsidRPr="00C52BE2">
        <w:rPr>
          <w:sz w:val="24"/>
          <w:szCs w:val="24"/>
        </w:rPr>
        <w:t>polynomial</w:t>
      </w:r>
      <w:r w:rsidRPr="00C52BE2">
        <w:rPr>
          <w:spacing w:val="-4"/>
          <w:sz w:val="24"/>
          <w:szCs w:val="24"/>
        </w:rPr>
        <w:t xml:space="preserve"> </w:t>
      </w:r>
      <w:r w:rsidRPr="00C52BE2">
        <w:rPr>
          <w:sz w:val="24"/>
          <w:szCs w:val="24"/>
        </w:rPr>
        <w:t>features</w:t>
      </w:r>
      <w:r w:rsidRPr="00C52BE2">
        <w:rPr>
          <w:spacing w:val="-8"/>
          <w:sz w:val="24"/>
          <w:szCs w:val="24"/>
        </w:rPr>
        <w:t xml:space="preserve"> </w:t>
      </w:r>
      <w:r w:rsidRPr="00C52BE2">
        <w:rPr>
          <w:sz w:val="24"/>
          <w:szCs w:val="24"/>
        </w:rPr>
        <w:t>for</w:t>
      </w:r>
      <w:r w:rsidRPr="00C52BE2">
        <w:rPr>
          <w:spacing w:val="-12"/>
          <w:sz w:val="24"/>
          <w:szCs w:val="24"/>
        </w:rPr>
        <w:t xml:space="preserve"> </w:t>
      </w:r>
      <w:r w:rsidRPr="00C52BE2">
        <w:rPr>
          <w:sz w:val="24"/>
          <w:szCs w:val="24"/>
        </w:rPr>
        <w:t>models</w:t>
      </w:r>
      <w:r w:rsidRPr="00C52BE2">
        <w:rPr>
          <w:spacing w:val="-13"/>
          <w:sz w:val="24"/>
          <w:szCs w:val="24"/>
        </w:rPr>
        <w:t xml:space="preserve"> </w:t>
      </w:r>
      <w:r w:rsidRPr="00C52BE2">
        <w:rPr>
          <w:sz w:val="24"/>
          <w:szCs w:val="24"/>
        </w:rPr>
        <w:t>that</w:t>
      </w:r>
      <w:r w:rsidRPr="00C52BE2">
        <w:rPr>
          <w:spacing w:val="-8"/>
          <w:sz w:val="24"/>
          <w:szCs w:val="24"/>
        </w:rPr>
        <w:t xml:space="preserve"> </w:t>
      </w:r>
      <w:r w:rsidRPr="00C52BE2">
        <w:rPr>
          <w:sz w:val="24"/>
          <w:szCs w:val="24"/>
        </w:rPr>
        <w:t>thrive</w:t>
      </w:r>
      <w:r w:rsidRPr="00C52BE2">
        <w:rPr>
          <w:spacing w:val="-14"/>
          <w:sz w:val="24"/>
          <w:szCs w:val="24"/>
        </w:rPr>
        <w:t xml:space="preserve"> </w:t>
      </w:r>
      <w:r w:rsidRPr="00C52BE2">
        <w:rPr>
          <w:sz w:val="24"/>
          <w:szCs w:val="24"/>
        </w:rPr>
        <w:t>on</w:t>
      </w:r>
      <w:r w:rsidRPr="00C52BE2">
        <w:rPr>
          <w:spacing w:val="-11"/>
          <w:sz w:val="24"/>
          <w:szCs w:val="24"/>
        </w:rPr>
        <w:t xml:space="preserve"> </w:t>
      </w:r>
      <w:r w:rsidRPr="00C52BE2">
        <w:rPr>
          <w:sz w:val="24"/>
          <w:szCs w:val="24"/>
        </w:rPr>
        <w:t xml:space="preserve">non-linear </w:t>
      </w:r>
      <w:r w:rsidRPr="00C52BE2">
        <w:rPr>
          <w:spacing w:val="-2"/>
          <w:sz w:val="24"/>
          <w:szCs w:val="24"/>
        </w:rPr>
        <w:t>relationships.</w:t>
      </w:r>
    </w:p>
    <w:p w14:paraId="1DD42D2C" w14:textId="77777777" w:rsidR="001C26D9" w:rsidRPr="00C52BE2" w:rsidRDefault="001C26D9">
      <w:pPr>
        <w:pStyle w:val="BodyText"/>
        <w:spacing w:before="162"/>
        <w:rPr>
          <w:sz w:val="24"/>
          <w:szCs w:val="24"/>
        </w:rPr>
      </w:pPr>
    </w:p>
    <w:p w14:paraId="6FD5A582" w14:textId="77777777" w:rsidR="001C26D9" w:rsidRPr="00C52BE2" w:rsidRDefault="00000000">
      <w:pPr>
        <w:pStyle w:val="BodyText"/>
        <w:ind w:left="437"/>
        <w:rPr>
          <w:sz w:val="24"/>
          <w:szCs w:val="24"/>
        </w:rPr>
      </w:pPr>
      <w:r w:rsidRPr="00C52BE2">
        <w:rPr>
          <w:sz w:val="24"/>
          <w:szCs w:val="24"/>
        </w:rPr>
        <w:t>Some</w:t>
      </w:r>
      <w:r w:rsidRPr="00C52BE2">
        <w:rPr>
          <w:spacing w:val="-18"/>
          <w:sz w:val="24"/>
          <w:szCs w:val="24"/>
        </w:rPr>
        <w:t xml:space="preserve"> </w:t>
      </w:r>
      <w:r w:rsidRPr="00C52BE2">
        <w:rPr>
          <w:sz w:val="24"/>
          <w:szCs w:val="24"/>
        </w:rPr>
        <w:t>of</w:t>
      </w:r>
      <w:r w:rsidRPr="00C52BE2">
        <w:rPr>
          <w:spacing w:val="-16"/>
          <w:sz w:val="24"/>
          <w:szCs w:val="24"/>
        </w:rPr>
        <w:t xml:space="preserve"> </w:t>
      </w:r>
      <w:r w:rsidRPr="00C52BE2">
        <w:rPr>
          <w:sz w:val="24"/>
          <w:szCs w:val="24"/>
        </w:rPr>
        <w:t>the</w:t>
      </w:r>
      <w:r w:rsidRPr="00C52BE2">
        <w:rPr>
          <w:spacing w:val="-14"/>
          <w:sz w:val="24"/>
          <w:szCs w:val="24"/>
        </w:rPr>
        <w:t xml:space="preserve"> </w:t>
      </w:r>
      <w:r w:rsidRPr="00C52BE2">
        <w:rPr>
          <w:sz w:val="24"/>
          <w:szCs w:val="24"/>
        </w:rPr>
        <w:t>feature</w:t>
      </w:r>
      <w:r w:rsidRPr="00C52BE2">
        <w:rPr>
          <w:spacing w:val="-13"/>
          <w:sz w:val="24"/>
          <w:szCs w:val="24"/>
        </w:rPr>
        <w:t xml:space="preserve"> </w:t>
      </w:r>
      <w:r w:rsidRPr="00C52BE2">
        <w:rPr>
          <w:sz w:val="24"/>
          <w:szCs w:val="24"/>
        </w:rPr>
        <w:t>engineering</w:t>
      </w:r>
      <w:r w:rsidRPr="00C52BE2">
        <w:rPr>
          <w:spacing w:val="-14"/>
          <w:sz w:val="24"/>
          <w:szCs w:val="24"/>
        </w:rPr>
        <w:t xml:space="preserve"> </w:t>
      </w:r>
      <w:r w:rsidRPr="00C52BE2">
        <w:rPr>
          <w:sz w:val="24"/>
          <w:szCs w:val="24"/>
        </w:rPr>
        <w:t>techniques</w:t>
      </w:r>
      <w:r w:rsidRPr="00C52BE2">
        <w:rPr>
          <w:spacing w:val="-10"/>
          <w:sz w:val="24"/>
          <w:szCs w:val="24"/>
        </w:rPr>
        <w:t xml:space="preserve"> </w:t>
      </w:r>
      <w:r w:rsidRPr="00C52BE2">
        <w:rPr>
          <w:sz w:val="24"/>
          <w:szCs w:val="24"/>
        </w:rPr>
        <w:t>we</w:t>
      </w:r>
      <w:r w:rsidRPr="00C52BE2">
        <w:rPr>
          <w:spacing w:val="-13"/>
          <w:sz w:val="24"/>
          <w:szCs w:val="24"/>
        </w:rPr>
        <w:t xml:space="preserve"> </w:t>
      </w:r>
      <w:r w:rsidRPr="00C52BE2">
        <w:rPr>
          <w:sz w:val="24"/>
          <w:szCs w:val="24"/>
        </w:rPr>
        <w:t>used</w:t>
      </w:r>
      <w:r w:rsidRPr="00C52BE2">
        <w:rPr>
          <w:spacing w:val="-11"/>
          <w:sz w:val="24"/>
          <w:szCs w:val="24"/>
        </w:rPr>
        <w:t xml:space="preserve"> </w:t>
      </w:r>
      <w:r w:rsidRPr="00C52BE2">
        <w:rPr>
          <w:sz w:val="24"/>
          <w:szCs w:val="24"/>
        </w:rPr>
        <w:t>in</w:t>
      </w:r>
      <w:r w:rsidRPr="00C52BE2">
        <w:rPr>
          <w:spacing w:val="-12"/>
          <w:sz w:val="24"/>
          <w:szCs w:val="24"/>
        </w:rPr>
        <w:t xml:space="preserve"> </w:t>
      </w:r>
      <w:r w:rsidRPr="00C52BE2">
        <w:rPr>
          <w:sz w:val="24"/>
          <w:szCs w:val="24"/>
        </w:rPr>
        <w:t>this</w:t>
      </w:r>
      <w:r w:rsidRPr="00C52BE2">
        <w:rPr>
          <w:spacing w:val="-13"/>
          <w:sz w:val="24"/>
          <w:szCs w:val="24"/>
        </w:rPr>
        <w:t xml:space="preserve"> </w:t>
      </w:r>
      <w:r w:rsidRPr="00C52BE2">
        <w:rPr>
          <w:sz w:val="24"/>
          <w:szCs w:val="24"/>
        </w:rPr>
        <w:t>study</w:t>
      </w:r>
      <w:r w:rsidRPr="00C52BE2">
        <w:rPr>
          <w:spacing w:val="-12"/>
          <w:sz w:val="24"/>
          <w:szCs w:val="24"/>
        </w:rPr>
        <w:t xml:space="preserve"> </w:t>
      </w:r>
      <w:r w:rsidRPr="00C52BE2">
        <w:rPr>
          <w:spacing w:val="-2"/>
          <w:sz w:val="24"/>
          <w:szCs w:val="24"/>
        </w:rPr>
        <w:t>include:</w:t>
      </w:r>
    </w:p>
    <w:p w14:paraId="723B52BA" w14:textId="77777777" w:rsidR="001C26D9" w:rsidRPr="00C52BE2" w:rsidRDefault="001C26D9">
      <w:pPr>
        <w:pStyle w:val="BodyText"/>
        <w:rPr>
          <w:sz w:val="24"/>
          <w:szCs w:val="24"/>
        </w:rPr>
      </w:pPr>
    </w:p>
    <w:p w14:paraId="68E195FD" w14:textId="77777777" w:rsidR="001C26D9" w:rsidRPr="00C52BE2" w:rsidRDefault="001C26D9">
      <w:pPr>
        <w:pStyle w:val="BodyText"/>
        <w:spacing w:before="1"/>
        <w:rPr>
          <w:sz w:val="24"/>
          <w:szCs w:val="24"/>
        </w:rPr>
      </w:pPr>
    </w:p>
    <w:p w14:paraId="314404D2" w14:textId="77777777" w:rsidR="001C26D9" w:rsidRPr="00C52BE2" w:rsidRDefault="00000000">
      <w:pPr>
        <w:pStyle w:val="ListParagraph"/>
        <w:numPr>
          <w:ilvl w:val="0"/>
          <w:numId w:val="16"/>
        </w:numPr>
        <w:tabs>
          <w:tab w:val="left" w:pos="599"/>
        </w:tabs>
        <w:ind w:left="599" w:hanging="162"/>
        <w:rPr>
          <w:sz w:val="24"/>
          <w:szCs w:val="20"/>
        </w:rPr>
      </w:pPr>
      <w:r w:rsidRPr="00C52BE2">
        <w:rPr>
          <w:sz w:val="24"/>
          <w:szCs w:val="20"/>
        </w:rPr>
        <w:t>Creating</w:t>
      </w:r>
      <w:r w:rsidRPr="00C52BE2">
        <w:rPr>
          <w:spacing w:val="-20"/>
          <w:sz w:val="24"/>
          <w:szCs w:val="20"/>
        </w:rPr>
        <w:t xml:space="preserve"> </w:t>
      </w:r>
      <w:r w:rsidRPr="00C52BE2">
        <w:rPr>
          <w:sz w:val="24"/>
          <w:szCs w:val="20"/>
        </w:rPr>
        <w:t>time-series</w:t>
      </w:r>
      <w:r w:rsidRPr="00C52BE2">
        <w:rPr>
          <w:spacing w:val="-17"/>
          <w:sz w:val="24"/>
          <w:szCs w:val="20"/>
        </w:rPr>
        <w:t xml:space="preserve"> </w:t>
      </w:r>
      <w:r w:rsidRPr="00C52BE2">
        <w:rPr>
          <w:sz w:val="24"/>
          <w:szCs w:val="20"/>
        </w:rPr>
        <w:t>features</w:t>
      </w:r>
      <w:r w:rsidRPr="00C52BE2">
        <w:rPr>
          <w:spacing w:val="-18"/>
          <w:sz w:val="24"/>
          <w:szCs w:val="20"/>
        </w:rPr>
        <w:t xml:space="preserve"> </w:t>
      </w:r>
      <w:r w:rsidRPr="00C52BE2">
        <w:rPr>
          <w:sz w:val="24"/>
          <w:szCs w:val="20"/>
        </w:rPr>
        <w:t>(like</w:t>
      </w:r>
      <w:r w:rsidRPr="00C52BE2">
        <w:rPr>
          <w:spacing w:val="-17"/>
          <w:sz w:val="24"/>
          <w:szCs w:val="20"/>
        </w:rPr>
        <w:t xml:space="preserve"> </w:t>
      </w:r>
      <w:r w:rsidRPr="00C52BE2">
        <w:rPr>
          <w:sz w:val="24"/>
          <w:szCs w:val="20"/>
        </w:rPr>
        <w:t>moving</w:t>
      </w:r>
      <w:r w:rsidRPr="00C52BE2">
        <w:rPr>
          <w:spacing w:val="-18"/>
          <w:sz w:val="24"/>
          <w:szCs w:val="20"/>
        </w:rPr>
        <w:t xml:space="preserve"> </w:t>
      </w:r>
      <w:r w:rsidRPr="00C52BE2">
        <w:rPr>
          <w:sz w:val="24"/>
          <w:szCs w:val="20"/>
        </w:rPr>
        <w:t>averages,</w:t>
      </w:r>
      <w:r w:rsidRPr="00C52BE2">
        <w:rPr>
          <w:spacing w:val="-17"/>
          <w:sz w:val="24"/>
          <w:szCs w:val="20"/>
        </w:rPr>
        <w:t xml:space="preserve"> </w:t>
      </w:r>
      <w:r w:rsidRPr="00C52BE2">
        <w:rPr>
          <w:sz w:val="24"/>
          <w:szCs w:val="20"/>
        </w:rPr>
        <w:t>lag</w:t>
      </w:r>
      <w:r w:rsidRPr="00C52BE2">
        <w:rPr>
          <w:spacing w:val="-18"/>
          <w:sz w:val="24"/>
          <w:szCs w:val="20"/>
        </w:rPr>
        <w:t xml:space="preserve"> </w:t>
      </w:r>
      <w:r w:rsidRPr="00C52BE2">
        <w:rPr>
          <w:sz w:val="24"/>
          <w:szCs w:val="20"/>
        </w:rPr>
        <w:t>values,</w:t>
      </w:r>
      <w:r w:rsidRPr="00C52BE2">
        <w:rPr>
          <w:spacing w:val="-17"/>
          <w:sz w:val="24"/>
          <w:szCs w:val="20"/>
        </w:rPr>
        <w:t xml:space="preserve"> </w:t>
      </w:r>
      <w:r w:rsidRPr="00C52BE2">
        <w:rPr>
          <w:sz w:val="24"/>
          <w:szCs w:val="20"/>
        </w:rPr>
        <w:t>and</w:t>
      </w:r>
      <w:r w:rsidRPr="00C52BE2">
        <w:rPr>
          <w:spacing w:val="-17"/>
          <w:sz w:val="24"/>
          <w:szCs w:val="20"/>
        </w:rPr>
        <w:t xml:space="preserve"> </w:t>
      </w:r>
      <w:r w:rsidRPr="00C52BE2">
        <w:rPr>
          <w:sz w:val="24"/>
          <w:szCs w:val="20"/>
        </w:rPr>
        <w:t>rolling</w:t>
      </w:r>
      <w:r w:rsidRPr="00C52BE2">
        <w:rPr>
          <w:spacing w:val="-16"/>
          <w:sz w:val="24"/>
          <w:szCs w:val="20"/>
        </w:rPr>
        <w:t xml:space="preserve"> </w:t>
      </w:r>
      <w:r w:rsidRPr="00C52BE2">
        <w:rPr>
          <w:spacing w:val="-2"/>
          <w:sz w:val="24"/>
          <w:szCs w:val="20"/>
        </w:rPr>
        <w:t>statistics).</w:t>
      </w:r>
    </w:p>
    <w:p w14:paraId="1979B413" w14:textId="77777777" w:rsidR="001C26D9" w:rsidRPr="00C52BE2" w:rsidRDefault="00000000">
      <w:pPr>
        <w:pStyle w:val="ListParagraph"/>
        <w:numPr>
          <w:ilvl w:val="0"/>
          <w:numId w:val="16"/>
        </w:numPr>
        <w:tabs>
          <w:tab w:val="left" w:pos="599"/>
        </w:tabs>
        <w:spacing w:before="163"/>
        <w:ind w:left="599" w:hanging="162"/>
        <w:rPr>
          <w:sz w:val="24"/>
          <w:szCs w:val="20"/>
        </w:rPr>
      </w:pPr>
      <w:r w:rsidRPr="00C52BE2">
        <w:rPr>
          <w:sz w:val="24"/>
          <w:szCs w:val="20"/>
        </w:rPr>
        <w:t>Adding</w:t>
      </w:r>
      <w:r w:rsidRPr="00C52BE2">
        <w:rPr>
          <w:spacing w:val="-17"/>
          <w:sz w:val="24"/>
          <w:szCs w:val="20"/>
        </w:rPr>
        <w:t xml:space="preserve"> </w:t>
      </w:r>
      <w:r w:rsidRPr="00C52BE2">
        <w:rPr>
          <w:sz w:val="24"/>
          <w:szCs w:val="20"/>
        </w:rPr>
        <w:t>seasonal</w:t>
      </w:r>
      <w:r w:rsidRPr="00C52BE2">
        <w:rPr>
          <w:spacing w:val="-17"/>
          <w:sz w:val="24"/>
          <w:szCs w:val="20"/>
        </w:rPr>
        <w:t xml:space="preserve"> </w:t>
      </w:r>
      <w:r w:rsidRPr="00C52BE2">
        <w:rPr>
          <w:sz w:val="24"/>
          <w:szCs w:val="20"/>
        </w:rPr>
        <w:t>indicators</w:t>
      </w:r>
      <w:r w:rsidRPr="00C52BE2">
        <w:rPr>
          <w:spacing w:val="-13"/>
          <w:sz w:val="24"/>
          <w:szCs w:val="20"/>
        </w:rPr>
        <w:t xml:space="preserve"> </w:t>
      </w:r>
      <w:r w:rsidRPr="00C52BE2">
        <w:rPr>
          <w:sz w:val="24"/>
          <w:szCs w:val="20"/>
        </w:rPr>
        <w:t>(such</w:t>
      </w:r>
      <w:r w:rsidRPr="00C52BE2">
        <w:rPr>
          <w:spacing w:val="-14"/>
          <w:sz w:val="24"/>
          <w:szCs w:val="20"/>
        </w:rPr>
        <w:t xml:space="preserve"> </w:t>
      </w:r>
      <w:r w:rsidRPr="00C52BE2">
        <w:rPr>
          <w:sz w:val="24"/>
          <w:szCs w:val="20"/>
        </w:rPr>
        <w:t>as</w:t>
      </w:r>
      <w:r w:rsidRPr="00C52BE2">
        <w:rPr>
          <w:spacing w:val="-15"/>
          <w:sz w:val="24"/>
          <w:szCs w:val="20"/>
        </w:rPr>
        <w:t xml:space="preserve"> </w:t>
      </w:r>
      <w:r w:rsidRPr="00C52BE2">
        <w:rPr>
          <w:sz w:val="24"/>
          <w:szCs w:val="20"/>
        </w:rPr>
        <w:t>month,</w:t>
      </w:r>
      <w:r w:rsidRPr="00C52BE2">
        <w:rPr>
          <w:spacing w:val="-17"/>
          <w:sz w:val="24"/>
          <w:szCs w:val="20"/>
        </w:rPr>
        <w:t xml:space="preserve"> </w:t>
      </w:r>
      <w:r w:rsidRPr="00C52BE2">
        <w:rPr>
          <w:sz w:val="24"/>
          <w:szCs w:val="20"/>
        </w:rPr>
        <w:t>quarter,</w:t>
      </w:r>
      <w:r w:rsidRPr="00C52BE2">
        <w:rPr>
          <w:spacing w:val="-14"/>
          <w:sz w:val="24"/>
          <w:szCs w:val="20"/>
        </w:rPr>
        <w:t xml:space="preserve"> </w:t>
      </w:r>
      <w:r w:rsidRPr="00C52BE2">
        <w:rPr>
          <w:sz w:val="24"/>
          <w:szCs w:val="20"/>
        </w:rPr>
        <w:t>and</w:t>
      </w:r>
      <w:r w:rsidRPr="00C52BE2">
        <w:rPr>
          <w:spacing w:val="-14"/>
          <w:sz w:val="24"/>
          <w:szCs w:val="20"/>
        </w:rPr>
        <w:t xml:space="preserve"> </w:t>
      </w:r>
      <w:r w:rsidRPr="00C52BE2">
        <w:rPr>
          <w:spacing w:val="-2"/>
          <w:sz w:val="24"/>
          <w:szCs w:val="20"/>
        </w:rPr>
        <w:t>year).</w:t>
      </w:r>
    </w:p>
    <w:p w14:paraId="6CFDF0D3" w14:textId="77777777" w:rsidR="001C26D9" w:rsidRPr="00C52BE2" w:rsidRDefault="00000000">
      <w:pPr>
        <w:pStyle w:val="ListParagraph"/>
        <w:numPr>
          <w:ilvl w:val="0"/>
          <w:numId w:val="16"/>
        </w:numPr>
        <w:tabs>
          <w:tab w:val="left" w:pos="599"/>
        </w:tabs>
        <w:spacing w:before="161"/>
        <w:ind w:left="599" w:hanging="162"/>
        <w:rPr>
          <w:sz w:val="24"/>
          <w:szCs w:val="20"/>
        </w:rPr>
      </w:pPr>
      <w:r w:rsidRPr="00C52BE2">
        <w:rPr>
          <w:spacing w:val="-2"/>
          <w:sz w:val="24"/>
          <w:szCs w:val="20"/>
        </w:rPr>
        <w:t>Generating</w:t>
      </w:r>
      <w:r w:rsidRPr="00C52BE2">
        <w:rPr>
          <w:spacing w:val="-11"/>
          <w:sz w:val="24"/>
          <w:szCs w:val="20"/>
        </w:rPr>
        <w:t xml:space="preserve"> </w:t>
      </w:r>
      <w:r w:rsidRPr="00C52BE2">
        <w:rPr>
          <w:spacing w:val="-2"/>
          <w:sz w:val="24"/>
          <w:szCs w:val="20"/>
        </w:rPr>
        <w:t>polynomial</w:t>
      </w:r>
      <w:r w:rsidRPr="00C52BE2">
        <w:rPr>
          <w:spacing w:val="2"/>
          <w:sz w:val="24"/>
          <w:szCs w:val="20"/>
        </w:rPr>
        <w:t xml:space="preserve"> </w:t>
      </w:r>
      <w:r w:rsidRPr="00C52BE2">
        <w:rPr>
          <w:spacing w:val="-2"/>
          <w:sz w:val="24"/>
          <w:szCs w:val="20"/>
        </w:rPr>
        <w:t>features</w:t>
      </w:r>
      <w:r w:rsidRPr="00C52BE2">
        <w:rPr>
          <w:sz w:val="24"/>
          <w:szCs w:val="20"/>
        </w:rPr>
        <w:t xml:space="preserve"> </w:t>
      </w:r>
      <w:r w:rsidRPr="00C52BE2">
        <w:rPr>
          <w:spacing w:val="-2"/>
          <w:sz w:val="24"/>
          <w:szCs w:val="20"/>
        </w:rPr>
        <w:t>to</w:t>
      </w:r>
      <w:r w:rsidRPr="00C52BE2">
        <w:rPr>
          <w:spacing w:val="-5"/>
          <w:sz w:val="24"/>
          <w:szCs w:val="20"/>
        </w:rPr>
        <w:t xml:space="preserve"> </w:t>
      </w:r>
      <w:r w:rsidRPr="00C52BE2">
        <w:rPr>
          <w:spacing w:val="-2"/>
          <w:sz w:val="24"/>
          <w:szCs w:val="20"/>
        </w:rPr>
        <w:t>improve</w:t>
      </w:r>
      <w:r w:rsidRPr="00C52BE2">
        <w:rPr>
          <w:spacing w:val="-12"/>
          <w:sz w:val="24"/>
          <w:szCs w:val="20"/>
        </w:rPr>
        <w:t xml:space="preserve"> </w:t>
      </w:r>
      <w:r w:rsidRPr="00C52BE2">
        <w:rPr>
          <w:spacing w:val="-2"/>
          <w:sz w:val="24"/>
          <w:szCs w:val="20"/>
        </w:rPr>
        <w:t>model</w:t>
      </w:r>
      <w:r w:rsidRPr="00C52BE2">
        <w:rPr>
          <w:spacing w:val="-1"/>
          <w:sz w:val="24"/>
          <w:szCs w:val="20"/>
        </w:rPr>
        <w:t xml:space="preserve"> </w:t>
      </w:r>
      <w:r w:rsidRPr="00C52BE2">
        <w:rPr>
          <w:spacing w:val="-2"/>
          <w:sz w:val="24"/>
          <w:szCs w:val="20"/>
        </w:rPr>
        <w:t>accuracy.</w:t>
      </w:r>
    </w:p>
    <w:p w14:paraId="650CCA22" w14:textId="77777777" w:rsidR="001C26D9" w:rsidRPr="00C52BE2" w:rsidRDefault="001C26D9">
      <w:pPr>
        <w:pStyle w:val="BodyText"/>
        <w:spacing w:before="165"/>
        <w:rPr>
          <w:sz w:val="24"/>
          <w:szCs w:val="24"/>
        </w:rPr>
      </w:pPr>
    </w:p>
    <w:p w14:paraId="36B36161" w14:textId="4C517E47" w:rsidR="001C26D9" w:rsidRDefault="00F91CF6" w:rsidP="00F91CF6">
      <w:pPr>
        <w:pStyle w:val="Heading4"/>
        <w:tabs>
          <w:tab w:val="left" w:pos="1062"/>
        </w:tabs>
      </w:pPr>
      <w:r>
        <w:t xml:space="preserve">3.4.4 </w:t>
      </w:r>
      <w:r w:rsidR="00000000">
        <w:t>Model</w:t>
      </w:r>
      <w:r w:rsidR="00000000">
        <w:rPr>
          <w:spacing w:val="-15"/>
        </w:rPr>
        <w:t xml:space="preserve"> </w:t>
      </w:r>
      <w:r w:rsidR="00000000">
        <w:t>Training</w:t>
      </w:r>
      <w:r w:rsidR="00000000">
        <w:rPr>
          <w:spacing w:val="-12"/>
        </w:rPr>
        <w:t xml:space="preserve"> </w:t>
      </w:r>
      <w:r w:rsidR="00000000">
        <w:t>&amp;</w:t>
      </w:r>
      <w:r w:rsidR="00000000">
        <w:rPr>
          <w:spacing w:val="-10"/>
        </w:rPr>
        <w:t xml:space="preserve"> </w:t>
      </w:r>
      <w:r w:rsidR="00000000">
        <w:rPr>
          <w:spacing w:val="-2"/>
        </w:rPr>
        <w:t>Evaluation</w:t>
      </w:r>
    </w:p>
    <w:p w14:paraId="1AAB96B7" w14:textId="77777777" w:rsidR="001C26D9" w:rsidRDefault="001C26D9">
      <w:pPr>
        <w:pStyle w:val="BodyText"/>
        <w:spacing w:before="2"/>
        <w:rPr>
          <w:b/>
        </w:rPr>
      </w:pPr>
    </w:p>
    <w:p w14:paraId="43C1A11A" w14:textId="77777777" w:rsidR="001C26D9" w:rsidRPr="00C52BE2" w:rsidRDefault="00000000">
      <w:pPr>
        <w:pStyle w:val="BodyText"/>
        <w:spacing w:line="360" w:lineRule="auto"/>
        <w:ind w:left="437" w:right="1015"/>
        <w:rPr>
          <w:sz w:val="24"/>
          <w:szCs w:val="24"/>
        </w:rPr>
      </w:pPr>
      <w:r w:rsidRPr="00C52BE2">
        <w:rPr>
          <w:sz w:val="24"/>
          <w:szCs w:val="24"/>
        </w:rPr>
        <w:t>Once we have preprocessed the datasets, we then need to train our machine learning models to predict crop prices. The study compares the performance of and identifies the best</w:t>
      </w:r>
      <w:r w:rsidRPr="00C52BE2">
        <w:rPr>
          <w:spacing w:val="-5"/>
          <w:sz w:val="24"/>
          <w:szCs w:val="24"/>
        </w:rPr>
        <w:t xml:space="preserve"> </w:t>
      </w:r>
      <w:r w:rsidRPr="00C52BE2">
        <w:rPr>
          <w:sz w:val="24"/>
          <w:szCs w:val="24"/>
        </w:rPr>
        <w:t>model</w:t>
      </w:r>
      <w:r w:rsidRPr="00C52BE2">
        <w:rPr>
          <w:spacing w:val="-4"/>
          <w:sz w:val="24"/>
          <w:szCs w:val="24"/>
        </w:rPr>
        <w:t xml:space="preserve"> </w:t>
      </w:r>
      <w:r w:rsidRPr="00C52BE2">
        <w:rPr>
          <w:sz w:val="24"/>
          <w:szCs w:val="24"/>
        </w:rPr>
        <w:t>among</w:t>
      </w:r>
      <w:r w:rsidRPr="00C52BE2">
        <w:rPr>
          <w:spacing w:val="-5"/>
          <w:sz w:val="24"/>
          <w:szCs w:val="24"/>
        </w:rPr>
        <w:t xml:space="preserve"> </w:t>
      </w:r>
      <w:r w:rsidRPr="00C52BE2">
        <w:rPr>
          <w:sz w:val="24"/>
          <w:szCs w:val="24"/>
        </w:rPr>
        <w:t>traditional</w:t>
      </w:r>
      <w:r w:rsidRPr="00C52BE2">
        <w:rPr>
          <w:spacing w:val="-4"/>
          <w:sz w:val="24"/>
          <w:szCs w:val="24"/>
        </w:rPr>
        <w:t xml:space="preserve"> </w:t>
      </w:r>
      <w:r w:rsidRPr="00C52BE2">
        <w:rPr>
          <w:sz w:val="24"/>
          <w:szCs w:val="24"/>
        </w:rPr>
        <w:t>machine</w:t>
      </w:r>
      <w:r w:rsidRPr="00C52BE2">
        <w:rPr>
          <w:spacing w:val="-10"/>
          <w:sz w:val="24"/>
          <w:szCs w:val="24"/>
        </w:rPr>
        <w:t xml:space="preserve"> </w:t>
      </w:r>
      <w:r w:rsidRPr="00C52BE2">
        <w:rPr>
          <w:sz w:val="24"/>
          <w:szCs w:val="24"/>
        </w:rPr>
        <w:t>learning</w:t>
      </w:r>
      <w:r w:rsidRPr="00C52BE2">
        <w:rPr>
          <w:spacing w:val="-5"/>
          <w:sz w:val="24"/>
          <w:szCs w:val="24"/>
        </w:rPr>
        <w:t xml:space="preserve"> </w:t>
      </w:r>
      <w:r w:rsidRPr="00C52BE2">
        <w:rPr>
          <w:sz w:val="24"/>
          <w:szCs w:val="24"/>
        </w:rPr>
        <w:t>algorithms</w:t>
      </w:r>
      <w:r w:rsidRPr="00C52BE2">
        <w:rPr>
          <w:spacing w:val="-4"/>
          <w:sz w:val="24"/>
          <w:szCs w:val="24"/>
        </w:rPr>
        <w:t xml:space="preserve"> </w:t>
      </w:r>
      <w:r w:rsidRPr="00C52BE2">
        <w:rPr>
          <w:sz w:val="24"/>
          <w:szCs w:val="24"/>
        </w:rPr>
        <w:t>and</w:t>
      </w:r>
      <w:r w:rsidRPr="00C52BE2">
        <w:rPr>
          <w:spacing w:val="-7"/>
          <w:sz w:val="24"/>
          <w:szCs w:val="24"/>
        </w:rPr>
        <w:t xml:space="preserve"> </w:t>
      </w:r>
      <w:r w:rsidRPr="00C52BE2">
        <w:rPr>
          <w:sz w:val="24"/>
          <w:szCs w:val="24"/>
        </w:rPr>
        <w:t>deep</w:t>
      </w:r>
      <w:r w:rsidRPr="00C52BE2">
        <w:rPr>
          <w:spacing w:val="-10"/>
          <w:sz w:val="24"/>
          <w:szCs w:val="24"/>
        </w:rPr>
        <w:t xml:space="preserve"> </w:t>
      </w:r>
      <w:r w:rsidRPr="00C52BE2">
        <w:rPr>
          <w:sz w:val="24"/>
          <w:szCs w:val="24"/>
        </w:rPr>
        <w:t>learning</w:t>
      </w:r>
      <w:r w:rsidRPr="00C52BE2">
        <w:rPr>
          <w:spacing w:val="-4"/>
          <w:sz w:val="24"/>
          <w:szCs w:val="24"/>
        </w:rPr>
        <w:t xml:space="preserve"> </w:t>
      </w:r>
      <w:r w:rsidRPr="00C52BE2">
        <w:rPr>
          <w:sz w:val="24"/>
          <w:szCs w:val="24"/>
        </w:rPr>
        <w:t>techniques.</w:t>
      </w:r>
    </w:p>
    <w:p w14:paraId="764E4C3E" w14:textId="77777777" w:rsidR="001C26D9" w:rsidRPr="00C52BE2" w:rsidRDefault="001C26D9">
      <w:pPr>
        <w:pStyle w:val="BodyText"/>
        <w:spacing w:before="161"/>
        <w:rPr>
          <w:sz w:val="24"/>
          <w:szCs w:val="24"/>
        </w:rPr>
      </w:pPr>
    </w:p>
    <w:p w14:paraId="34CFD2A5" w14:textId="77777777" w:rsidR="001C26D9" w:rsidRPr="00C52BE2" w:rsidRDefault="00000000">
      <w:pPr>
        <w:pStyle w:val="BodyText"/>
        <w:ind w:left="437"/>
        <w:rPr>
          <w:sz w:val="24"/>
          <w:szCs w:val="24"/>
        </w:rPr>
      </w:pPr>
      <w:r w:rsidRPr="00C52BE2">
        <w:rPr>
          <w:sz w:val="24"/>
          <w:szCs w:val="24"/>
        </w:rPr>
        <w:t>The</w:t>
      </w:r>
      <w:r w:rsidRPr="00C52BE2">
        <w:rPr>
          <w:spacing w:val="-8"/>
          <w:sz w:val="24"/>
          <w:szCs w:val="24"/>
        </w:rPr>
        <w:t xml:space="preserve"> </w:t>
      </w:r>
      <w:r w:rsidRPr="00C52BE2">
        <w:rPr>
          <w:sz w:val="24"/>
          <w:szCs w:val="24"/>
        </w:rPr>
        <w:t>models</w:t>
      </w:r>
      <w:r w:rsidRPr="00C52BE2">
        <w:rPr>
          <w:spacing w:val="-8"/>
          <w:sz w:val="24"/>
          <w:szCs w:val="24"/>
        </w:rPr>
        <w:t xml:space="preserve"> </w:t>
      </w:r>
      <w:r w:rsidRPr="00C52BE2">
        <w:rPr>
          <w:sz w:val="24"/>
          <w:szCs w:val="24"/>
        </w:rPr>
        <w:t>that</w:t>
      </w:r>
      <w:r w:rsidRPr="00C52BE2">
        <w:rPr>
          <w:spacing w:val="-12"/>
          <w:sz w:val="24"/>
          <w:szCs w:val="24"/>
        </w:rPr>
        <w:t xml:space="preserve"> </w:t>
      </w:r>
      <w:r w:rsidRPr="00C52BE2">
        <w:rPr>
          <w:sz w:val="24"/>
          <w:szCs w:val="24"/>
        </w:rPr>
        <w:t>we</w:t>
      </w:r>
      <w:r w:rsidRPr="00C52BE2">
        <w:rPr>
          <w:spacing w:val="-5"/>
          <w:sz w:val="24"/>
          <w:szCs w:val="24"/>
        </w:rPr>
        <w:t xml:space="preserve"> </w:t>
      </w:r>
      <w:r w:rsidRPr="00C52BE2">
        <w:rPr>
          <w:sz w:val="24"/>
          <w:szCs w:val="24"/>
        </w:rPr>
        <w:t>employed</w:t>
      </w:r>
      <w:r w:rsidRPr="00C52BE2">
        <w:rPr>
          <w:spacing w:val="-4"/>
          <w:sz w:val="24"/>
          <w:szCs w:val="24"/>
        </w:rPr>
        <w:t xml:space="preserve"> </w:t>
      </w:r>
      <w:r w:rsidRPr="00C52BE2">
        <w:rPr>
          <w:sz w:val="24"/>
          <w:szCs w:val="24"/>
        </w:rPr>
        <w:t>are</w:t>
      </w:r>
      <w:r w:rsidRPr="00C52BE2">
        <w:rPr>
          <w:spacing w:val="-8"/>
          <w:sz w:val="24"/>
          <w:szCs w:val="24"/>
        </w:rPr>
        <w:t xml:space="preserve"> </w:t>
      </w:r>
      <w:r w:rsidRPr="00C52BE2">
        <w:rPr>
          <w:sz w:val="24"/>
          <w:szCs w:val="24"/>
        </w:rPr>
        <w:t>as</w:t>
      </w:r>
      <w:r w:rsidRPr="00C52BE2">
        <w:rPr>
          <w:spacing w:val="-4"/>
          <w:sz w:val="24"/>
          <w:szCs w:val="24"/>
        </w:rPr>
        <w:t xml:space="preserve"> </w:t>
      </w:r>
      <w:r w:rsidRPr="00C52BE2">
        <w:rPr>
          <w:spacing w:val="-2"/>
          <w:sz w:val="24"/>
          <w:szCs w:val="24"/>
        </w:rPr>
        <w:t>follows:</w:t>
      </w:r>
    </w:p>
    <w:p w14:paraId="23D0E1FA" w14:textId="77777777" w:rsidR="001C26D9" w:rsidRPr="00C52BE2" w:rsidRDefault="00000000">
      <w:pPr>
        <w:pStyle w:val="ListParagraph"/>
        <w:numPr>
          <w:ilvl w:val="0"/>
          <w:numId w:val="15"/>
        </w:numPr>
        <w:tabs>
          <w:tab w:val="left" w:pos="578"/>
        </w:tabs>
        <w:spacing w:before="160" w:line="355" w:lineRule="auto"/>
        <w:ind w:right="1287"/>
        <w:rPr>
          <w:sz w:val="24"/>
          <w:szCs w:val="20"/>
        </w:rPr>
      </w:pPr>
      <w:r w:rsidRPr="00C52BE2">
        <w:rPr>
          <w:sz w:val="24"/>
          <w:szCs w:val="20"/>
        </w:rPr>
        <w:t>Linear</w:t>
      </w:r>
      <w:r w:rsidRPr="00C52BE2">
        <w:rPr>
          <w:spacing w:val="-5"/>
          <w:sz w:val="24"/>
          <w:szCs w:val="20"/>
        </w:rPr>
        <w:t xml:space="preserve"> </w:t>
      </w:r>
      <w:r w:rsidRPr="00C52BE2">
        <w:rPr>
          <w:sz w:val="24"/>
          <w:szCs w:val="20"/>
        </w:rPr>
        <w:t>Regression</w:t>
      </w:r>
      <w:r w:rsidRPr="00C52BE2">
        <w:rPr>
          <w:spacing w:val="-4"/>
          <w:sz w:val="24"/>
          <w:szCs w:val="20"/>
        </w:rPr>
        <w:t xml:space="preserve"> </w:t>
      </w:r>
      <w:r w:rsidRPr="00C52BE2">
        <w:rPr>
          <w:sz w:val="24"/>
          <w:szCs w:val="20"/>
        </w:rPr>
        <w:t>–</w:t>
      </w:r>
      <w:r w:rsidRPr="00C52BE2">
        <w:rPr>
          <w:spacing w:val="-7"/>
          <w:sz w:val="24"/>
          <w:szCs w:val="20"/>
        </w:rPr>
        <w:t xml:space="preserve"> </w:t>
      </w:r>
      <w:r w:rsidRPr="00C52BE2">
        <w:rPr>
          <w:sz w:val="24"/>
          <w:szCs w:val="20"/>
        </w:rPr>
        <w:t>establishes</w:t>
      </w:r>
      <w:r w:rsidRPr="00C52BE2">
        <w:rPr>
          <w:spacing w:val="-8"/>
          <w:sz w:val="24"/>
          <w:szCs w:val="20"/>
        </w:rPr>
        <w:t xml:space="preserve"> </w:t>
      </w:r>
      <w:r w:rsidRPr="00C52BE2">
        <w:rPr>
          <w:sz w:val="24"/>
          <w:szCs w:val="20"/>
        </w:rPr>
        <w:t>various</w:t>
      </w:r>
      <w:r w:rsidRPr="00C52BE2">
        <w:rPr>
          <w:spacing w:val="-5"/>
          <w:sz w:val="24"/>
          <w:szCs w:val="20"/>
        </w:rPr>
        <w:t xml:space="preserve"> </w:t>
      </w:r>
      <w:r w:rsidRPr="00C52BE2">
        <w:rPr>
          <w:sz w:val="24"/>
          <w:szCs w:val="20"/>
        </w:rPr>
        <w:t>relationships</w:t>
      </w:r>
      <w:r w:rsidRPr="00C52BE2">
        <w:rPr>
          <w:spacing w:val="-4"/>
          <w:sz w:val="24"/>
          <w:szCs w:val="20"/>
        </w:rPr>
        <w:t xml:space="preserve"> </w:t>
      </w:r>
      <w:r w:rsidRPr="00C52BE2">
        <w:rPr>
          <w:sz w:val="24"/>
          <w:szCs w:val="20"/>
        </w:rPr>
        <w:t>with</w:t>
      </w:r>
      <w:r w:rsidRPr="00C52BE2">
        <w:rPr>
          <w:spacing w:val="-5"/>
          <w:sz w:val="24"/>
          <w:szCs w:val="20"/>
        </w:rPr>
        <w:t xml:space="preserve"> </w:t>
      </w:r>
      <w:r w:rsidRPr="00C52BE2">
        <w:rPr>
          <w:sz w:val="24"/>
          <w:szCs w:val="20"/>
        </w:rPr>
        <w:t>price</w:t>
      </w:r>
      <w:r w:rsidRPr="00C52BE2">
        <w:rPr>
          <w:spacing w:val="-8"/>
          <w:sz w:val="24"/>
          <w:szCs w:val="20"/>
        </w:rPr>
        <w:t xml:space="preserve"> </w:t>
      </w:r>
      <w:r w:rsidRPr="00C52BE2">
        <w:rPr>
          <w:sz w:val="24"/>
          <w:szCs w:val="20"/>
        </w:rPr>
        <w:t>trends</w:t>
      </w:r>
      <w:r w:rsidRPr="00C52BE2">
        <w:rPr>
          <w:spacing w:val="-4"/>
          <w:sz w:val="24"/>
          <w:szCs w:val="20"/>
        </w:rPr>
        <w:t xml:space="preserve"> </w:t>
      </w:r>
      <w:r w:rsidRPr="00C52BE2">
        <w:rPr>
          <w:sz w:val="24"/>
          <w:szCs w:val="20"/>
        </w:rPr>
        <w:t>and</w:t>
      </w:r>
      <w:r w:rsidRPr="00C52BE2">
        <w:rPr>
          <w:spacing w:val="-9"/>
          <w:sz w:val="24"/>
          <w:szCs w:val="20"/>
        </w:rPr>
        <w:t xml:space="preserve"> </w:t>
      </w:r>
      <w:r w:rsidRPr="00C52BE2">
        <w:rPr>
          <w:sz w:val="24"/>
          <w:szCs w:val="20"/>
        </w:rPr>
        <w:t xml:space="preserve">independent </w:t>
      </w:r>
      <w:r w:rsidRPr="00C52BE2">
        <w:rPr>
          <w:spacing w:val="-2"/>
          <w:sz w:val="24"/>
          <w:szCs w:val="20"/>
        </w:rPr>
        <w:t>variables.</w:t>
      </w:r>
    </w:p>
    <w:p w14:paraId="1F7A0C17" w14:textId="77777777" w:rsidR="001C26D9" w:rsidRPr="00C52BE2" w:rsidRDefault="00000000">
      <w:pPr>
        <w:pStyle w:val="ListParagraph"/>
        <w:numPr>
          <w:ilvl w:val="0"/>
          <w:numId w:val="15"/>
        </w:numPr>
        <w:tabs>
          <w:tab w:val="left" w:pos="578"/>
        </w:tabs>
        <w:spacing w:before="9" w:line="350" w:lineRule="auto"/>
        <w:ind w:right="1796"/>
        <w:rPr>
          <w:sz w:val="24"/>
          <w:szCs w:val="20"/>
        </w:rPr>
      </w:pPr>
      <w:r w:rsidRPr="00C52BE2">
        <w:rPr>
          <w:sz w:val="24"/>
          <w:szCs w:val="20"/>
        </w:rPr>
        <w:t>Decision</w:t>
      </w:r>
      <w:r w:rsidRPr="00C52BE2">
        <w:rPr>
          <w:spacing w:val="-11"/>
          <w:sz w:val="24"/>
          <w:szCs w:val="20"/>
        </w:rPr>
        <w:t xml:space="preserve"> </w:t>
      </w:r>
      <w:r w:rsidRPr="00C52BE2">
        <w:rPr>
          <w:sz w:val="24"/>
          <w:szCs w:val="20"/>
        </w:rPr>
        <w:t>Trees</w:t>
      </w:r>
      <w:r w:rsidRPr="00C52BE2">
        <w:rPr>
          <w:spacing w:val="-5"/>
          <w:sz w:val="24"/>
          <w:szCs w:val="20"/>
        </w:rPr>
        <w:t xml:space="preserve"> </w:t>
      </w:r>
      <w:r w:rsidRPr="00C52BE2">
        <w:rPr>
          <w:sz w:val="24"/>
          <w:szCs w:val="20"/>
        </w:rPr>
        <w:t>&amp;</w:t>
      </w:r>
      <w:r w:rsidRPr="00C52BE2">
        <w:rPr>
          <w:spacing w:val="-9"/>
          <w:sz w:val="24"/>
          <w:szCs w:val="20"/>
        </w:rPr>
        <w:t xml:space="preserve"> </w:t>
      </w:r>
      <w:r w:rsidRPr="00C52BE2">
        <w:rPr>
          <w:sz w:val="24"/>
          <w:szCs w:val="20"/>
        </w:rPr>
        <w:t>Random</w:t>
      </w:r>
      <w:r w:rsidRPr="00C52BE2">
        <w:rPr>
          <w:spacing w:val="-7"/>
          <w:sz w:val="24"/>
          <w:szCs w:val="20"/>
        </w:rPr>
        <w:t xml:space="preserve"> </w:t>
      </w:r>
      <w:r w:rsidRPr="00C52BE2">
        <w:rPr>
          <w:sz w:val="24"/>
          <w:szCs w:val="20"/>
        </w:rPr>
        <w:t>Forest</w:t>
      </w:r>
      <w:r w:rsidRPr="00C52BE2">
        <w:rPr>
          <w:spacing w:val="-5"/>
          <w:sz w:val="24"/>
          <w:szCs w:val="20"/>
        </w:rPr>
        <w:t xml:space="preserve"> </w:t>
      </w:r>
      <w:r w:rsidRPr="00C52BE2">
        <w:rPr>
          <w:sz w:val="24"/>
          <w:szCs w:val="20"/>
        </w:rPr>
        <w:t>–</w:t>
      </w:r>
      <w:r w:rsidRPr="00C52BE2">
        <w:rPr>
          <w:spacing w:val="-7"/>
          <w:sz w:val="24"/>
          <w:szCs w:val="20"/>
        </w:rPr>
        <w:t xml:space="preserve"> </w:t>
      </w:r>
      <w:r w:rsidRPr="00C52BE2">
        <w:rPr>
          <w:sz w:val="24"/>
          <w:szCs w:val="20"/>
        </w:rPr>
        <w:t>captures</w:t>
      </w:r>
      <w:r w:rsidRPr="00C52BE2">
        <w:rPr>
          <w:spacing w:val="-5"/>
          <w:sz w:val="24"/>
          <w:szCs w:val="20"/>
        </w:rPr>
        <w:t xml:space="preserve"> </w:t>
      </w:r>
      <w:r w:rsidRPr="00C52BE2">
        <w:rPr>
          <w:sz w:val="24"/>
          <w:szCs w:val="20"/>
        </w:rPr>
        <w:t>complex</w:t>
      </w:r>
      <w:r w:rsidRPr="00C52BE2">
        <w:rPr>
          <w:spacing w:val="-6"/>
          <w:sz w:val="24"/>
          <w:szCs w:val="20"/>
        </w:rPr>
        <w:t xml:space="preserve"> </w:t>
      </w:r>
      <w:r w:rsidRPr="00C52BE2">
        <w:rPr>
          <w:sz w:val="24"/>
          <w:szCs w:val="20"/>
        </w:rPr>
        <w:t>interactions</w:t>
      </w:r>
      <w:r w:rsidRPr="00C52BE2">
        <w:rPr>
          <w:spacing w:val="-6"/>
          <w:sz w:val="24"/>
          <w:szCs w:val="20"/>
        </w:rPr>
        <w:t xml:space="preserve"> </w:t>
      </w:r>
      <w:r w:rsidRPr="00C52BE2">
        <w:rPr>
          <w:sz w:val="24"/>
          <w:szCs w:val="20"/>
        </w:rPr>
        <w:t>among</w:t>
      </w:r>
      <w:r w:rsidRPr="00C52BE2">
        <w:rPr>
          <w:spacing w:val="-10"/>
          <w:sz w:val="24"/>
          <w:szCs w:val="20"/>
        </w:rPr>
        <w:t xml:space="preserve"> </w:t>
      </w:r>
      <w:r w:rsidRPr="00C52BE2">
        <w:rPr>
          <w:sz w:val="24"/>
          <w:szCs w:val="20"/>
        </w:rPr>
        <w:t>variables which entail better accuracy.</w:t>
      </w:r>
    </w:p>
    <w:p w14:paraId="282E80C9" w14:textId="77777777" w:rsidR="001C26D9" w:rsidRPr="00C52BE2" w:rsidRDefault="00000000">
      <w:pPr>
        <w:pStyle w:val="ListParagraph"/>
        <w:numPr>
          <w:ilvl w:val="0"/>
          <w:numId w:val="15"/>
        </w:numPr>
        <w:tabs>
          <w:tab w:val="left" w:pos="578"/>
        </w:tabs>
        <w:spacing w:before="16" w:line="352" w:lineRule="auto"/>
        <w:ind w:right="2441"/>
        <w:rPr>
          <w:sz w:val="24"/>
          <w:szCs w:val="20"/>
        </w:rPr>
      </w:pPr>
      <w:r w:rsidRPr="00C52BE2">
        <w:rPr>
          <w:sz w:val="24"/>
          <w:szCs w:val="20"/>
        </w:rPr>
        <w:t>ARIMA</w:t>
      </w:r>
      <w:r w:rsidRPr="00C52BE2">
        <w:rPr>
          <w:spacing w:val="-7"/>
          <w:sz w:val="24"/>
          <w:szCs w:val="20"/>
        </w:rPr>
        <w:t xml:space="preserve"> </w:t>
      </w:r>
      <w:r w:rsidRPr="00C52BE2">
        <w:rPr>
          <w:sz w:val="24"/>
          <w:szCs w:val="20"/>
        </w:rPr>
        <w:t>(</w:t>
      </w:r>
      <w:proofErr w:type="spellStart"/>
      <w:r w:rsidRPr="00C52BE2">
        <w:rPr>
          <w:sz w:val="24"/>
          <w:szCs w:val="20"/>
        </w:rPr>
        <w:t>AutoRegressive</w:t>
      </w:r>
      <w:proofErr w:type="spellEnd"/>
      <w:r w:rsidRPr="00C52BE2">
        <w:rPr>
          <w:spacing w:val="-8"/>
          <w:sz w:val="24"/>
          <w:szCs w:val="20"/>
        </w:rPr>
        <w:t xml:space="preserve"> </w:t>
      </w:r>
      <w:r w:rsidRPr="00C52BE2">
        <w:rPr>
          <w:sz w:val="24"/>
          <w:szCs w:val="20"/>
        </w:rPr>
        <w:t>Integrated</w:t>
      </w:r>
      <w:r w:rsidRPr="00C52BE2">
        <w:rPr>
          <w:spacing w:val="-6"/>
          <w:sz w:val="24"/>
          <w:szCs w:val="20"/>
        </w:rPr>
        <w:t xml:space="preserve"> </w:t>
      </w:r>
      <w:r w:rsidRPr="00C52BE2">
        <w:rPr>
          <w:sz w:val="24"/>
          <w:szCs w:val="20"/>
        </w:rPr>
        <w:t>Moving</w:t>
      </w:r>
      <w:r w:rsidRPr="00C52BE2">
        <w:rPr>
          <w:spacing w:val="-10"/>
          <w:sz w:val="24"/>
          <w:szCs w:val="20"/>
        </w:rPr>
        <w:t xml:space="preserve"> </w:t>
      </w:r>
      <w:r w:rsidRPr="00C52BE2">
        <w:rPr>
          <w:sz w:val="24"/>
          <w:szCs w:val="20"/>
        </w:rPr>
        <w:t>Average)</w:t>
      </w:r>
      <w:r w:rsidRPr="00C52BE2">
        <w:rPr>
          <w:spacing w:val="-5"/>
          <w:sz w:val="24"/>
          <w:szCs w:val="20"/>
        </w:rPr>
        <w:t xml:space="preserve"> </w:t>
      </w:r>
      <w:r w:rsidRPr="00C52BE2">
        <w:rPr>
          <w:sz w:val="24"/>
          <w:szCs w:val="20"/>
        </w:rPr>
        <w:t>–</w:t>
      </w:r>
      <w:r w:rsidRPr="00C52BE2">
        <w:rPr>
          <w:spacing w:val="-10"/>
          <w:sz w:val="24"/>
          <w:szCs w:val="20"/>
        </w:rPr>
        <w:t xml:space="preserve"> </w:t>
      </w:r>
      <w:r w:rsidRPr="00C52BE2">
        <w:rPr>
          <w:sz w:val="24"/>
          <w:szCs w:val="20"/>
        </w:rPr>
        <w:t>used</w:t>
      </w:r>
      <w:r w:rsidRPr="00C52BE2">
        <w:rPr>
          <w:spacing w:val="-7"/>
          <w:sz w:val="24"/>
          <w:szCs w:val="20"/>
        </w:rPr>
        <w:t xml:space="preserve"> </w:t>
      </w:r>
      <w:r w:rsidRPr="00C52BE2">
        <w:rPr>
          <w:sz w:val="24"/>
          <w:szCs w:val="20"/>
        </w:rPr>
        <w:t>for</w:t>
      </w:r>
      <w:r w:rsidRPr="00C52BE2">
        <w:rPr>
          <w:spacing w:val="-8"/>
          <w:sz w:val="24"/>
          <w:szCs w:val="20"/>
        </w:rPr>
        <w:t xml:space="preserve"> </w:t>
      </w:r>
      <w:r w:rsidRPr="00C52BE2">
        <w:rPr>
          <w:sz w:val="24"/>
          <w:szCs w:val="20"/>
        </w:rPr>
        <w:t xml:space="preserve">time-series </w:t>
      </w:r>
      <w:r w:rsidRPr="00C52BE2">
        <w:rPr>
          <w:spacing w:val="-2"/>
          <w:sz w:val="24"/>
          <w:szCs w:val="20"/>
        </w:rPr>
        <w:t>forecasting.</w:t>
      </w:r>
    </w:p>
    <w:p w14:paraId="1B0F5BDD" w14:textId="77777777" w:rsidR="001C26D9" w:rsidRPr="00C52BE2" w:rsidRDefault="00000000">
      <w:pPr>
        <w:pStyle w:val="ListParagraph"/>
        <w:numPr>
          <w:ilvl w:val="0"/>
          <w:numId w:val="15"/>
        </w:numPr>
        <w:tabs>
          <w:tab w:val="left" w:pos="578"/>
        </w:tabs>
        <w:spacing w:before="14" w:line="350" w:lineRule="auto"/>
        <w:ind w:right="1995"/>
        <w:rPr>
          <w:sz w:val="24"/>
          <w:szCs w:val="20"/>
        </w:rPr>
      </w:pPr>
      <w:r w:rsidRPr="00C52BE2">
        <w:rPr>
          <w:sz w:val="24"/>
          <w:szCs w:val="20"/>
        </w:rPr>
        <w:t>LSTM</w:t>
      </w:r>
      <w:r w:rsidRPr="00C52BE2">
        <w:rPr>
          <w:spacing w:val="-4"/>
          <w:sz w:val="24"/>
          <w:szCs w:val="20"/>
        </w:rPr>
        <w:t xml:space="preserve"> </w:t>
      </w:r>
      <w:r w:rsidRPr="00C52BE2">
        <w:rPr>
          <w:sz w:val="24"/>
          <w:szCs w:val="20"/>
        </w:rPr>
        <w:t>(Long</w:t>
      </w:r>
      <w:r w:rsidRPr="00C52BE2">
        <w:rPr>
          <w:spacing w:val="-4"/>
          <w:sz w:val="24"/>
          <w:szCs w:val="20"/>
        </w:rPr>
        <w:t xml:space="preserve"> </w:t>
      </w:r>
      <w:r w:rsidRPr="00C52BE2">
        <w:rPr>
          <w:sz w:val="24"/>
          <w:szCs w:val="20"/>
        </w:rPr>
        <w:t>Short-Term</w:t>
      </w:r>
      <w:r w:rsidRPr="00C52BE2">
        <w:rPr>
          <w:spacing w:val="-5"/>
          <w:sz w:val="24"/>
          <w:szCs w:val="20"/>
        </w:rPr>
        <w:t xml:space="preserve"> </w:t>
      </w:r>
      <w:r w:rsidRPr="00C52BE2">
        <w:rPr>
          <w:sz w:val="24"/>
          <w:szCs w:val="20"/>
        </w:rPr>
        <w:t>Memory)</w:t>
      </w:r>
      <w:r w:rsidRPr="00C52BE2">
        <w:rPr>
          <w:spacing w:val="-9"/>
          <w:sz w:val="24"/>
          <w:szCs w:val="20"/>
        </w:rPr>
        <w:t xml:space="preserve"> </w:t>
      </w:r>
      <w:r w:rsidRPr="00C52BE2">
        <w:rPr>
          <w:sz w:val="24"/>
          <w:szCs w:val="20"/>
        </w:rPr>
        <w:t>–</w:t>
      </w:r>
      <w:r w:rsidRPr="00C52BE2">
        <w:rPr>
          <w:spacing w:val="-6"/>
          <w:sz w:val="24"/>
          <w:szCs w:val="20"/>
        </w:rPr>
        <w:t xml:space="preserve"> </w:t>
      </w:r>
      <w:r w:rsidRPr="00C52BE2">
        <w:rPr>
          <w:sz w:val="24"/>
          <w:szCs w:val="20"/>
        </w:rPr>
        <w:t>Deep</w:t>
      </w:r>
      <w:r w:rsidRPr="00C52BE2">
        <w:rPr>
          <w:spacing w:val="-6"/>
          <w:sz w:val="24"/>
          <w:szCs w:val="20"/>
        </w:rPr>
        <w:t xml:space="preserve"> </w:t>
      </w:r>
      <w:r w:rsidRPr="00C52BE2">
        <w:rPr>
          <w:sz w:val="24"/>
          <w:szCs w:val="20"/>
        </w:rPr>
        <w:t>learning</w:t>
      </w:r>
      <w:r w:rsidRPr="00C52BE2">
        <w:rPr>
          <w:spacing w:val="-8"/>
          <w:sz w:val="24"/>
          <w:szCs w:val="20"/>
        </w:rPr>
        <w:t xml:space="preserve"> </w:t>
      </w:r>
      <w:r w:rsidRPr="00C52BE2">
        <w:rPr>
          <w:sz w:val="24"/>
          <w:szCs w:val="20"/>
        </w:rPr>
        <w:t>model</w:t>
      </w:r>
      <w:r w:rsidRPr="00C52BE2">
        <w:rPr>
          <w:spacing w:val="-4"/>
          <w:sz w:val="24"/>
          <w:szCs w:val="20"/>
        </w:rPr>
        <w:t xml:space="preserve"> </w:t>
      </w:r>
      <w:r w:rsidRPr="00C52BE2">
        <w:rPr>
          <w:sz w:val="24"/>
          <w:szCs w:val="20"/>
        </w:rPr>
        <w:t>with</w:t>
      </w:r>
      <w:r w:rsidRPr="00C52BE2">
        <w:rPr>
          <w:spacing w:val="-6"/>
          <w:sz w:val="24"/>
          <w:szCs w:val="20"/>
        </w:rPr>
        <w:t xml:space="preserve"> </w:t>
      </w:r>
      <w:r w:rsidRPr="00C52BE2">
        <w:rPr>
          <w:sz w:val="24"/>
          <w:szCs w:val="20"/>
        </w:rPr>
        <w:t>the</w:t>
      </w:r>
      <w:r w:rsidRPr="00C52BE2">
        <w:rPr>
          <w:spacing w:val="-7"/>
          <w:sz w:val="24"/>
          <w:szCs w:val="20"/>
        </w:rPr>
        <w:t xml:space="preserve"> </w:t>
      </w:r>
      <w:r w:rsidRPr="00C52BE2">
        <w:rPr>
          <w:sz w:val="24"/>
          <w:szCs w:val="20"/>
        </w:rPr>
        <w:t>capability</w:t>
      </w:r>
      <w:r w:rsidRPr="00C52BE2">
        <w:rPr>
          <w:spacing w:val="-3"/>
          <w:sz w:val="24"/>
          <w:szCs w:val="20"/>
        </w:rPr>
        <w:t xml:space="preserve"> </w:t>
      </w:r>
      <w:r w:rsidRPr="00C52BE2">
        <w:rPr>
          <w:sz w:val="24"/>
          <w:szCs w:val="20"/>
        </w:rPr>
        <w:t>of capturing long-term dependencies in price variations.</w:t>
      </w:r>
    </w:p>
    <w:p w14:paraId="3743F3A5" w14:textId="77777777" w:rsidR="001C26D9" w:rsidRPr="00C52BE2" w:rsidRDefault="00000000">
      <w:pPr>
        <w:pStyle w:val="ListParagraph"/>
        <w:numPr>
          <w:ilvl w:val="0"/>
          <w:numId w:val="15"/>
        </w:numPr>
        <w:tabs>
          <w:tab w:val="left" w:pos="578"/>
        </w:tabs>
        <w:spacing w:line="332" w:lineRule="exact"/>
        <w:rPr>
          <w:sz w:val="24"/>
          <w:szCs w:val="20"/>
        </w:rPr>
      </w:pPr>
      <w:r w:rsidRPr="00C52BE2">
        <w:rPr>
          <w:sz w:val="24"/>
          <w:szCs w:val="20"/>
        </w:rPr>
        <w:t>To</w:t>
      </w:r>
      <w:r w:rsidRPr="00C52BE2">
        <w:rPr>
          <w:spacing w:val="-8"/>
          <w:sz w:val="24"/>
          <w:szCs w:val="20"/>
        </w:rPr>
        <w:t xml:space="preserve"> </w:t>
      </w:r>
      <w:r w:rsidRPr="00C52BE2">
        <w:rPr>
          <w:sz w:val="24"/>
          <w:szCs w:val="20"/>
        </w:rPr>
        <w:t>make</w:t>
      </w:r>
      <w:r w:rsidRPr="00C52BE2">
        <w:rPr>
          <w:spacing w:val="-9"/>
          <w:sz w:val="24"/>
          <w:szCs w:val="20"/>
        </w:rPr>
        <w:t xml:space="preserve"> </w:t>
      </w:r>
      <w:r w:rsidRPr="00C52BE2">
        <w:rPr>
          <w:sz w:val="24"/>
          <w:szCs w:val="20"/>
        </w:rPr>
        <w:t>sure</w:t>
      </w:r>
      <w:r w:rsidRPr="00C52BE2">
        <w:rPr>
          <w:spacing w:val="-9"/>
          <w:sz w:val="24"/>
          <w:szCs w:val="20"/>
        </w:rPr>
        <w:t xml:space="preserve"> </w:t>
      </w:r>
      <w:r w:rsidRPr="00C52BE2">
        <w:rPr>
          <w:sz w:val="24"/>
          <w:szCs w:val="20"/>
        </w:rPr>
        <w:t>the</w:t>
      </w:r>
      <w:r w:rsidRPr="00C52BE2">
        <w:rPr>
          <w:spacing w:val="-9"/>
          <w:sz w:val="24"/>
          <w:szCs w:val="20"/>
        </w:rPr>
        <w:t xml:space="preserve"> </w:t>
      </w:r>
      <w:r w:rsidRPr="00C52BE2">
        <w:rPr>
          <w:sz w:val="24"/>
          <w:szCs w:val="20"/>
        </w:rPr>
        <w:t>models</w:t>
      </w:r>
      <w:r w:rsidRPr="00C52BE2">
        <w:rPr>
          <w:spacing w:val="-12"/>
          <w:sz w:val="24"/>
          <w:szCs w:val="20"/>
        </w:rPr>
        <w:t xml:space="preserve"> </w:t>
      </w:r>
      <w:r w:rsidRPr="00C52BE2">
        <w:rPr>
          <w:sz w:val="24"/>
          <w:szCs w:val="20"/>
        </w:rPr>
        <w:t>work</w:t>
      </w:r>
      <w:r w:rsidRPr="00C52BE2">
        <w:rPr>
          <w:spacing w:val="-12"/>
          <w:sz w:val="24"/>
          <w:szCs w:val="20"/>
        </w:rPr>
        <w:t xml:space="preserve"> </w:t>
      </w:r>
      <w:r w:rsidRPr="00C52BE2">
        <w:rPr>
          <w:sz w:val="24"/>
          <w:szCs w:val="20"/>
        </w:rPr>
        <w:t>well,</w:t>
      </w:r>
      <w:r w:rsidRPr="00C52BE2">
        <w:rPr>
          <w:spacing w:val="-8"/>
          <w:sz w:val="24"/>
          <w:szCs w:val="20"/>
        </w:rPr>
        <w:t xml:space="preserve"> </w:t>
      </w:r>
      <w:r w:rsidRPr="00C52BE2">
        <w:rPr>
          <w:sz w:val="24"/>
          <w:szCs w:val="20"/>
        </w:rPr>
        <w:t>they</w:t>
      </w:r>
      <w:r w:rsidRPr="00C52BE2">
        <w:rPr>
          <w:spacing w:val="-11"/>
          <w:sz w:val="24"/>
          <w:szCs w:val="20"/>
        </w:rPr>
        <w:t xml:space="preserve"> </w:t>
      </w:r>
      <w:r w:rsidRPr="00C52BE2">
        <w:rPr>
          <w:sz w:val="24"/>
          <w:szCs w:val="20"/>
        </w:rPr>
        <w:t>are</w:t>
      </w:r>
      <w:r w:rsidRPr="00C52BE2">
        <w:rPr>
          <w:spacing w:val="-9"/>
          <w:sz w:val="24"/>
          <w:szCs w:val="20"/>
        </w:rPr>
        <w:t xml:space="preserve"> </w:t>
      </w:r>
      <w:r w:rsidRPr="00C52BE2">
        <w:rPr>
          <w:sz w:val="24"/>
          <w:szCs w:val="20"/>
        </w:rPr>
        <w:t>assessed</w:t>
      </w:r>
      <w:r w:rsidRPr="00C52BE2">
        <w:rPr>
          <w:spacing w:val="-10"/>
          <w:sz w:val="24"/>
          <w:szCs w:val="20"/>
        </w:rPr>
        <w:t xml:space="preserve"> </w:t>
      </w:r>
      <w:r w:rsidRPr="00C52BE2">
        <w:rPr>
          <w:sz w:val="24"/>
          <w:szCs w:val="20"/>
        </w:rPr>
        <w:t>on</w:t>
      </w:r>
      <w:r w:rsidRPr="00C52BE2">
        <w:rPr>
          <w:spacing w:val="-7"/>
          <w:sz w:val="24"/>
          <w:szCs w:val="20"/>
        </w:rPr>
        <w:t xml:space="preserve"> </w:t>
      </w:r>
      <w:r w:rsidRPr="00C52BE2">
        <w:rPr>
          <w:sz w:val="24"/>
          <w:szCs w:val="20"/>
        </w:rPr>
        <w:t>multiple</w:t>
      </w:r>
      <w:r w:rsidRPr="00C52BE2">
        <w:rPr>
          <w:spacing w:val="-11"/>
          <w:sz w:val="24"/>
          <w:szCs w:val="20"/>
        </w:rPr>
        <w:t xml:space="preserve"> </w:t>
      </w:r>
      <w:r w:rsidRPr="00C52BE2">
        <w:rPr>
          <w:sz w:val="24"/>
          <w:szCs w:val="20"/>
        </w:rPr>
        <w:t>parameters,</w:t>
      </w:r>
      <w:r w:rsidRPr="00C52BE2">
        <w:rPr>
          <w:spacing w:val="-11"/>
          <w:sz w:val="24"/>
          <w:szCs w:val="20"/>
        </w:rPr>
        <w:t xml:space="preserve"> </w:t>
      </w:r>
      <w:r w:rsidRPr="00C52BE2">
        <w:rPr>
          <w:sz w:val="24"/>
          <w:szCs w:val="20"/>
        </w:rPr>
        <w:t>such</w:t>
      </w:r>
      <w:r w:rsidRPr="00C52BE2">
        <w:rPr>
          <w:spacing w:val="-7"/>
          <w:sz w:val="24"/>
          <w:szCs w:val="20"/>
        </w:rPr>
        <w:t xml:space="preserve"> </w:t>
      </w:r>
      <w:r w:rsidRPr="00C52BE2">
        <w:rPr>
          <w:spacing w:val="-5"/>
          <w:sz w:val="24"/>
          <w:szCs w:val="20"/>
        </w:rPr>
        <w:t>as:</w:t>
      </w:r>
    </w:p>
    <w:p w14:paraId="44E6C9EC" w14:textId="77777777" w:rsidR="001C26D9" w:rsidRPr="00C52BE2" w:rsidRDefault="00000000">
      <w:pPr>
        <w:pStyle w:val="ListParagraph"/>
        <w:numPr>
          <w:ilvl w:val="0"/>
          <w:numId w:val="15"/>
        </w:numPr>
        <w:tabs>
          <w:tab w:val="left" w:pos="578"/>
        </w:tabs>
        <w:spacing w:before="156" w:line="350" w:lineRule="auto"/>
        <w:ind w:right="1523"/>
        <w:rPr>
          <w:sz w:val="24"/>
          <w:szCs w:val="20"/>
        </w:rPr>
      </w:pPr>
      <w:r w:rsidRPr="00C52BE2">
        <w:rPr>
          <w:sz w:val="24"/>
          <w:szCs w:val="20"/>
        </w:rPr>
        <w:t>Root</w:t>
      </w:r>
      <w:r w:rsidRPr="00C52BE2">
        <w:rPr>
          <w:spacing w:val="-3"/>
          <w:sz w:val="24"/>
          <w:szCs w:val="20"/>
        </w:rPr>
        <w:t xml:space="preserve"> </w:t>
      </w:r>
      <w:r w:rsidRPr="00C52BE2">
        <w:rPr>
          <w:sz w:val="24"/>
          <w:szCs w:val="20"/>
        </w:rPr>
        <w:t>Mean</w:t>
      </w:r>
      <w:r w:rsidRPr="00C52BE2">
        <w:rPr>
          <w:spacing w:val="-2"/>
          <w:sz w:val="24"/>
          <w:szCs w:val="20"/>
        </w:rPr>
        <w:t xml:space="preserve"> </w:t>
      </w:r>
      <w:r w:rsidRPr="00C52BE2">
        <w:rPr>
          <w:sz w:val="24"/>
          <w:szCs w:val="20"/>
        </w:rPr>
        <w:t>Squared</w:t>
      </w:r>
      <w:r w:rsidRPr="00C52BE2">
        <w:rPr>
          <w:spacing w:val="-6"/>
          <w:sz w:val="24"/>
          <w:szCs w:val="20"/>
        </w:rPr>
        <w:t xml:space="preserve"> </w:t>
      </w:r>
      <w:r w:rsidRPr="00C52BE2">
        <w:rPr>
          <w:sz w:val="24"/>
          <w:szCs w:val="20"/>
        </w:rPr>
        <w:t>Error</w:t>
      </w:r>
      <w:r w:rsidRPr="00C52BE2">
        <w:rPr>
          <w:spacing w:val="-4"/>
          <w:sz w:val="24"/>
          <w:szCs w:val="20"/>
        </w:rPr>
        <w:t xml:space="preserve"> </w:t>
      </w:r>
      <w:r w:rsidRPr="00C52BE2">
        <w:rPr>
          <w:sz w:val="24"/>
          <w:szCs w:val="20"/>
        </w:rPr>
        <w:t>(RMSE)</w:t>
      </w:r>
      <w:r w:rsidRPr="00C52BE2">
        <w:rPr>
          <w:spacing w:val="-7"/>
          <w:sz w:val="24"/>
          <w:szCs w:val="20"/>
        </w:rPr>
        <w:t xml:space="preserve"> </w:t>
      </w:r>
      <w:r w:rsidRPr="00C52BE2">
        <w:rPr>
          <w:sz w:val="24"/>
          <w:szCs w:val="20"/>
        </w:rPr>
        <w:t>–</w:t>
      </w:r>
      <w:r w:rsidRPr="00C52BE2">
        <w:rPr>
          <w:spacing w:val="-4"/>
          <w:sz w:val="24"/>
          <w:szCs w:val="20"/>
        </w:rPr>
        <w:t xml:space="preserve"> </w:t>
      </w:r>
      <w:r w:rsidRPr="00C52BE2">
        <w:rPr>
          <w:sz w:val="24"/>
          <w:szCs w:val="20"/>
        </w:rPr>
        <w:t>the</w:t>
      </w:r>
      <w:r w:rsidRPr="00C52BE2">
        <w:rPr>
          <w:spacing w:val="-10"/>
          <w:sz w:val="24"/>
          <w:szCs w:val="20"/>
        </w:rPr>
        <w:t xml:space="preserve"> </w:t>
      </w:r>
      <w:r w:rsidRPr="00C52BE2">
        <w:rPr>
          <w:sz w:val="24"/>
          <w:szCs w:val="20"/>
        </w:rPr>
        <w:t>difference</w:t>
      </w:r>
      <w:r w:rsidRPr="00C52BE2">
        <w:rPr>
          <w:spacing w:val="-6"/>
          <w:sz w:val="24"/>
          <w:szCs w:val="20"/>
        </w:rPr>
        <w:t xml:space="preserve"> </w:t>
      </w:r>
      <w:r w:rsidRPr="00C52BE2">
        <w:rPr>
          <w:sz w:val="24"/>
          <w:szCs w:val="20"/>
        </w:rPr>
        <w:t>between</w:t>
      </w:r>
      <w:r w:rsidRPr="00C52BE2">
        <w:rPr>
          <w:spacing w:val="-6"/>
          <w:sz w:val="24"/>
          <w:szCs w:val="20"/>
        </w:rPr>
        <w:t xml:space="preserve"> </w:t>
      </w:r>
      <w:r w:rsidRPr="00C52BE2">
        <w:rPr>
          <w:sz w:val="24"/>
          <w:szCs w:val="20"/>
        </w:rPr>
        <w:t>predicted</w:t>
      </w:r>
      <w:r w:rsidRPr="00C52BE2">
        <w:rPr>
          <w:spacing w:val="-5"/>
          <w:sz w:val="24"/>
          <w:szCs w:val="20"/>
        </w:rPr>
        <w:t xml:space="preserve"> </w:t>
      </w:r>
      <w:r w:rsidRPr="00C52BE2">
        <w:rPr>
          <w:sz w:val="24"/>
          <w:szCs w:val="20"/>
        </w:rPr>
        <w:t>prices</w:t>
      </w:r>
      <w:r w:rsidRPr="00C52BE2">
        <w:rPr>
          <w:spacing w:val="-3"/>
          <w:sz w:val="24"/>
          <w:szCs w:val="20"/>
        </w:rPr>
        <w:t xml:space="preserve"> </w:t>
      </w:r>
      <w:r w:rsidRPr="00C52BE2">
        <w:rPr>
          <w:sz w:val="24"/>
          <w:szCs w:val="20"/>
        </w:rPr>
        <w:t>and</w:t>
      </w:r>
      <w:r w:rsidRPr="00C52BE2">
        <w:rPr>
          <w:spacing w:val="-2"/>
          <w:sz w:val="24"/>
          <w:szCs w:val="20"/>
        </w:rPr>
        <w:t xml:space="preserve"> </w:t>
      </w:r>
      <w:r w:rsidRPr="00C52BE2">
        <w:rPr>
          <w:sz w:val="24"/>
          <w:szCs w:val="20"/>
        </w:rPr>
        <w:t>real prices in the sense of time value.</w:t>
      </w:r>
    </w:p>
    <w:p w14:paraId="64DD396D" w14:textId="77777777" w:rsidR="001C26D9" w:rsidRPr="00C52BE2" w:rsidRDefault="00000000">
      <w:pPr>
        <w:pStyle w:val="ListParagraph"/>
        <w:numPr>
          <w:ilvl w:val="0"/>
          <w:numId w:val="15"/>
        </w:numPr>
        <w:tabs>
          <w:tab w:val="left" w:pos="578"/>
        </w:tabs>
        <w:spacing w:line="333" w:lineRule="exact"/>
        <w:rPr>
          <w:sz w:val="24"/>
          <w:szCs w:val="20"/>
        </w:rPr>
      </w:pPr>
      <w:r w:rsidRPr="00C52BE2">
        <w:rPr>
          <w:sz w:val="24"/>
          <w:szCs w:val="20"/>
        </w:rPr>
        <w:t>R²</w:t>
      </w:r>
      <w:r w:rsidRPr="00C52BE2">
        <w:rPr>
          <w:spacing w:val="-11"/>
          <w:sz w:val="24"/>
          <w:szCs w:val="20"/>
        </w:rPr>
        <w:t xml:space="preserve"> </w:t>
      </w:r>
      <w:r w:rsidRPr="00C52BE2">
        <w:rPr>
          <w:sz w:val="24"/>
          <w:szCs w:val="20"/>
        </w:rPr>
        <w:t>Score</w:t>
      </w:r>
      <w:r w:rsidRPr="00C52BE2">
        <w:rPr>
          <w:spacing w:val="-10"/>
          <w:sz w:val="24"/>
          <w:szCs w:val="20"/>
        </w:rPr>
        <w:t xml:space="preserve"> </w:t>
      </w:r>
      <w:r w:rsidRPr="00C52BE2">
        <w:rPr>
          <w:sz w:val="24"/>
          <w:szCs w:val="20"/>
        </w:rPr>
        <w:t>–</w:t>
      </w:r>
      <w:r w:rsidRPr="00C52BE2">
        <w:rPr>
          <w:spacing w:val="-4"/>
          <w:sz w:val="24"/>
          <w:szCs w:val="20"/>
        </w:rPr>
        <w:t xml:space="preserve"> </w:t>
      </w:r>
      <w:r w:rsidRPr="00C52BE2">
        <w:rPr>
          <w:sz w:val="24"/>
          <w:szCs w:val="20"/>
        </w:rPr>
        <w:t>whether</w:t>
      </w:r>
      <w:r w:rsidRPr="00C52BE2">
        <w:rPr>
          <w:spacing w:val="-10"/>
          <w:sz w:val="24"/>
          <w:szCs w:val="20"/>
        </w:rPr>
        <w:t xml:space="preserve"> </w:t>
      </w:r>
      <w:r w:rsidRPr="00C52BE2">
        <w:rPr>
          <w:sz w:val="24"/>
          <w:szCs w:val="20"/>
        </w:rPr>
        <w:t>the</w:t>
      </w:r>
      <w:r w:rsidRPr="00C52BE2">
        <w:rPr>
          <w:spacing w:val="-10"/>
          <w:sz w:val="24"/>
          <w:szCs w:val="20"/>
        </w:rPr>
        <w:t xml:space="preserve"> </w:t>
      </w:r>
      <w:r w:rsidRPr="00C52BE2">
        <w:rPr>
          <w:sz w:val="24"/>
          <w:szCs w:val="20"/>
        </w:rPr>
        <w:t>model</w:t>
      </w:r>
      <w:r w:rsidRPr="00C52BE2">
        <w:rPr>
          <w:spacing w:val="-4"/>
          <w:sz w:val="24"/>
          <w:szCs w:val="20"/>
        </w:rPr>
        <w:t xml:space="preserve"> </w:t>
      </w:r>
      <w:r w:rsidRPr="00C52BE2">
        <w:rPr>
          <w:sz w:val="24"/>
          <w:szCs w:val="20"/>
        </w:rPr>
        <w:t>accounts</w:t>
      </w:r>
      <w:r w:rsidRPr="00C52BE2">
        <w:rPr>
          <w:spacing w:val="-5"/>
          <w:sz w:val="24"/>
          <w:szCs w:val="20"/>
        </w:rPr>
        <w:t xml:space="preserve"> </w:t>
      </w:r>
      <w:r w:rsidRPr="00C52BE2">
        <w:rPr>
          <w:sz w:val="24"/>
          <w:szCs w:val="20"/>
        </w:rPr>
        <w:t>for</w:t>
      </w:r>
      <w:r w:rsidRPr="00C52BE2">
        <w:rPr>
          <w:spacing w:val="-8"/>
          <w:sz w:val="24"/>
          <w:szCs w:val="20"/>
        </w:rPr>
        <w:t xml:space="preserve"> </w:t>
      </w:r>
      <w:r w:rsidRPr="00C52BE2">
        <w:rPr>
          <w:sz w:val="24"/>
          <w:szCs w:val="20"/>
        </w:rPr>
        <w:t>the</w:t>
      </w:r>
      <w:r w:rsidRPr="00C52BE2">
        <w:rPr>
          <w:spacing w:val="-10"/>
          <w:sz w:val="24"/>
          <w:szCs w:val="20"/>
        </w:rPr>
        <w:t xml:space="preserve"> </w:t>
      </w:r>
      <w:r w:rsidRPr="00C52BE2">
        <w:rPr>
          <w:sz w:val="24"/>
          <w:szCs w:val="20"/>
        </w:rPr>
        <w:t>dispersion</w:t>
      </w:r>
      <w:r w:rsidRPr="00C52BE2">
        <w:rPr>
          <w:spacing w:val="-9"/>
          <w:sz w:val="24"/>
          <w:szCs w:val="20"/>
        </w:rPr>
        <w:t xml:space="preserve"> </w:t>
      </w:r>
      <w:r w:rsidRPr="00C52BE2">
        <w:rPr>
          <w:sz w:val="24"/>
          <w:szCs w:val="20"/>
        </w:rPr>
        <w:t>of</w:t>
      </w:r>
      <w:r w:rsidRPr="00C52BE2">
        <w:rPr>
          <w:spacing w:val="-5"/>
          <w:sz w:val="24"/>
          <w:szCs w:val="20"/>
        </w:rPr>
        <w:t xml:space="preserve"> </w:t>
      </w:r>
      <w:r w:rsidRPr="00C52BE2">
        <w:rPr>
          <w:spacing w:val="-2"/>
          <w:sz w:val="24"/>
          <w:szCs w:val="20"/>
        </w:rPr>
        <w:t>prices.</w:t>
      </w:r>
    </w:p>
    <w:p w14:paraId="15F0EA82" w14:textId="77777777" w:rsidR="001C26D9" w:rsidRPr="00C52BE2" w:rsidRDefault="00000000">
      <w:pPr>
        <w:pStyle w:val="ListParagraph"/>
        <w:numPr>
          <w:ilvl w:val="0"/>
          <w:numId w:val="15"/>
        </w:numPr>
        <w:tabs>
          <w:tab w:val="left" w:pos="578"/>
        </w:tabs>
        <w:spacing w:before="163"/>
        <w:rPr>
          <w:sz w:val="24"/>
          <w:szCs w:val="20"/>
        </w:rPr>
      </w:pPr>
      <w:r w:rsidRPr="00C52BE2">
        <w:rPr>
          <w:sz w:val="24"/>
          <w:szCs w:val="20"/>
        </w:rPr>
        <w:t>Mean</w:t>
      </w:r>
      <w:r w:rsidRPr="00C52BE2">
        <w:rPr>
          <w:spacing w:val="-11"/>
          <w:sz w:val="24"/>
          <w:szCs w:val="20"/>
        </w:rPr>
        <w:t xml:space="preserve"> </w:t>
      </w:r>
      <w:r w:rsidRPr="00C52BE2">
        <w:rPr>
          <w:sz w:val="24"/>
          <w:szCs w:val="20"/>
        </w:rPr>
        <w:t>Absolute</w:t>
      </w:r>
      <w:r w:rsidRPr="00C52BE2">
        <w:rPr>
          <w:spacing w:val="-7"/>
          <w:sz w:val="24"/>
          <w:szCs w:val="20"/>
        </w:rPr>
        <w:t xml:space="preserve"> </w:t>
      </w:r>
      <w:r w:rsidRPr="00C52BE2">
        <w:rPr>
          <w:sz w:val="24"/>
          <w:szCs w:val="20"/>
        </w:rPr>
        <w:t>Error</w:t>
      </w:r>
      <w:r w:rsidRPr="00C52BE2">
        <w:rPr>
          <w:spacing w:val="-8"/>
          <w:sz w:val="24"/>
          <w:szCs w:val="20"/>
        </w:rPr>
        <w:t xml:space="preserve"> </w:t>
      </w:r>
      <w:r w:rsidRPr="00C52BE2">
        <w:rPr>
          <w:sz w:val="24"/>
          <w:szCs w:val="20"/>
        </w:rPr>
        <w:t>(MAE)</w:t>
      </w:r>
      <w:r w:rsidRPr="00C52BE2">
        <w:rPr>
          <w:spacing w:val="-4"/>
          <w:sz w:val="24"/>
          <w:szCs w:val="20"/>
        </w:rPr>
        <w:t xml:space="preserve"> </w:t>
      </w:r>
      <w:r w:rsidRPr="00C52BE2">
        <w:rPr>
          <w:sz w:val="24"/>
          <w:szCs w:val="20"/>
        </w:rPr>
        <w:t>–</w:t>
      </w:r>
      <w:r w:rsidRPr="00C52BE2">
        <w:rPr>
          <w:spacing w:val="-7"/>
          <w:sz w:val="24"/>
          <w:szCs w:val="20"/>
        </w:rPr>
        <w:t xml:space="preserve"> </w:t>
      </w:r>
      <w:r w:rsidRPr="00C52BE2">
        <w:rPr>
          <w:sz w:val="24"/>
          <w:szCs w:val="20"/>
        </w:rPr>
        <w:t>the</w:t>
      </w:r>
      <w:r w:rsidRPr="00C52BE2">
        <w:rPr>
          <w:spacing w:val="-5"/>
          <w:sz w:val="24"/>
          <w:szCs w:val="20"/>
        </w:rPr>
        <w:t xml:space="preserve"> </w:t>
      </w:r>
      <w:r w:rsidRPr="00C52BE2">
        <w:rPr>
          <w:sz w:val="24"/>
          <w:szCs w:val="20"/>
        </w:rPr>
        <w:t>means</w:t>
      </w:r>
      <w:r w:rsidRPr="00C52BE2">
        <w:rPr>
          <w:spacing w:val="-5"/>
          <w:sz w:val="24"/>
          <w:szCs w:val="20"/>
        </w:rPr>
        <w:t xml:space="preserve"> </w:t>
      </w:r>
      <w:r w:rsidRPr="00C52BE2">
        <w:rPr>
          <w:sz w:val="24"/>
          <w:szCs w:val="20"/>
        </w:rPr>
        <w:t>of</w:t>
      </w:r>
      <w:r w:rsidRPr="00C52BE2">
        <w:rPr>
          <w:spacing w:val="-6"/>
          <w:sz w:val="24"/>
          <w:szCs w:val="20"/>
        </w:rPr>
        <w:t xml:space="preserve"> </w:t>
      </w:r>
      <w:r w:rsidRPr="00C52BE2">
        <w:rPr>
          <w:sz w:val="24"/>
          <w:szCs w:val="20"/>
        </w:rPr>
        <w:t>the</w:t>
      </w:r>
      <w:r w:rsidRPr="00C52BE2">
        <w:rPr>
          <w:spacing w:val="-5"/>
          <w:sz w:val="24"/>
          <w:szCs w:val="20"/>
        </w:rPr>
        <w:t xml:space="preserve"> </w:t>
      </w:r>
      <w:r w:rsidRPr="00C52BE2">
        <w:rPr>
          <w:sz w:val="24"/>
          <w:szCs w:val="20"/>
        </w:rPr>
        <w:t>errors</w:t>
      </w:r>
      <w:r w:rsidRPr="00C52BE2">
        <w:rPr>
          <w:spacing w:val="-7"/>
          <w:sz w:val="24"/>
          <w:szCs w:val="20"/>
        </w:rPr>
        <w:t xml:space="preserve"> </w:t>
      </w:r>
      <w:r w:rsidRPr="00C52BE2">
        <w:rPr>
          <w:sz w:val="24"/>
          <w:szCs w:val="20"/>
        </w:rPr>
        <w:t>in</w:t>
      </w:r>
      <w:r w:rsidRPr="00C52BE2">
        <w:rPr>
          <w:spacing w:val="-4"/>
          <w:sz w:val="24"/>
          <w:szCs w:val="20"/>
        </w:rPr>
        <w:t xml:space="preserve"> </w:t>
      </w:r>
      <w:r w:rsidRPr="00C52BE2">
        <w:rPr>
          <w:sz w:val="24"/>
          <w:szCs w:val="20"/>
        </w:rPr>
        <w:t>our</w:t>
      </w:r>
      <w:r w:rsidRPr="00C52BE2">
        <w:rPr>
          <w:spacing w:val="-10"/>
          <w:sz w:val="24"/>
          <w:szCs w:val="20"/>
        </w:rPr>
        <w:t xml:space="preserve"> </w:t>
      </w:r>
      <w:r w:rsidRPr="00C52BE2">
        <w:rPr>
          <w:spacing w:val="-2"/>
          <w:sz w:val="24"/>
          <w:szCs w:val="20"/>
        </w:rPr>
        <w:t>predictions.</w:t>
      </w:r>
    </w:p>
    <w:p w14:paraId="5AEA4DC8" w14:textId="77777777" w:rsidR="00C52BE2" w:rsidRPr="00C52BE2" w:rsidRDefault="00C52BE2" w:rsidP="00C52BE2">
      <w:pPr>
        <w:pStyle w:val="ListParagraph"/>
        <w:tabs>
          <w:tab w:val="left" w:pos="578"/>
        </w:tabs>
        <w:spacing w:before="163"/>
        <w:ind w:firstLine="0"/>
        <w:rPr>
          <w:sz w:val="24"/>
          <w:szCs w:val="20"/>
        </w:rPr>
      </w:pPr>
    </w:p>
    <w:p w14:paraId="6C7619F4" w14:textId="67594C5B" w:rsidR="001C26D9" w:rsidRDefault="00000000" w:rsidP="00F91CF6">
      <w:pPr>
        <w:pStyle w:val="Heading4"/>
        <w:numPr>
          <w:ilvl w:val="2"/>
          <w:numId w:val="31"/>
        </w:numPr>
        <w:tabs>
          <w:tab w:val="left" w:pos="1298"/>
        </w:tabs>
        <w:spacing w:before="73"/>
      </w:pPr>
      <w:r>
        <w:t>Data</w:t>
      </w:r>
      <w:r>
        <w:rPr>
          <w:spacing w:val="-14"/>
        </w:rPr>
        <w:t xml:space="preserve"> </w:t>
      </w:r>
      <w:r>
        <w:t>Visualization</w:t>
      </w:r>
      <w:r>
        <w:rPr>
          <w:spacing w:val="-14"/>
        </w:rPr>
        <w:t xml:space="preserve"> </w:t>
      </w:r>
      <w:r>
        <w:t>&amp;</w:t>
      </w:r>
      <w:r>
        <w:rPr>
          <w:spacing w:val="-8"/>
        </w:rPr>
        <w:t xml:space="preserve"> </w:t>
      </w:r>
      <w:r>
        <w:rPr>
          <w:spacing w:val="-2"/>
        </w:rPr>
        <w:t>Interpretation:</w:t>
      </w:r>
    </w:p>
    <w:p w14:paraId="09CE9237" w14:textId="77777777" w:rsidR="001C26D9" w:rsidRDefault="001C26D9">
      <w:pPr>
        <w:pStyle w:val="BodyText"/>
        <w:rPr>
          <w:b/>
        </w:rPr>
      </w:pPr>
    </w:p>
    <w:p w14:paraId="54CC0319" w14:textId="77777777" w:rsidR="001C26D9" w:rsidRDefault="001C26D9">
      <w:pPr>
        <w:pStyle w:val="BodyText"/>
        <w:spacing w:before="1"/>
        <w:rPr>
          <w:b/>
        </w:rPr>
      </w:pPr>
    </w:p>
    <w:p w14:paraId="319FBBFC" w14:textId="77777777" w:rsidR="001C26D9" w:rsidRPr="00C52BE2" w:rsidRDefault="00000000">
      <w:pPr>
        <w:pStyle w:val="BodyText"/>
        <w:spacing w:line="360" w:lineRule="auto"/>
        <w:ind w:left="437" w:right="1524"/>
        <w:rPr>
          <w:sz w:val="24"/>
          <w:szCs w:val="24"/>
        </w:rPr>
      </w:pPr>
      <w:r w:rsidRPr="00C52BE2">
        <w:rPr>
          <w:sz w:val="24"/>
          <w:szCs w:val="24"/>
        </w:rPr>
        <w:t>After</w:t>
      </w:r>
      <w:r w:rsidRPr="00C52BE2">
        <w:rPr>
          <w:spacing w:val="-4"/>
          <w:sz w:val="24"/>
          <w:szCs w:val="24"/>
        </w:rPr>
        <w:t xml:space="preserve"> </w:t>
      </w:r>
      <w:r w:rsidRPr="00C52BE2">
        <w:rPr>
          <w:sz w:val="24"/>
          <w:szCs w:val="24"/>
        </w:rPr>
        <w:t>model</w:t>
      </w:r>
      <w:r w:rsidRPr="00C52BE2">
        <w:rPr>
          <w:spacing w:val="-5"/>
          <w:sz w:val="24"/>
          <w:szCs w:val="24"/>
        </w:rPr>
        <w:t xml:space="preserve"> </w:t>
      </w:r>
      <w:r w:rsidRPr="00C52BE2">
        <w:rPr>
          <w:sz w:val="24"/>
          <w:szCs w:val="24"/>
        </w:rPr>
        <w:t>training,</w:t>
      </w:r>
      <w:r w:rsidRPr="00C52BE2">
        <w:rPr>
          <w:spacing w:val="-11"/>
          <w:sz w:val="24"/>
          <w:szCs w:val="24"/>
        </w:rPr>
        <w:t xml:space="preserve"> </w:t>
      </w:r>
      <w:r w:rsidRPr="00C52BE2">
        <w:rPr>
          <w:sz w:val="24"/>
          <w:szCs w:val="24"/>
        </w:rPr>
        <w:t>we</w:t>
      </w:r>
      <w:r w:rsidRPr="00C52BE2">
        <w:rPr>
          <w:spacing w:val="-7"/>
          <w:sz w:val="24"/>
          <w:szCs w:val="24"/>
        </w:rPr>
        <w:t xml:space="preserve"> </w:t>
      </w:r>
      <w:r w:rsidRPr="00C52BE2">
        <w:rPr>
          <w:sz w:val="24"/>
          <w:szCs w:val="24"/>
        </w:rPr>
        <w:t>then</w:t>
      </w:r>
      <w:r w:rsidRPr="00C52BE2">
        <w:rPr>
          <w:spacing w:val="-3"/>
          <w:sz w:val="24"/>
          <w:szCs w:val="24"/>
        </w:rPr>
        <w:t xml:space="preserve"> </w:t>
      </w:r>
      <w:r w:rsidRPr="00C52BE2">
        <w:rPr>
          <w:sz w:val="24"/>
          <w:szCs w:val="24"/>
        </w:rPr>
        <w:t>visualize</w:t>
      </w:r>
      <w:r w:rsidRPr="00C52BE2">
        <w:rPr>
          <w:spacing w:val="-4"/>
          <w:sz w:val="24"/>
          <w:szCs w:val="24"/>
        </w:rPr>
        <w:t xml:space="preserve"> </w:t>
      </w:r>
      <w:r w:rsidRPr="00C52BE2">
        <w:rPr>
          <w:sz w:val="24"/>
          <w:szCs w:val="24"/>
        </w:rPr>
        <w:t>and</w:t>
      </w:r>
      <w:r w:rsidRPr="00C52BE2">
        <w:rPr>
          <w:spacing w:val="-8"/>
          <w:sz w:val="24"/>
          <w:szCs w:val="24"/>
        </w:rPr>
        <w:t xml:space="preserve"> </w:t>
      </w:r>
      <w:r w:rsidRPr="00C52BE2">
        <w:rPr>
          <w:sz w:val="24"/>
          <w:szCs w:val="24"/>
        </w:rPr>
        <w:t>interpret</w:t>
      </w:r>
      <w:r w:rsidRPr="00C52BE2">
        <w:rPr>
          <w:spacing w:val="-4"/>
          <w:sz w:val="24"/>
          <w:szCs w:val="24"/>
        </w:rPr>
        <w:t xml:space="preserve"> </w:t>
      </w:r>
      <w:r w:rsidRPr="00C52BE2">
        <w:rPr>
          <w:sz w:val="24"/>
          <w:szCs w:val="24"/>
        </w:rPr>
        <w:t>the</w:t>
      </w:r>
      <w:r w:rsidRPr="00C52BE2">
        <w:rPr>
          <w:spacing w:val="-6"/>
          <w:sz w:val="24"/>
          <w:szCs w:val="24"/>
        </w:rPr>
        <w:t xml:space="preserve"> </w:t>
      </w:r>
      <w:r w:rsidRPr="00C52BE2">
        <w:rPr>
          <w:sz w:val="24"/>
          <w:szCs w:val="24"/>
        </w:rPr>
        <w:t>results</w:t>
      </w:r>
      <w:r w:rsidRPr="00C52BE2">
        <w:rPr>
          <w:spacing w:val="-4"/>
          <w:sz w:val="24"/>
          <w:szCs w:val="24"/>
        </w:rPr>
        <w:t xml:space="preserve"> </w:t>
      </w:r>
      <w:r w:rsidRPr="00C52BE2">
        <w:rPr>
          <w:sz w:val="24"/>
          <w:szCs w:val="24"/>
        </w:rPr>
        <w:t>against</w:t>
      </w:r>
      <w:r w:rsidRPr="00C52BE2">
        <w:rPr>
          <w:spacing w:val="-7"/>
          <w:sz w:val="24"/>
          <w:szCs w:val="24"/>
        </w:rPr>
        <w:t xml:space="preserve"> </w:t>
      </w:r>
      <w:r w:rsidRPr="00C52BE2">
        <w:rPr>
          <w:sz w:val="24"/>
          <w:szCs w:val="24"/>
        </w:rPr>
        <w:t>our</w:t>
      </w:r>
      <w:r w:rsidRPr="00C52BE2">
        <w:rPr>
          <w:spacing w:val="-6"/>
          <w:sz w:val="24"/>
          <w:szCs w:val="24"/>
        </w:rPr>
        <w:t xml:space="preserve"> </w:t>
      </w:r>
      <w:r w:rsidRPr="00C52BE2">
        <w:rPr>
          <w:sz w:val="24"/>
          <w:szCs w:val="24"/>
        </w:rPr>
        <w:t>predictions for</w:t>
      </w:r>
      <w:r w:rsidRPr="00C52BE2">
        <w:rPr>
          <w:spacing w:val="-7"/>
          <w:sz w:val="24"/>
          <w:szCs w:val="24"/>
        </w:rPr>
        <w:t xml:space="preserve"> </w:t>
      </w:r>
      <w:r w:rsidRPr="00C52BE2">
        <w:rPr>
          <w:sz w:val="24"/>
          <w:szCs w:val="24"/>
        </w:rPr>
        <w:t>validation.</w:t>
      </w:r>
      <w:r w:rsidRPr="00C52BE2">
        <w:rPr>
          <w:spacing w:val="-6"/>
          <w:sz w:val="24"/>
          <w:szCs w:val="24"/>
        </w:rPr>
        <w:t xml:space="preserve"> </w:t>
      </w:r>
      <w:r w:rsidRPr="00C52BE2">
        <w:rPr>
          <w:sz w:val="24"/>
          <w:szCs w:val="24"/>
        </w:rPr>
        <w:t>We</w:t>
      </w:r>
      <w:r w:rsidRPr="00C52BE2">
        <w:rPr>
          <w:spacing w:val="-7"/>
          <w:sz w:val="24"/>
          <w:szCs w:val="24"/>
        </w:rPr>
        <w:t xml:space="preserve"> </w:t>
      </w:r>
      <w:r w:rsidRPr="00C52BE2">
        <w:rPr>
          <w:sz w:val="24"/>
          <w:szCs w:val="24"/>
        </w:rPr>
        <w:t>use</w:t>
      </w:r>
      <w:r w:rsidRPr="00C52BE2">
        <w:rPr>
          <w:spacing w:val="-5"/>
          <w:sz w:val="24"/>
          <w:szCs w:val="24"/>
        </w:rPr>
        <w:t xml:space="preserve"> </w:t>
      </w:r>
      <w:proofErr w:type="spellStart"/>
      <w:r w:rsidRPr="00C52BE2">
        <w:rPr>
          <w:sz w:val="24"/>
          <w:szCs w:val="24"/>
        </w:rPr>
        <w:t>picto</w:t>
      </w:r>
      <w:proofErr w:type="spellEnd"/>
      <w:r w:rsidRPr="00C52BE2">
        <w:rPr>
          <w:sz w:val="24"/>
          <w:szCs w:val="24"/>
        </w:rPr>
        <w:t>-graphs</w:t>
      </w:r>
      <w:r w:rsidRPr="00C52BE2">
        <w:rPr>
          <w:spacing w:val="-4"/>
          <w:sz w:val="24"/>
          <w:szCs w:val="24"/>
        </w:rPr>
        <w:t xml:space="preserve"> </w:t>
      </w:r>
      <w:r w:rsidRPr="00C52BE2">
        <w:rPr>
          <w:sz w:val="24"/>
          <w:szCs w:val="24"/>
        </w:rPr>
        <w:t>and</w:t>
      </w:r>
      <w:r w:rsidRPr="00C52BE2">
        <w:rPr>
          <w:spacing w:val="-5"/>
          <w:sz w:val="24"/>
          <w:szCs w:val="24"/>
        </w:rPr>
        <w:t xml:space="preserve"> </w:t>
      </w:r>
      <w:r w:rsidRPr="00C52BE2">
        <w:rPr>
          <w:sz w:val="24"/>
          <w:szCs w:val="24"/>
        </w:rPr>
        <w:t>charts</w:t>
      </w:r>
      <w:r w:rsidRPr="00C52BE2">
        <w:rPr>
          <w:spacing w:val="-5"/>
          <w:sz w:val="24"/>
          <w:szCs w:val="24"/>
        </w:rPr>
        <w:t xml:space="preserve"> </w:t>
      </w:r>
      <w:r w:rsidRPr="00C52BE2">
        <w:rPr>
          <w:sz w:val="24"/>
          <w:szCs w:val="24"/>
        </w:rPr>
        <w:t>for</w:t>
      </w:r>
      <w:r w:rsidRPr="00C52BE2">
        <w:rPr>
          <w:spacing w:val="-5"/>
          <w:sz w:val="24"/>
          <w:szCs w:val="24"/>
        </w:rPr>
        <w:t xml:space="preserve"> </w:t>
      </w:r>
      <w:r w:rsidRPr="00C52BE2">
        <w:rPr>
          <w:sz w:val="24"/>
          <w:szCs w:val="24"/>
        </w:rPr>
        <w:t>comparing</w:t>
      </w:r>
      <w:r w:rsidRPr="00C52BE2">
        <w:rPr>
          <w:spacing w:val="-7"/>
          <w:sz w:val="24"/>
          <w:szCs w:val="24"/>
        </w:rPr>
        <w:t xml:space="preserve"> </w:t>
      </w:r>
      <w:r w:rsidRPr="00C52BE2">
        <w:rPr>
          <w:sz w:val="24"/>
          <w:szCs w:val="24"/>
        </w:rPr>
        <w:t>predicted</w:t>
      </w:r>
      <w:r w:rsidRPr="00C52BE2">
        <w:rPr>
          <w:spacing w:val="-8"/>
          <w:sz w:val="24"/>
          <w:szCs w:val="24"/>
        </w:rPr>
        <w:t xml:space="preserve"> </w:t>
      </w:r>
      <w:r w:rsidRPr="00C52BE2">
        <w:rPr>
          <w:sz w:val="24"/>
          <w:szCs w:val="24"/>
        </w:rPr>
        <w:t>prices</w:t>
      </w:r>
      <w:r w:rsidRPr="00C52BE2">
        <w:rPr>
          <w:spacing w:val="-5"/>
          <w:sz w:val="24"/>
          <w:szCs w:val="24"/>
        </w:rPr>
        <w:t xml:space="preserve"> </w:t>
      </w:r>
      <w:r w:rsidRPr="00C52BE2">
        <w:rPr>
          <w:sz w:val="24"/>
          <w:szCs w:val="24"/>
        </w:rPr>
        <w:t>to</w:t>
      </w:r>
      <w:r w:rsidRPr="00C52BE2">
        <w:rPr>
          <w:spacing w:val="-5"/>
          <w:sz w:val="24"/>
          <w:szCs w:val="24"/>
        </w:rPr>
        <w:t xml:space="preserve"> </w:t>
      </w:r>
      <w:r w:rsidRPr="00C52BE2">
        <w:rPr>
          <w:sz w:val="24"/>
          <w:szCs w:val="24"/>
        </w:rPr>
        <w:t xml:space="preserve">actual prices to evaluate the accuracy of our forecast model. We also generate interactive dashboards to summarize key trends and insights for easy access to results for further </w:t>
      </w:r>
      <w:r w:rsidRPr="00C52BE2">
        <w:rPr>
          <w:spacing w:val="-2"/>
          <w:sz w:val="24"/>
          <w:szCs w:val="24"/>
        </w:rPr>
        <w:t>decision-making.</w:t>
      </w:r>
    </w:p>
    <w:p w14:paraId="57FB8D95" w14:textId="77777777" w:rsidR="001C26D9" w:rsidRDefault="001C26D9">
      <w:pPr>
        <w:pStyle w:val="BodyText"/>
        <w:spacing w:line="360" w:lineRule="auto"/>
        <w:sectPr w:rsidR="001C26D9">
          <w:footerReference w:type="default" r:id="rId14"/>
          <w:pgSz w:w="11930" w:h="16860"/>
          <w:pgMar w:top="1040" w:right="0" w:bottom="1180" w:left="283" w:header="0" w:footer="974" w:gutter="0"/>
          <w:cols w:space="720"/>
        </w:sectPr>
      </w:pPr>
    </w:p>
    <w:p w14:paraId="68738191" w14:textId="77777777" w:rsidR="001C26D9" w:rsidRDefault="00000000" w:rsidP="00F91CF6">
      <w:pPr>
        <w:pStyle w:val="ListParagraph"/>
        <w:numPr>
          <w:ilvl w:val="1"/>
          <w:numId w:val="31"/>
        </w:numPr>
        <w:tabs>
          <w:tab w:val="left" w:pos="851"/>
        </w:tabs>
        <w:spacing w:before="68"/>
        <w:ind w:left="851" w:hanging="414"/>
        <w:rPr>
          <w:b/>
          <w:color w:val="1B1C1D"/>
          <w:sz w:val="28"/>
        </w:rPr>
      </w:pPr>
      <w:r>
        <w:rPr>
          <w:b/>
          <w:color w:val="1B1C1D"/>
          <w:sz w:val="28"/>
        </w:rPr>
        <w:lastRenderedPageBreak/>
        <w:t>Algorithm</w:t>
      </w:r>
      <w:r>
        <w:rPr>
          <w:b/>
          <w:color w:val="1B1C1D"/>
          <w:spacing w:val="-17"/>
          <w:sz w:val="28"/>
        </w:rPr>
        <w:t xml:space="preserve"> </w:t>
      </w:r>
      <w:r>
        <w:rPr>
          <w:b/>
          <w:color w:val="1B1C1D"/>
          <w:sz w:val="28"/>
        </w:rPr>
        <w:t>/</w:t>
      </w:r>
      <w:r>
        <w:rPr>
          <w:b/>
          <w:color w:val="1B1C1D"/>
          <w:spacing w:val="-13"/>
          <w:sz w:val="28"/>
        </w:rPr>
        <w:t xml:space="preserve"> </w:t>
      </w:r>
      <w:r>
        <w:rPr>
          <w:b/>
          <w:color w:val="1B1C1D"/>
          <w:sz w:val="28"/>
        </w:rPr>
        <w:t>Procedure</w:t>
      </w:r>
      <w:r>
        <w:rPr>
          <w:b/>
          <w:color w:val="1B1C1D"/>
          <w:spacing w:val="-13"/>
          <w:sz w:val="28"/>
        </w:rPr>
        <w:t xml:space="preserve"> </w:t>
      </w:r>
      <w:r>
        <w:rPr>
          <w:b/>
          <w:color w:val="1B1C1D"/>
          <w:sz w:val="28"/>
        </w:rPr>
        <w:t>/</w:t>
      </w:r>
      <w:r>
        <w:rPr>
          <w:b/>
          <w:color w:val="1B1C1D"/>
          <w:spacing w:val="-10"/>
          <w:sz w:val="28"/>
        </w:rPr>
        <w:t xml:space="preserve"> </w:t>
      </w:r>
      <w:r>
        <w:rPr>
          <w:b/>
          <w:color w:val="1B1C1D"/>
          <w:sz w:val="28"/>
        </w:rPr>
        <w:t>Pseudo</w:t>
      </w:r>
      <w:r>
        <w:rPr>
          <w:b/>
          <w:color w:val="1B1C1D"/>
          <w:spacing w:val="-11"/>
          <w:sz w:val="28"/>
        </w:rPr>
        <w:t xml:space="preserve"> </w:t>
      </w:r>
      <w:r>
        <w:rPr>
          <w:b/>
          <w:color w:val="1B1C1D"/>
          <w:spacing w:val="-4"/>
          <w:sz w:val="28"/>
        </w:rPr>
        <w:t>Code</w:t>
      </w:r>
    </w:p>
    <w:p w14:paraId="323E7BDB" w14:textId="77777777" w:rsidR="001C26D9" w:rsidRPr="00C52BE2" w:rsidRDefault="00000000">
      <w:pPr>
        <w:pStyle w:val="BodyText"/>
        <w:spacing w:before="240" w:line="360" w:lineRule="auto"/>
        <w:ind w:left="437" w:right="790"/>
        <w:rPr>
          <w:sz w:val="24"/>
          <w:szCs w:val="24"/>
        </w:rPr>
      </w:pPr>
      <w:r w:rsidRPr="00C52BE2">
        <w:rPr>
          <w:color w:val="1B1C1D"/>
          <w:sz w:val="24"/>
          <w:szCs w:val="24"/>
        </w:rPr>
        <w:t>The study follows a structured algorithmic approach to analyze the dataset, train machine learning models, and predict crop prices. The process involves data preprocessing, feature engineering,</w:t>
      </w:r>
      <w:r w:rsidRPr="00C52BE2">
        <w:rPr>
          <w:color w:val="1B1C1D"/>
          <w:spacing w:val="-7"/>
          <w:sz w:val="24"/>
          <w:szCs w:val="24"/>
        </w:rPr>
        <w:t xml:space="preserve"> </w:t>
      </w:r>
      <w:r w:rsidRPr="00C52BE2">
        <w:rPr>
          <w:color w:val="1B1C1D"/>
          <w:sz w:val="24"/>
          <w:szCs w:val="24"/>
        </w:rPr>
        <w:t>model</w:t>
      </w:r>
      <w:r w:rsidRPr="00C52BE2">
        <w:rPr>
          <w:color w:val="1B1C1D"/>
          <w:spacing w:val="-8"/>
          <w:sz w:val="24"/>
          <w:szCs w:val="24"/>
        </w:rPr>
        <w:t xml:space="preserve"> </w:t>
      </w:r>
      <w:r w:rsidRPr="00C52BE2">
        <w:rPr>
          <w:color w:val="1B1C1D"/>
          <w:sz w:val="24"/>
          <w:szCs w:val="24"/>
        </w:rPr>
        <w:t>training,</w:t>
      </w:r>
      <w:r w:rsidRPr="00C52BE2">
        <w:rPr>
          <w:color w:val="1B1C1D"/>
          <w:spacing w:val="-6"/>
          <w:sz w:val="24"/>
          <w:szCs w:val="24"/>
        </w:rPr>
        <w:t xml:space="preserve"> </w:t>
      </w:r>
      <w:r w:rsidRPr="00C52BE2">
        <w:rPr>
          <w:color w:val="1B1C1D"/>
          <w:sz w:val="24"/>
          <w:szCs w:val="24"/>
        </w:rPr>
        <w:t>and</w:t>
      </w:r>
      <w:r w:rsidRPr="00C52BE2">
        <w:rPr>
          <w:color w:val="1B1C1D"/>
          <w:spacing w:val="-9"/>
          <w:sz w:val="24"/>
          <w:szCs w:val="24"/>
        </w:rPr>
        <w:t xml:space="preserve"> </w:t>
      </w:r>
      <w:r w:rsidRPr="00C52BE2">
        <w:rPr>
          <w:color w:val="1B1C1D"/>
          <w:sz w:val="24"/>
          <w:szCs w:val="24"/>
        </w:rPr>
        <w:t>evaluation.</w:t>
      </w:r>
      <w:r w:rsidRPr="00C52BE2">
        <w:rPr>
          <w:color w:val="1B1C1D"/>
          <w:spacing w:val="-9"/>
          <w:sz w:val="24"/>
          <w:szCs w:val="24"/>
        </w:rPr>
        <w:t xml:space="preserve"> </w:t>
      </w:r>
      <w:r w:rsidRPr="00C52BE2">
        <w:rPr>
          <w:color w:val="1B1C1D"/>
          <w:sz w:val="24"/>
          <w:szCs w:val="24"/>
        </w:rPr>
        <w:t>Below</w:t>
      </w:r>
      <w:r w:rsidRPr="00C52BE2">
        <w:rPr>
          <w:color w:val="1B1C1D"/>
          <w:spacing w:val="-11"/>
          <w:sz w:val="24"/>
          <w:szCs w:val="24"/>
        </w:rPr>
        <w:t xml:space="preserve"> </w:t>
      </w:r>
      <w:r w:rsidRPr="00C52BE2">
        <w:rPr>
          <w:color w:val="1B1C1D"/>
          <w:sz w:val="24"/>
          <w:szCs w:val="24"/>
        </w:rPr>
        <w:t>is</w:t>
      </w:r>
      <w:r w:rsidRPr="00C52BE2">
        <w:rPr>
          <w:color w:val="1B1C1D"/>
          <w:spacing w:val="-11"/>
          <w:sz w:val="24"/>
          <w:szCs w:val="24"/>
        </w:rPr>
        <w:t xml:space="preserve"> </w:t>
      </w:r>
      <w:r w:rsidRPr="00C52BE2">
        <w:rPr>
          <w:color w:val="1B1C1D"/>
          <w:sz w:val="24"/>
          <w:szCs w:val="24"/>
        </w:rPr>
        <w:t>the</w:t>
      </w:r>
      <w:r w:rsidRPr="00C52BE2">
        <w:rPr>
          <w:color w:val="1B1C1D"/>
          <w:spacing w:val="-10"/>
          <w:sz w:val="24"/>
          <w:szCs w:val="24"/>
        </w:rPr>
        <w:t xml:space="preserve"> </w:t>
      </w:r>
      <w:r w:rsidRPr="00C52BE2">
        <w:rPr>
          <w:color w:val="1B1C1D"/>
          <w:sz w:val="24"/>
          <w:szCs w:val="24"/>
        </w:rPr>
        <w:t>step-by-step</w:t>
      </w:r>
      <w:r w:rsidRPr="00C52BE2">
        <w:rPr>
          <w:color w:val="1B1C1D"/>
          <w:spacing w:val="-6"/>
          <w:sz w:val="24"/>
          <w:szCs w:val="24"/>
        </w:rPr>
        <w:t xml:space="preserve"> </w:t>
      </w:r>
      <w:r w:rsidRPr="00C52BE2">
        <w:rPr>
          <w:color w:val="1B1C1D"/>
          <w:sz w:val="24"/>
          <w:szCs w:val="24"/>
        </w:rPr>
        <w:t>procedure</w:t>
      </w:r>
      <w:r w:rsidRPr="00C52BE2">
        <w:rPr>
          <w:color w:val="1B1C1D"/>
          <w:spacing w:val="-9"/>
          <w:sz w:val="24"/>
          <w:szCs w:val="24"/>
        </w:rPr>
        <w:t xml:space="preserve"> </w:t>
      </w:r>
      <w:r w:rsidRPr="00C52BE2">
        <w:rPr>
          <w:color w:val="1B1C1D"/>
          <w:sz w:val="24"/>
          <w:szCs w:val="24"/>
        </w:rPr>
        <w:t>followed</w:t>
      </w:r>
      <w:r w:rsidRPr="00C52BE2">
        <w:rPr>
          <w:color w:val="1B1C1D"/>
          <w:spacing w:val="-11"/>
          <w:sz w:val="24"/>
          <w:szCs w:val="24"/>
        </w:rPr>
        <w:t xml:space="preserve"> </w:t>
      </w:r>
      <w:r w:rsidRPr="00C52BE2">
        <w:rPr>
          <w:color w:val="1B1C1D"/>
          <w:sz w:val="24"/>
          <w:szCs w:val="24"/>
        </w:rPr>
        <w:t>in the study.</w:t>
      </w:r>
    </w:p>
    <w:p w14:paraId="222254C8" w14:textId="77777777" w:rsidR="001C26D9" w:rsidRDefault="00000000" w:rsidP="00F91CF6">
      <w:pPr>
        <w:pStyle w:val="ListParagraph"/>
        <w:numPr>
          <w:ilvl w:val="2"/>
          <w:numId w:val="31"/>
        </w:numPr>
        <w:tabs>
          <w:tab w:val="left" w:pos="1062"/>
        </w:tabs>
        <w:spacing w:before="2" w:line="560" w:lineRule="atLeast"/>
        <w:ind w:left="437" w:right="6263" w:firstLine="0"/>
        <w:rPr>
          <w:b/>
          <w:color w:val="1B1C1D"/>
          <w:sz w:val="28"/>
        </w:rPr>
      </w:pPr>
      <w:r>
        <w:rPr>
          <w:b/>
          <w:color w:val="1B1C1D"/>
          <w:sz w:val="28"/>
        </w:rPr>
        <w:t>Procedure</w:t>
      </w:r>
      <w:r>
        <w:rPr>
          <w:b/>
          <w:color w:val="1B1C1D"/>
          <w:spacing w:val="-18"/>
          <w:sz w:val="28"/>
        </w:rPr>
        <w:t xml:space="preserve"> </w:t>
      </w:r>
      <w:r>
        <w:rPr>
          <w:b/>
          <w:color w:val="1B1C1D"/>
          <w:sz w:val="28"/>
        </w:rPr>
        <w:t>for</w:t>
      </w:r>
      <w:r>
        <w:rPr>
          <w:b/>
          <w:color w:val="1B1C1D"/>
          <w:spacing w:val="-17"/>
          <w:sz w:val="28"/>
        </w:rPr>
        <w:t xml:space="preserve"> </w:t>
      </w:r>
      <w:r>
        <w:rPr>
          <w:b/>
          <w:color w:val="1B1C1D"/>
          <w:sz w:val="28"/>
        </w:rPr>
        <w:t>Crop</w:t>
      </w:r>
      <w:r>
        <w:rPr>
          <w:b/>
          <w:color w:val="1B1C1D"/>
          <w:spacing w:val="-20"/>
          <w:sz w:val="28"/>
        </w:rPr>
        <w:t xml:space="preserve"> </w:t>
      </w:r>
      <w:r>
        <w:rPr>
          <w:b/>
          <w:color w:val="1B1C1D"/>
          <w:sz w:val="28"/>
        </w:rPr>
        <w:t>Price</w:t>
      </w:r>
      <w:r>
        <w:rPr>
          <w:b/>
          <w:color w:val="1B1C1D"/>
          <w:spacing w:val="-18"/>
          <w:sz w:val="28"/>
        </w:rPr>
        <w:t xml:space="preserve"> </w:t>
      </w:r>
      <w:r>
        <w:rPr>
          <w:b/>
          <w:color w:val="1B1C1D"/>
          <w:sz w:val="28"/>
        </w:rPr>
        <w:t>Prediction Load Dataset:</w:t>
      </w:r>
    </w:p>
    <w:p w14:paraId="1A1B366E" w14:textId="77777777" w:rsidR="001C26D9" w:rsidRPr="00C52BE2" w:rsidRDefault="00000000">
      <w:pPr>
        <w:pStyle w:val="BodyText"/>
        <w:spacing w:before="124"/>
        <w:ind w:left="437"/>
        <w:rPr>
          <w:sz w:val="24"/>
          <w:szCs w:val="24"/>
        </w:rPr>
      </w:pPr>
      <w:r w:rsidRPr="00C52BE2">
        <w:rPr>
          <w:color w:val="1B1C1D"/>
          <w:sz w:val="24"/>
          <w:szCs w:val="24"/>
        </w:rPr>
        <w:t>Import</w:t>
      </w:r>
      <w:r w:rsidRPr="00C52BE2">
        <w:rPr>
          <w:color w:val="1B1C1D"/>
          <w:spacing w:val="-14"/>
          <w:sz w:val="24"/>
          <w:szCs w:val="24"/>
        </w:rPr>
        <w:t xml:space="preserve"> </w:t>
      </w:r>
      <w:r w:rsidRPr="00C52BE2">
        <w:rPr>
          <w:color w:val="1B1C1D"/>
          <w:sz w:val="24"/>
          <w:szCs w:val="24"/>
        </w:rPr>
        <w:t>the</w:t>
      </w:r>
      <w:r w:rsidRPr="00C52BE2">
        <w:rPr>
          <w:color w:val="1B1C1D"/>
          <w:spacing w:val="-14"/>
          <w:sz w:val="24"/>
          <w:szCs w:val="24"/>
        </w:rPr>
        <w:t xml:space="preserve"> </w:t>
      </w:r>
      <w:r w:rsidRPr="00C52BE2">
        <w:rPr>
          <w:color w:val="1B1C1D"/>
          <w:sz w:val="24"/>
          <w:szCs w:val="24"/>
        </w:rPr>
        <w:t>dataset</w:t>
      </w:r>
      <w:r w:rsidRPr="00C52BE2">
        <w:rPr>
          <w:color w:val="1B1C1D"/>
          <w:spacing w:val="-9"/>
          <w:sz w:val="24"/>
          <w:szCs w:val="24"/>
        </w:rPr>
        <w:t xml:space="preserve"> </w:t>
      </w:r>
      <w:r w:rsidRPr="00C52BE2">
        <w:rPr>
          <w:color w:val="1B1C1D"/>
          <w:sz w:val="24"/>
          <w:szCs w:val="24"/>
        </w:rPr>
        <w:t>from</w:t>
      </w:r>
      <w:r w:rsidRPr="00C52BE2">
        <w:rPr>
          <w:color w:val="1B1C1D"/>
          <w:spacing w:val="-12"/>
          <w:sz w:val="24"/>
          <w:szCs w:val="24"/>
        </w:rPr>
        <w:t xml:space="preserve"> </w:t>
      </w:r>
      <w:r w:rsidRPr="00C52BE2">
        <w:rPr>
          <w:color w:val="1B1C1D"/>
          <w:spacing w:val="-2"/>
          <w:sz w:val="24"/>
          <w:szCs w:val="24"/>
        </w:rPr>
        <w:t>Kaggle.</w:t>
      </w:r>
    </w:p>
    <w:p w14:paraId="2103CF2A" w14:textId="77777777" w:rsidR="001C26D9" w:rsidRPr="00C52BE2" w:rsidRDefault="00000000">
      <w:pPr>
        <w:pStyle w:val="BodyText"/>
        <w:spacing w:before="120"/>
        <w:ind w:left="437"/>
        <w:rPr>
          <w:sz w:val="24"/>
          <w:szCs w:val="24"/>
        </w:rPr>
      </w:pPr>
      <w:r w:rsidRPr="00C52BE2">
        <w:rPr>
          <w:color w:val="1B1C1D"/>
          <w:sz w:val="24"/>
          <w:szCs w:val="24"/>
        </w:rPr>
        <w:t>Load</w:t>
      </w:r>
      <w:r w:rsidRPr="00C52BE2">
        <w:rPr>
          <w:color w:val="1B1C1D"/>
          <w:spacing w:val="-9"/>
          <w:sz w:val="24"/>
          <w:szCs w:val="24"/>
        </w:rPr>
        <w:t xml:space="preserve"> </w:t>
      </w:r>
      <w:r w:rsidRPr="00C52BE2">
        <w:rPr>
          <w:color w:val="1B1C1D"/>
          <w:sz w:val="24"/>
          <w:szCs w:val="24"/>
        </w:rPr>
        <w:t>the</w:t>
      </w:r>
      <w:r w:rsidRPr="00C52BE2">
        <w:rPr>
          <w:color w:val="1B1C1D"/>
          <w:spacing w:val="-10"/>
          <w:sz w:val="24"/>
          <w:szCs w:val="24"/>
        </w:rPr>
        <w:t xml:space="preserve"> </w:t>
      </w:r>
      <w:r w:rsidRPr="00C52BE2">
        <w:rPr>
          <w:color w:val="1B1C1D"/>
          <w:sz w:val="24"/>
          <w:szCs w:val="24"/>
        </w:rPr>
        <w:t>data</w:t>
      </w:r>
      <w:r w:rsidRPr="00C52BE2">
        <w:rPr>
          <w:color w:val="1B1C1D"/>
          <w:spacing w:val="-11"/>
          <w:sz w:val="24"/>
          <w:szCs w:val="24"/>
        </w:rPr>
        <w:t xml:space="preserve"> </w:t>
      </w:r>
      <w:r w:rsidRPr="00C52BE2">
        <w:rPr>
          <w:color w:val="1B1C1D"/>
          <w:sz w:val="24"/>
          <w:szCs w:val="24"/>
        </w:rPr>
        <w:t>into</w:t>
      </w:r>
      <w:r w:rsidRPr="00C52BE2">
        <w:rPr>
          <w:color w:val="1B1C1D"/>
          <w:spacing w:val="-7"/>
          <w:sz w:val="24"/>
          <w:szCs w:val="24"/>
        </w:rPr>
        <w:t xml:space="preserve"> </w:t>
      </w:r>
      <w:r w:rsidRPr="00C52BE2">
        <w:rPr>
          <w:color w:val="1B1C1D"/>
          <w:sz w:val="24"/>
          <w:szCs w:val="24"/>
        </w:rPr>
        <w:t>a</w:t>
      </w:r>
      <w:r w:rsidRPr="00C52BE2">
        <w:rPr>
          <w:color w:val="1B1C1D"/>
          <w:spacing w:val="-10"/>
          <w:sz w:val="24"/>
          <w:szCs w:val="24"/>
        </w:rPr>
        <w:t xml:space="preserve"> </w:t>
      </w:r>
      <w:r w:rsidRPr="00C52BE2">
        <w:rPr>
          <w:color w:val="1B1C1D"/>
          <w:sz w:val="24"/>
          <w:szCs w:val="24"/>
        </w:rPr>
        <w:t>Pandas</w:t>
      </w:r>
      <w:r w:rsidRPr="00C52BE2">
        <w:rPr>
          <w:color w:val="1B1C1D"/>
          <w:spacing w:val="-8"/>
          <w:sz w:val="24"/>
          <w:szCs w:val="24"/>
        </w:rPr>
        <w:t xml:space="preserve"> </w:t>
      </w:r>
      <w:proofErr w:type="spellStart"/>
      <w:r w:rsidRPr="00C52BE2">
        <w:rPr>
          <w:color w:val="1B1C1D"/>
          <w:spacing w:val="-2"/>
          <w:sz w:val="24"/>
          <w:szCs w:val="24"/>
        </w:rPr>
        <w:t>DataFrame</w:t>
      </w:r>
      <w:proofErr w:type="spellEnd"/>
      <w:r w:rsidRPr="00C52BE2">
        <w:rPr>
          <w:color w:val="1B1C1D"/>
          <w:spacing w:val="-2"/>
          <w:sz w:val="24"/>
          <w:szCs w:val="24"/>
        </w:rPr>
        <w:t>.</w:t>
      </w:r>
    </w:p>
    <w:p w14:paraId="6F600D4B" w14:textId="18E34238" w:rsidR="001C26D9" w:rsidRDefault="00000000" w:rsidP="00C52BE2">
      <w:pPr>
        <w:spacing w:before="120"/>
        <w:ind w:left="437"/>
        <w:rPr>
          <w:b/>
          <w:color w:val="1B1C1D"/>
          <w:spacing w:val="-2"/>
          <w:sz w:val="28"/>
        </w:rPr>
      </w:pPr>
      <w:r>
        <w:rPr>
          <w:b/>
          <w:color w:val="1B1C1D"/>
          <w:sz w:val="28"/>
        </w:rPr>
        <w:t>Data</w:t>
      </w:r>
      <w:r>
        <w:rPr>
          <w:b/>
          <w:color w:val="1B1C1D"/>
          <w:spacing w:val="-8"/>
          <w:sz w:val="28"/>
        </w:rPr>
        <w:t xml:space="preserve"> </w:t>
      </w:r>
      <w:r>
        <w:rPr>
          <w:b/>
          <w:color w:val="1B1C1D"/>
          <w:spacing w:val="-2"/>
          <w:sz w:val="28"/>
        </w:rPr>
        <w:t>Preprocessing:</w:t>
      </w:r>
    </w:p>
    <w:p w14:paraId="28002212" w14:textId="77777777" w:rsidR="00C52BE2" w:rsidRPr="00C52BE2" w:rsidRDefault="00C52BE2" w:rsidP="00C52BE2">
      <w:pPr>
        <w:spacing w:before="120"/>
        <w:ind w:left="437"/>
        <w:rPr>
          <w:b/>
          <w:sz w:val="28"/>
        </w:rPr>
      </w:pPr>
    </w:p>
    <w:p w14:paraId="52EAF373" w14:textId="77777777" w:rsidR="001C26D9" w:rsidRPr="00C52BE2" w:rsidRDefault="00000000" w:rsidP="00F91CF6">
      <w:pPr>
        <w:pStyle w:val="ListParagraph"/>
        <w:numPr>
          <w:ilvl w:val="3"/>
          <w:numId w:val="31"/>
        </w:numPr>
        <w:tabs>
          <w:tab w:val="left" w:pos="1157"/>
        </w:tabs>
        <w:spacing w:line="319" w:lineRule="auto"/>
        <w:ind w:left="1157" w:right="2659" w:hanging="361"/>
        <w:rPr>
          <w:rFonts w:ascii="Symbol" w:hAnsi="Symbol"/>
          <w:sz w:val="24"/>
          <w:szCs w:val="20"/>
        </w:rPr>
      </w:pPr>
      <w:r w:rsidRPr="00C52BE2">
        <w:rPr>
          <w:color w:val="1B1C1D"/>
          <w:sz w:val="24"/>
          <w:szCs w:val="20"/>
        </w:rPr>
        <w:t>Check for missing values and handle them using mean/median imputation.</w:t>
      </w:r>
      <w:r w:rsidRPr="00C52BE2">
        <w:rPr>
          <w:color w:val="1B1C1D"/>
          <w:spacing w:val="-6"/>
          <w:sz w:val="24"/>
          <w:szCs w:val="20"/>
        </w:rPr>
        <w:t xml:space="preserve"> </w:t>
      </w:r>
      <w:r w:rsidRPr="00C52BE2">
        <w:rPr>
          <w:color w:val="1B1C1D"/>
          <w:sz w:val="24"/>
          <w:szCs w:val="20"/>
        </w:rPr>
        <w:t>Detect</w:t>
      </w:r>
      <w:r w:rsidRPr="00C52BE2">
        <w:rPr>
          <w:color w:val="1B1C1D"/>
          <w:spacing w:val="-1"/>
          <w:sz w:val="24"/>
          <w:szCs w:val="20"/>
        </w:rPr>
        <w:t xml:space="preserve"> </w:t>
      </w:r>
      <w:r w:rsidRPr="00C52BE2">
        <w:rPr>
          <w:color w:val="1B1C1D"/>
          <w:sz w:val="24"/>
          <w:szCs w:val="20"/>
        </w:rPr>
        <w:t>and</w:t>
      </w:r>
      <w:r w:rsidRPr="00C52BE2">
        <w:rPr>
          <w:color w:val="1B1C1D"/>
          <w:spacing w:val="-1"/>
          <w:sz w:val="24"/>
          <w:szCs w:val="20"/>
        </w:rPr>
        <w:t xml:space="preserve"> </w:t>
      </w:r>
      <w:r w:rsidRPr="00C52BE2">
        <w:rPr>
          <w:color w:val="1B1C1D"/>
          <w:sz w:val="24"/>
          <w:szCs w:val="20"/>
        </w:rPr>
        <w:t>remove</w:t>
      </w:r>
      <w:r w:rsidRPr="00C52BE2">
        <w:rPr>
          <w:color w:val="1B1C1D"/>
          <w:spacing w:val="-2"/>
          <w:sz w:val="24"/>
          <w:szCs w:val="20"/>
        </w:rPr>
        <w:t xml:space="preserve"> </w:t>
      </w:r>
      <w:r w:rsidRPr="00C52BE2">
        <w:rPr>
          <w:color w:val="1B1C1D"/>
          <w:sz w:val="24"/>
          <w:szCs w:val="20"/>
        </w:rPr>
        <w:t>outliers</w:t>
      </w:r>
      <w:r w:rsidRPr="00C52BE2">
        <w:rPr>
          <w:color w:val="1B1C1D"/>
          <w:spacing w:val="-4"/>
          <w:sz w:val="24"/>
          <w:szCs w:val="20"/>
        </w:rPr>
        <w:t xml:space="preserve"> </w:t>
      </w:r>
      <w:r w:rsidRPr="00C52BE2">
        <w:rPr>
          <w:color w:val="1B1C1D"/>
          <w:sz w:val="24"/>
          <w:szCs w:val="20"/>
        </w:rPr>
        <w:t>using</w:t>
      </w:r>
      <w:r w:rsidRPr="00C52BE2">
        <w:rPr>
          <w:color w:val="1B1C1D"/>
          <w:spacing w:val="-5"/>
          <w:sz w:val="24"/>
          <w:szCs w:val="20"/>
        </w:rPr>
        <w:t xml:space="preserve"> </w:t>
      </w:r>
      <w:r w:rsidRPr="00C52BE2">
        <w:rPr>
          <w:color w:val="1B1C1D"/>
          <w:sz w:val="24"/>
          <w:szCs w:val="20"/>
        </w:rPr>
        <w:t>Z-score</w:t>
      </w:r>
      <w:r w:rsidRPr="00C52BE2">
        <w:rPr>
          <w:color w:val="1B1C1D"/>
          <w:spacing w:val="-2"/>
          <w:sz w:val="24"/>
          <w:szCs w:val="20"/>
        </w:rPr>
        <w:t xml:space="preserve"> </w:t>
      </w:r>
      <w:r w:rsidRPr="00C52BE2">
        <w:rPr>
          <w:color w:val="1B1C1D"/>
          <w:sz w:val="24"/>
          <w:szCs w:val="20"/>
        </w:rPr>
        <w:t>or</w:t>
      </w:r>
      <w:r w:rsidRPr="00C52BE2">
        <w:rPr>
          <w:color w:val="1B1C1D"/>
          <w:spacing w:val="-2"/>
          <w:sz w:val="24"/>
          <w:szCs w:val="20"/>
        </w:rPr>
        <w:t xml:space="preserve"> </w:t>
      </w:r>
      <w:r w:rsidRPr="00C52BE2">
        <w:rPr>
          <w:color w:val="1B1C1D"/>
          <w:sz w:val="24"/>
          <w:szCs w:val="20"/>
        </w:rPr>
        <w:t>IQR</w:t>
      </w:r>
      <w:r w:rsidRPr="00C52BE2">
        <w:rPr>
          <w:color w:val="1B1C1D"/>
          <w:spacing w:val="-2"/>
          <w:sz w:val="24"/>
          <w:szCs w:val="20"/>
        </w:rPr>
        <w:t xml:space="preserve"> </w:t>
      </w:r>
      <w:r w:rsidRPr="00C52BE2">
        <w:rPr>
          <w:color w:val="1B1C1D"/>
          <w:sz w:val="24"/>
          <w:szCs w:val="20"/>
        </w:rPr>
        <w:t>method.</w:t>
      </w:r>
    </w:p>
    <w:p w14:paraId="1A8A70B3" w14:textId="77777777" w:rsidR="001C26D9" w:rsidRPr="00C52BE2" w:rsidRDefault="00000000" w:rsidP="00F91CF6">
      <w:pPr>
        <w:pStyle w:val="ListParagraph"/>
        <w:numPr>
          <w:ilvl w:val="3"/>
          <w:numId w:val="31"/>
        </w:numPr>
        <w:tabs>
          <w:tab w:val="left" w:pos="1157"/>
        </w:tabs>
        <w:spacing w:before="15"/>
        <w:ind w:left="1157" w:right="1295" w:hanging="361"/>
        <w:rPr>
          <w:rFonts w:ascii="Symbol" w:hAnsi="Symbol"/>
          <w:sz w:val="24"/>
          <w:szCs w:val="20"/>
        </w:rPr>
      </w:pPr>
      <w:r w:rsidRPr="00C52BE2">
        <w:rPr>
          <w:color w:val="1B1C1D"/>
          <w:sz w:val="24"/>
          <w:szCs w:val="20"/>
        </w:rPr>
        <w:t>Convert</w:t>
      </w:r>
      <w:r w:rsidRPr="00C52BE2">
        <w:rPr>
          <w:color w:val="1B1C1D"/>
          <w:spacing w:val="-8"/>
          <w:sz w:val="24"/>
          <w:szCs w:val="20"/>
        </w:rPr>
        <w:t xml:space="preserve"> </w:t>
      </w:r>
      <w:r w:rsidRPr="00C52BE2">
        <w:rPr>
          <w:color w:val="1B1C1D"/>
          <w:sz w:val="24"/>
          <w:szCs w:val="20"/>
        </w:rPr>
        <w:t>categorical</w:t>
      </w:r>
      <w:r w:rsidRPr="00C52BE2">
        <w:rPr>
          <w:color w:val="1B1C1D"/>
          <w:spacing w:val="-8"/>
          <w:sz w:val="24"/>
          <w:szCs w:val="20"/>
        </w:rPr>
        <w:t xml:space="preserve"> </w:t>
      </w:r>
      <w:r w:rsidRPr="00C52BE2">
        <w:rPr>
          <w:color w:val="1B1C1D"/>
          <w:sz w:val="24"/>
          <w:szCs w:val="20"/>
        </w:rPr>
        <w:t>variables</w:t>
      </w:r>
      <w:r w:rsidRPr="00C52BE2">
        <w:rPr>
          <w:color w:val="1B1C1D"/>
          <w:spacing w:val="-8"/>
          <w:sz w:val="24"/>
          <w:szCs w:val="20"/>
        </w:rPr>
        <w:t xml:space="preserve"> </w:t>
      </w:r>
      <w:r w:rsidRPr="00C52BE2">
        <w:rPr>
          <w:color w:val="1B1C1D"/>
          <w:sz w:val="24"/>
          <w:szCs w:val="20"/>
        </w:rPr>
        <w:t>(e.g.,</w:t>
      </w:r>
      <w:r w:rsidRPr="00C52BE2">
        <w:rPr>
          <w:color w:val="1B1C1D"/>
          <w:spacing w:val="-8"/>
          <w:sz w:val="24"/>
          <w:szCs w:val="20"/>
        </w:rPr>
        <w:t xml:space="preserve"> </w:t>
      </w:r>
      <w:r w:rsidRPr="00C52BE2">
        <w:rPr>
          <w:color w:val="1B1C1D"/>
          <w:sz w:val="24"/>
          <w:szCs w:val="20"/>
        </w:rPr>
        <w:t>crop</w:t>
      </w:r>
      <w:r w:rsidRPr="00C52BE2">
        <w:rPr>
          <w:color w:val="1B1C1D"/>
          <w:spacing w:val="-9"/>
          <w:sz w:val="24"/>
          <w:szCs w:val="20"/>
        </w:rPr>
        <w:t xml:space="preserve"> </w:t>
      </w:r>
      <w:r w:rsidRPr="00C52BE2">
        <w:rPr>
          <w:color w:val="1B1C1D"/>
          <w:sz w:val="24"/>
          <w:szCs w:val="20"/>
        </w:rPr>
        <w:t>type)</w:t>
      </w:r>
      <w:r w:rsidRPr="00C52BE2">
        <w:rPr>
          <w:color w:val="1B1C1D"/>
          <w:spacing w:val="-12"/>
          <w:sz w:val="24"/>
          <w:szCs w:val="20"/>
        </w:rPr>
        <w:t xml:space="preserve"> </w:t>
      </w:r>
      <w:r w:rsidRPr="00C52BE2">
        <w:rPr>
          <w:color w:val="1B1C1D"/>
          <w:sz w:val="24"/>
          <w:szCs w:val="20"/>
        </w:rPr>
        <w:t>into</w:t>
      </w:r>
      <w:r w:rsidRPr="00C52BE2">
        <w:rPr>
          <w:color w:val="1B1C1D"/>
          <w:spacing w:val="-11"/>
          <w:sz w:val="24"/>
          <w:szCs w:val="20"/>
        </w:rPr>
        <w:t xml:space="preserve"> </w:t>
      </w:r>
      <w:r w:rsidRPr="00C52BE2">
        <w:rPr>
          <w:color w:val="1B1C1D"/>
          <w:sz w:val="24"/>
          <w:szCs w:val="20"/>
        </w:rPr>
        <w:t>numerical</w:t>
      </w:r>
      <w:r w:rsidRPr="00C52BE2">
        <w:rPr>
          <w:color w:val="1B1C1D"/>
          <w:spacing w:val="-8"/>
          <w:sz w:val="24"/>
          <w:szCs w:val="20"/>
        </w:rPr>
        <w:t xml:space="preserve"> </w:t>
      </w:r>
      <w:r w:rsidRPr="00C52BE2">
        <w:rPr>
          <w:color w:val="1B1C1D"/>
          <w:sz w:val="24"/>
          <w:szCs w:val="20"/>
        </w:rPr>
        <w:t>format</w:t>
      </w:r>
      <w:r w:rsidRPr="00C52BE2">
        <w:rPr>
          <w:color w:val="1B1C1D"/>
          <w:spacing w:val="-9"/>
          <w:sz w:val="24"/>
          <w:szCs w:val="20"/>
        </w:rPr>
        <w:t xml:space="preserve"> </w:t>
      </w:r>
      <w:r w:rsidRPr="00C52BE2">
        <w:rPr>
          <w:color w:val="1B1C1D"/>
          <w:sz w:val="24"/>
          <w:szCs w:val="20"/>
        </w:rPr>
        <w:t>using</w:t>
      </w:r>
      <w:r w:rsidRPr="00C52BE2">
        <w:rPr>
          <w:color w:val="1B1C1D"/>
          <w:spacing w:val="-10"/>
          <w:sz w:val="24"/>
          <w:szCs w:val="20"/>
        </w:rPr>
        <w:t xml:space="preserve"> </w:t>
      </w:r>
      <w:r w:rsidRPr="00C52BE2">
        <w:rPr>
          <w:color w:val="1B1C1D"/>
          <w:sz w:val="24"/>
          <w:szCs w:val="20"/>
        </w:rPr>
        <w:t>one-hot encoding or label encoding.</w:t>
      </w:r>
    </w:p>
    <w:p w14:paraId="4C124869" w14:textId="77777777" w:rsidR="001C26D9" w:rsidRPr="00C52BE2" w:rsidRDefault="00000000" w:rsidP="00F91CF6">
      <w:pPr>
        <w:pStyle w:val="ListParagraph"/>
        <w:numPr>
          <w:ilvl w:val="3"/>
          <w:numId w:val="31"/>
        </w:numPr>
        <w:tabs>
          <w:tab w:val="left" w:pos="1157"/>
        </w:tabs>
        <w:spacing w:before="118"/>
        <w:ind w:left="1157" w:hanging="360"/>
        <w:rPr>
          <w:rFonts w:ascii="Symbol" w:hAnsi="Symbol"/>
          <w:sz w:val="24"/>
          <w:szCs w:val="20"/>
        </w:rPr>
      </w:pPr>
      <w:r w:rsidRPr="00C52BE2">
        <w:rPr>
          <w:color w:val="1B1C1D"/>
          <w:sz w:val="24"/>
          <w:szCs w:val="20"/>
        </w:rPr>
        <w:t>Normalize</w:t>
      </w:r>
      <w:r w:rsidRPr="00C52BE2">
        <w:rPr>
          <w:color w:val="1B1C1D"/>
          <w:spacing w:val="-20"/>
          <w:sz w:val="24"/>
          <w:szCs w:val="20"/>
        </w:rPr>
        <w:t xml:space="preserve"> </w:t>
      </w:r>
      <w:r w:rsidRPr="00C52BE2">
        <w:rPr>
          <w:color w:val="1B1C1D"/>
          <w:sz w:val="24"/>
          <w:szCs w:val="20"/>
        </w:rPr>
        <w:t>numerical</w:t>
      </w:r>
      <w:r w:rsidRPr="00C52BE2">
        <w:rPr>
          <w:color w:val="1B1C1D"/>
          <w:spacing w:val="-17"/>
          <w:sz w:val="24"/>
          <w:szCs w:val="20"/>
        </w:rPr>
        <w:t xml:space="preserve"> </w:t>
      </w:r>
      <w:r w:rsidRPr="00C52BE2">
        <w:rPr>
          <w:color w:val="1B1C1D"/>
          <w:sz w:val="24"/>
          <w:szCs w:val="20"/>
        </w:rPr>
        <w:t>features</w:t>
      </w:r>
      <w:r w:rsidRPr="00C52BE2">
        <w:rPr>
          <w:color w:val="1B1C1D"/>
          <w:spacing w:val="-18"/>
          <w:sz w:val="24"/>
          <w:szCs w:val="20"/>
        </w:rPr>
        <w:t xml:space="preserve"> </w:t>
      </w:r>
      <w:r w:rsidRPr="00C52BE2">
        <w:rPr>
          <w:color w:val="1B1C1D"/>
          <w:sz w:val="24"/>
          <w:szCs w:val="20"/>
        </w:rPr>
        <w:t>using</w:t>
      </w:r>
      <w:r w:rsidRPr="00C52BE2">
        <w:rPr>
          <w:color w:val="1B1C1D"/>
          <w:spacing w:val="-16"/>
          <w:sz w:val="24"/>
          <w:szCs w:val="20"/>
        </w:rPr>
        <w:t xml:space="preserve"> </w:t>
      </w:r>
      <w:r w:rsidRPr="00C52BE2">
        <w:rPr>
          <w:color w:val="1B1C1D"/>
          <w:sz w:val="24"/>
          <w:szCs w:val="20"/>
        </w:rPr>
        <w:t>Min-Max</w:t>
      </w:r>
      <w:r w:rsidRPr="00C52BE2">
        <w:rPr>
          <w:color w:val="1B1C1D"/>
          <w:spacing w:val="-12"/>
          <w:sz w:val="24"/>
          <w:szCs w:val="20"/>
        </w:rPr>
        <w:t xml:space="preserve"> </w:t>
      </w:r>
      <w:r w:rsidRPr="00C52BE2">
        <w:rPr>
          <w:color w:val="1B1C1D"/>
          <w:sz w:val="24"/>
          <w:szCs w:val="20"/>
        </w:rPr>
        <w:t>Scaling</w:t>
      </w:r>
      <w:r w:rsidRPr="00C52BE2">
        <w:rPr>
          <w:color w:val="1B1C1D"/>
          <w:spacing w:val="-17"/>
          <w:sz w:val="24"/>
          <w:szCs w:val="20"/>
        </w:rPr>
        <w:t xml:space="preserve"> </w:t>
      </w:r>
      <w:r w:rsidRPr="00C52BE2">
        <w:rPr>
          <w:color w:val="1B1C1D"/>
          <w:sz w:val="24"/>
          <w:szCs w:val="20"/>
        </w:rPr>
        <w:t>or</w:t>
      </w:r>
      <w:r w:rsidRPr="00C52BE2">
        <w:rPr>
          <w:color w:val="1B1C1D"/>
          <w:spacing w:val="-17"/>
          <w:sz w:val="24"/>
          <w:szCs w:val="20"/>
        </w:rPr>
        <w:t xml:space="preserve"> </w:t>
      </w:r>
      <w:r w:rsidRPr="00C52BE2">
        <w:rPr>
          <w:color w:val="1B1C1D"/>
          <w:spacing w:val="-2"/>
          <w:sz w:val="24"/>
          <w:szCs w:val="20"/>
        </w:rPr>
        <w:t>Standardization.</w:t>
      </w:r>
    </w:p>
    <w:p w14:paraId="184BC7A3" w14:textId="164478BB" w:rsidR="00C52BE2" w:rsidRPr="00C52BE2" w:rsidRDefault="00C52BE2" w:rsidP="00C52BE2">
      <w:pPr>
        <w:tabs>
          <w:tab w:val="left" w:pos="1157"/>
        </w:tabs>
        <w:spacing w:before="118"/>
        <w:ind w:left="797"/>
        <w:rPr>
          <w:rFonts w:ascii="Symbol" w:hAnsi="Symbol"/>
          <w:sz w:val="24"/>
          <w:szCs w:val="20"/>
        </w:rPr>
      </w:pPr>
    </w:p>
    <w:p w14:paraId="7470C5A0" w14:textId="77777777" w:rsidR="001C26D9" w:rsidRDefault="00000000">
      <w:pPr>
        <w:spacing w:before="119"/>
        <w:ind w:left="437"/>
        <w:rPr>
          <w:b/>
          <w:sz w:val="28"/>
        </w:rPr>
      </w:pPr>
      <w:r>
        <w:rPr>
          <w:b/>
          <w:color w:val="1B1C1D"/>
          <w:spacing w:val="-2"/>
          <w:sz w:val="28"/>
        </w:rPr>
        <w:t>Exploratory</w:t>
      </w:r>
      <w:r>
        <w:rPr>
          <w:b/>
          <w:color w:val="1B1C1D"/>
          <w:spacing w:val="-9"/>
          <w:sz w:val="28"/>
        </w:rPr>
        <w:t xml:space="preserve"> </w:t>
      </w:r>
      <w:r>
        <w:rPr>
          <w:b/>
          <w:color w:val="1B1C1D"/>
          <w:spacing w:val="-2"/>
          <w:sz w:val="28"/>
        </w:rPr>
        <w:t>Data</w:t>
      </w:r>
      <w:r>
        <w:rPr>
          <w:b/>
          <w:color w:val="1B1C1D"/>
          <w:spacing w:val="-4"/>
          <w:sz w:val="28"/>
        </w:rPr>
        <w:t xml:space="preserve"> </w:t>
      </w:r>
      <w:r>
        <w:rPr>
          <w:b/>
          <w:color w:val="1B1C1D"/>
          <w:spacing w:val="-2"/>
          <w:sz w:val="28"/>
        </w:rPr>
        <w:t>Analysis</w:t>
      </w:r>
      <w:r>
        <w:rPr>
          <w:b/>
          <w:color w:val="1B1C1D"/>
          <w:spacing w:val="-4"/>
          <w:sz w:val="28"/>
        </w:rPr>
        <w:t xml:space="preserve"> </w:t>
      </w:r>
      <w:r>
        <w:rPr>
          <w:b/>
          <w:color w:val="1B1C1D"/>
          <w:spacing w:val="-2"/>
          <w:sz w:val="28"/>
        </w:rPr>
        <w:t>(EDA):</w:t>
      </w:r>
    </w:p>
    <w:p w14:paraId="255A7108" w14:textId="77777777" w:rsidR="001C26D9" w:rsidRPr="00C52BE2" w:rsidRDefault="001C26D9">
      <w:pPr>
        <w:pStyle w:val="BodyText"/>
        <w:spacing w:before="238"/>
        <w:rPr>
          <w:b/>
          <w:sz w:val="24"/>
          <w:szCs w:val="24"/>
        </w:rPr>
      </w:pPr>
    </w:p>
    <w:p w14:paraId="19AEF495" w14:textId="77777777" w:rsidR="001C26D9" w:rsidRPr="00C52BE2" w:rsidRDefault="00000000" w:rsidP="00F91CF6">
      <w:pPr>
        <w:pStyle w:val="ListParagraph"/>
        <w:numPr>
          <w:ilvl w:val="3"/>
          <w:numId w:val="31"/>
        </w:numPr>
        <w:tabs>
          <w:tab w:val="left" w:pos="1157"/>
        </w:tabs>
        <w:spacing w:line="324" w:lineRule="auto"/>
        <w:ind w:left="1157" w:right="4051" w:hanging="361"/>
        <w:rPr>
          <w:rFonts w:ascii="Symbol" w:hAnsi="Symbol"/>
          <w:sz w:val="24"/>
          <w:szCs w:val="20"/>
        </w:rPr>
      </w:pPr>
      <w:r w:rsidRPr="00C52BE2">
        <w:rPr>
          <w:color w:val="1B1C1D"/>
          <w:sz w:val="24"/>
          <w:szCs w:val="20"/>
        </w:rPr>
        <w:t>Compute summary statistics (mean, median, standard deviation).</w:t>
      </w:r>
      <w:r w:rsidRPr="00C52BE2">
        <w:rPr>
          <w:color w:val="1B1C1D"/>
          <w:spacing w:val="-6"/>
          <w:sz w:val="24"/>
          <w:szCs w:val="20"/>
        </w:rPr>
        <w:t xml:space="preserve"> </w:t>
      </w:r>
      <w:r w:rsidRPr="00C52BE2">
        <w:rPr>
          <w:color w:val="1B1C1D"/>
          <w:sz w:val="24"/>
          <w:szCs w:val="20"/>
        </w:rPr>
        <w:t>Visualize</w:t>
      </w:r>
      <w:r w:rsidRPr="00C52BE2">
        <w:rPr>
          <w:color w:val="1B1C1D"/>
          <w:spacing w:val="-8"/>
          <w:sz w:val="24"/>
          <w:szCs w:val="20"/>
        </w:rPr>
        <w:t xml:space="preserve"> </w:t>
      </w:r>
      <w:r w:rsidRPr="00C52BE2">
        <w:rPr>
          <w:color w:val="1B1C1D"/>
          <w:sz w:val="24"/>
          <w:szCs w:val="20"/>
        </w:rPr>
        <w:t>trends</w:t>
      </w:r>
      <w:r w:rsidRPr="00C52BE2">
        <w:rPr>
          <w:color w:val="1B1C1D"/>
          <w:spacing w:val="-4"/>
          <w:sz w:val="24"/>
          <w:szCs w:val="20"/>
        </w:rPr>
        <w:t xml:space="preserve"> </w:t>
      </w:r>
      <w:r w:rsidRPr="00C52BE2">
        <w:rPr>
          <w:color w:val="1B1C1D"/>
          <w:sz w:val="24"/>
          <w:szCs w:val="20"/>
        </w:rPr>
        <w:t>using</w:t>
      </w:r>
      <w:r w:rsidRPr="00C52BE2">
        <w:rPr>
          <w:color w:val="1B1C1D"/>
          <w:spacing w:val="-4"/>
          <w:sz w:val="24"/>
          <w:szCs w:val="20"/>
        </w:rPr>
        <w:t xml:space="preserve"> </w:t>
      </w:r>
      <w:r w:rsidRPr="00C52BE2">
        <w:rPr>
          <w:color w:val="1B1C1D"/>
          <w:sz w:val="24"/>
          <w:szCs w:val="20"/>
        </w:rPr>
        <w:t>histograms,</w:t>
      </w:r>
      <w:r w:rsidRPr="00C52BE2">
        <w:rPr>
          <w:color w:val="1B1C1D"/>
          <w:spacing w:val="-6"/>
          <w:sz w:val="24"/>
          <w:szCs w:val="20"/>
        </w:rPr>
        <w:t xml:space="preserve"> </w:t>
      </w:r>
      <w:r w:rsidRPr="00C52BE2">
        <w:rPr>
          <w:color w:val="1B1C1D"/>
          <w:sz w:val="24"/>
          <w:szCs w:val="20"/>
        </w:rPr>
        <w:t>line</w:t>
      </w:r>
      <w:r w:rsidRPr="00C52BE2">
        <w:rPr>
          <w:color w:val="1B1C1D"/>
          <w:spacing w:val="-5"/>
          <w:sz w:val="24"/>
          <w:szCs w:val="20"/>
        </w:rPr>
        <w:t xml:space="preserve"> </w:t>
      </w:r>
      <w:r w:rsidRPr="00C52BE2">
        <w:rPr>
          <w:color w:val="1B1C1D"/>
          <w:sz w:val="24"/>
          <w:szCs w:val="20"/>
        </w:rPr>
        <w:t>charts, and scatter plots.</w:t>
      </w:r>
    </w:p>
    <w:p w14:paraId="67E9C634" w14:textId="77777777" w:rsidR="001C26D9" w:rsidRPr="00C52BE2" w:rsidRDefault="00000000" w:rsidP="00F91CF6">
      <w:pPr>
        <w:pStyle w:val="ListParagraph"/>
        <w:numPr>
          <w:ilvl w:val="3"/>
          <w:numId w:val="31"/>
        </w:numPr>
        <w:tabs>
          <w:tab w:val="left" w:pos="1157"/>
        </w:tabs>
        <w:spacing w:before="7"/>
        <w:ind w:left="1157" w:hanging="360"/>
        <w:rPr>
          <w:rFonts w:ascii="Symbol" w:hAnsi="Symbol"/>
          <w:sz w:val="24"/>
          <w:szCs w:val="20"/>
        </w:rPr>
      </w:pPr>
      <w:r w:rsidRPr="00C52BE2">
        <w:rPr>
          <w:color w:val="1B1C1D"/>
          <w:spacing w:val="-2"/>
          <w:sz w:val="24"/>
          <w:szCs w:val="20"/>
        </w:rPr>
        <w:t>Perform</w:t>
      </w:r>
      <w:r w:rsidRPr="00C52BE2">
        <w:rPr>
          <w:color w:val="1B1C1D"/>
          <w:spacing w:val="-16"/>
          <w:sz w:val="24"/>
          <w:szCs w:val="20"/>
        </w:rPr>
        <w:t xml:space="preserve"> </w:t>
      </w:r>
      <w:r w:rsidRPr="00C52BE2">
        <w:rPr>
          <w:color w:val="1B1C1D"/>
          <w:spacing w:val="-2"/>
          <w:sz w:val="24"/>
          <w:szCs w:val="20"/>
        </w:rPr>
        <w:t>correlation</w:t>
      </w:r>
      <w:r w:rsidRPr="00C52BE2">
        <w:rPr>
          <w:color w:val="1B1C1D"/>
          <w:sz w:val="24"/>
          <w:szCs w:val="20"/>
        </w:rPr>
        <w:t xml:space="preserve"> </w:t>
      </w:r>
      <w:r w:rsidRPr="00C52BE2">
        <w:rPr>
          <w:color w:val="1B1C1D"/>
          <w:spacing w:val="-2"/>
          <w:sz w:val="24"/>
          <w:szCs w:val="20"/>
        </w:rPr>
        <w:t>analysis</w:t>
      </w:r>
      <w:r w:rsidRPr="00C52BE2">
        <w:rPr>
          <w:color w:val="1B1C1D"/>
          <w:spacing w:val="-3"/>
          <w:sz w:val="24"/>
          <w:szCs w:val="20"/>
        </w:rPr>
        <w:t xml:space="preserve"> </w:t>
      </w:r>
      <w:r w:rsidRPr="00C52BE2">
        <w:rPr>
          <w:color w:val="1B1C1D"/>
          <w:spacing w:val="-2"/>
          <w:sz w:val="24"/>
          <w:szCs w:val="20"/>
        </w:rPr>
        <w:t>using</w:t>
      </w:r>
      <w:r w:rsidRPr="00C52BE2">
        <w:rPr>
          <w:color w:val="1B1C1D"/>
          <w:spacing w:val="-4"/>
          <w:sz w:val="24"/>
          <w:szCs w:val="20"/>
        </w:rPr>
        <w:t xml:space="preserve"> </w:t>
      </w:r>
      <w:r w:rsidRPr="00C52BE2">
        <w:rPr>
          <w:color w:val="1B1C1D"/>
          <w:spacing w:val="-2"/>
          <w:sz w:val="24"/>
          <w:szCs w:val="20"/>
        </w:rPr>
        <w:t>a</w:t>
      </w:r>
      <w:r w:rsidRPr="00C52BE2">
        <w:rPr>
          <w:color w:val="1B1C1D"/>
          <w:spacing w:val="-7"/>
          <w:sz w:val="24"/>
          <w:szCs w:val="20"/>
        </w:rPr>
        <w:t xml:space="preserve"> </w:t>
      </w:r>
      <w:r w:rsidRPr="00C52BE2">
        <w:rPr>
          <w:color w:val="1B1C1D"/>
          <w:spacing w:val="-2"/>
          <w:sz w:val="24"/>
          <w:szCs w:val="20"/>
        </w:rPr>
        <w:t>heatmap</w:t>
      </w:r>
      <w:r w:rsidRPr="00C52BE2">
        <w:rPr>
          <w:color w:val="1B1C1D"/>
          <w:spacing w:val="1"/>
          <w:sz w:val="24"/>
          <w:szCs w:val="20"/>
        </w:rPr>
        <w:t xml:space="preserve"> </w:t>
      </w:r>
      <w:r w:rsidRPr="00C52BE2">
        <w:rPr>
          <w:color w:val="1B1C1D"/>
          <w:spacing w:val="-2"/>
          <w:sz w:val="24"/>
          <w:szCs w:val="20"/>
        </w:rPr>
        <w:t>to</w:t>
      </w:r>
      <w:r w:rsidRPr="00C52BE2">
        <w:rPr>
          <w:color w:val="1B1C1D"/>
          <w:spacing w:val="-7"/>
          <w:sz w:val="24"/>
          <w:szCs w:val="20"/>
        </w:rPr>
        <w:t xml:space="preserve"> </w:t>
      </w:r>
      <w:r w:rsidRPr="00C52BE2">
        <w:rPr>
          <w:color w:val="1B1C1D"/>
          <w:spacing w:val="-2"/>
          <w:sz w:val="24"/>
          <w:szCs w:val="20"/>
        </w:rPr>
        <w:t>understand relationships between</w:t>
      </w:r>
      <w:r w:rsidRPr="00C52BE2">
        <w:rPr>
          <w:color w:val="1B1C1D"/>
          <w:sz w:val="24"/>
          <w:szCs w:val="20"/>
        </w:rPr>
        <w:t xml:space="preserve"> </w:t>
      </w:r>
      <w:r w:rsidRPr="00C52BE2">
        <w:rPr>
          <w:color w:val="1B1C1D"/>
          <w:spacing w:val="-2"/>
          <w:sz w:val="24"/>
          <w:szCs w:val="20"/>
        </w:rPr>
        <w:t>variables.</w:t>
      </w:r>
    </w:p>
    <w:p w14:paraId="794F9126" w14:textId="77777777" w:rsidR="00C52BE2" w:rsidRPr="00C52BE2" w:rsidRDefault="00C52BE2" w:rsidP="00C52BE2">
      <w:pPr>
        <w:pStyle w:val="ListParagraph"/>
        <w:tabs>
          <w:tab w:val="left" w:pos="1157"/>
        </w:tabs>
        <w:spacing w:before="7"/>
        <w:ind w:left="1157" w:firstLine="0"/>
        <w:rPr>
          <w:rFonts w:ascii="Symbol" w:hAnsi="Symbol"/>
          <w:sz w:val="24"/>
          <w:szCs w:val="20"/>
        </w:rPr>
      </w:pPr>
    </w:p>
    <w:p w14:paraId="0E659D13" w14:textId="77777777" w:rsidR="001C26D9" w:rsidRDefault="00000000">
      <w:pPr>
        <w:spacing w:before="122"/>
        <w:ind w:left="437"/>
        <w:rPr>
          <w:b/>
          <w:sz w:val="28"/>
        </w:rPr>
      </w:pPr>
      <w:r>
        <w:rPr>
          <w:b/>
          <w:color w:val="1B1C1D"/>
          <w:sz w:val="28"/>
        </w:rPr>
        <w:t>Feature</w:t>
      </w:r>
      <w:r>
        <w:rPr>
          <w:b/>
          <w:color w:val="1B1C1D"/>
          <w:spacing w:val="-12"/>
          <w:sz w:val="28"/>
        </w:rPr>
        <w:t xml:space="preserve"> </w:t>
      </w:r>
      <w:r>
        <w:rPr>
          <w:b/>
          <w:color w:val="1B1C1D"/>
          <w:spacing w:val="-2"/>
          <w:sz w:val="28"/>
        </w:rPr>
        <w:t>Engineering:</w:t>
      </w:r>
    </w:p>
    <w:p w14:paraId="6B478FC2" w14:textId="77777777" w:rsidR="001C26D9" w:rsidRPr="00C52BE2" w:rsidRDefault="001C26D9">
      <w:pPr>
        <w:pStyle w:val="BodyText"/>
        <w:spacing w:before="242"/>
        <w:rPr>
          <w:b/>
          <w:sz w:val="24"/>
          <w:szCs w:val="24"/>
        </w:rPr>
      </w:pPr>
    </w:p>
    <w:p w14:paraId="3362E59C" w14:textId="77777777" w:rsidR="001C26D9" w:rsidRPr="00C52BE2" w:rsidRDefault="00000000" w:rsidP="00F91CF6">
      <w:pPr>
        <w:pStyle w:val="ListParagraph"/>
        <w:numPr>
          <w:ilvl w:val="3"/>
          <w:numId w:val="31"/>
        </w:numPr>
        <w:tabs>
          <w:tab w:val="left" w:pos="1157"/>
        </w:tabs>
        <w:spacing w:before="1" w:line="319" w:lineRule="auto"/>
        <w:ind w:left="1157" w:right="3207" w:hanging="361"/>
        <w:rPr>
          <w:rFonts w:ascii="Symbol" w:hAnsi="Symbol"/>
          <w:sz w:val="24"/>
          <w:szCs w:val="20"/>
        </w:rPr>
      </w:pPr>
      <w:r w:rsidRPr="00C52BE2">
        <w:rPr>
          <w:color w:val="1B1C1D"/>
          <w:sz w:val="24"/>
          <w:szCs w:val="20"/>
        </w:rPr>
        <w:t>Create</w:t>
      </w:r>
      <w:r w:rsidRPr="00C52BE2">
        <w:rPr>
          <w:color w:val="1B1C1D"/>
          <w:spacing w:val="-14"/>
          <w:sz w:val="24"/>
          <w:szCs w:val="20"/>
        </w:rPr>
        <w:t xml:space="preserve"> </w:t>
      </w:r>
      <w:r w:rsidRPr="00C52BE2">
        <w:rPr>
          <w:color w:val="1B1C1D"/>
          <w:sz w:val="24"/>
          <w:szCs w:val="20"/>
        </w:rPr>
        <w:t>time-based</w:t>
      </w:r>
      <w:r w:rsidRPr="00C52BE2">
        <w:rPr>
          <w:color w:val="1B1C1D"/>
          <w:spacing w:val="-8"/>
          <w:sz w:val="24"/>
          <w:szCs w:val="20"/>
        </w:rPr>
        <w:t xml:space="preserve"> </w:t>
      </w:r>
      <w:r w:rsidRPr="00C52BE2">
        <w:rPr>
          <w:color w:val="1B1C1D"/>
          <w:sz w:val="24"/>
          <w:szCs w:val="20"/>
        </w:rPr>
        <w:t>features</w:t>
      </w:r>
      <w:r w:rsidRPr="00C52BE2">
        <w:rPr>
          <w:color w:val="1B1C1D"/>
          <w:spacing w:val="-12"/>
          <w:sz w:val="24"/>
          <w:szCs w:val="20"/>
        </w:rPr>
        <w:t xml:space="preserve"> </w:t>
      </w:r>
      <w:r w:rsidRPr="00C52BE2">
        <w:rPr>
          <w:color w:val="1B1C1D"/>
          <w:sz w:val="24"/>
          <w:szCs w:val="20"/>
        </w:rPr>
        <w:t>such</w:t>
      </w:r>
      <w:r w:rsidRPr="00C52BE2">
        <w:rPr>
          <w:color w:val="1B1C1D"/>
          <w:spacing w:val="-13"/>
          <w:sz w:val="24"/>
          <w:szCs w:val="20"/>
        </w:rPr>
        <w:t xml:space="preserve"> </w:t>
      </w:r>
      <w:r w:rsidRPr="00C52BE2">
        <w:rPr>
          <w:color w:val="1B1C1D"/>
          <w:sz w:val="24"/>
          <w:szCs w:val="20"/>
        </w:rPr>
        <w:t>as</w:t>
      </w:r>
      <w:r w:rsidRPr="00C52BE2">
        <w:rPr>
          <w:color w:val="1B1C1D"/>
          <w:spacing w:val="-13"/>
          <w:sz w:val="24"/>
          <w:szCs w:val="20"/>
        </w:rPr>
        <w:t xml:space="preserve"> </w:t>
      </w:r>
      <w:r w:rsidRPr="00C52BE2">
        <w:rPr>
          <w:color w:val="1B1C1D"/>
          <w:sz w:val="24"/>
          <w:szCs w:val="20"/>
        </w:rPr>
        <w:t>moving</w:t>
      </w:r>
      <w:r w:rsidRPr="00C52BE2">
        <w:rPr>
          <w:color w:val="1B1C1D"/>
          <w:spacing w:val="-15"/>
          <w:sz w:val="24"/>
          <w:szCs w:val="20"/>
        </w:rPr>
        <w:t xml:space="preserve"> </w:t>
      </w:r>
      <w:r w:rsidRPr="00C52BE2">
        <w:rPr>
          <w:color w:val="1B1C1D"/>
          <w:sz w:val="24"/>
          <w:szCs w:val="20"/>
        </w:rPr>
        <w:t>averages</w:t>
      </w:r>
      <w:r w:rsidRPr="00C52BE2">
        <w:rPr>
          <w:color w:val="1B1C1D"/>
          <w:spacing w:val="-10"/>
          <w:sz w:val="24"/>
          <w:szCs w:val="20"/>
        </w:rPr>
        <w:t xml:space="preserve"> </w:t>
      </w:r>
      <w:r w:rsidRPr="00C52BE2">
        <w:rPr>
          <w:color w:val="1B1C1D"/>
          <w:sz w:val="24"/>
          <w:szCs w:val="20"/>
        </w:rPr>
        <w:t>and</w:t>
      </w:r>
      <w:r w:rsidRPr="00C52BE2">
        <w:rPr>
          <w:color w:val="1B1C1D"/>
          <w:spacing w:val="-16"/>
          <w:sz w:val="24"/>
          <w:szCs w:val="20"/>
        </w:rPr>
        <w:t xml:space="preserve"> </w:t>
      </w:r>
      <w:r w:rsidRPr="00C52BE2">
        <w:rPr>
          <w:color w:val="1B1C1D"/>
          <w:sz w:val="24"/>
          <w:szCs w:val="20"/>
        </w:rPr>
        <w:t>seasonal indicators. Generate lag variables for time-series analysis.</w:t>
      </w:r>
    </w:p>
    <w:p w14:paraId="1C259D95" w14:textId="088E8402" w:rsidR="00DE712F" w:rsidRPr="00DE712F" w:rsidRDefault="00000000" w:rsidP="00F91CF6">
      <w:pPr>
        <w:pStyle w:val="ListParagraph"/>
        <w:numPr>
          <w:ilvl w:val="3"/>
          <w:numId w:val="31"/>
        </w:numPr>
        <w:tabs>
          <w:tab w:val="left" w:pos="1157"/>
        </w:tabs>
        <w:spacing w:before="13"/>
        <w:ind w:left="1157" w:hanging="360"/>
        <w:rPr>
          <w:b/>
          <w:sz w:val="28"/>
        </w:rPr>
      </w:pPr>
      <w:r w:rsidRPr="00C52BE2">
        <w:rPr>
          <w:color w:val="1B1C1D"/>
          <w:spacing w:val="-2"/>
          <w:sz w:val="24"/>
          <w:szCs w:val="20"/>
        </w:rPr>
        <w:t>Apply</w:t>
      </w:r>
      <w:r w:rsidRPr="00C52BE2">
        <w:rPr>
          <w:color w:val="1B1C1D"/>
          <w:spacing w:val="-9"/>
          <w:sz w:val="24"/>
          <w:szCs w:val="20"/>
        </w:rPr>
        <w:t xml:space="preserve"> </w:t>
      </w:r>
      <w:r w:rsidRPr="00C52BE2">
        <w:rPr>
          <w:color w:val="1B1C1D"/>
          <w:spacing w:val="-2"/>
          <w:sz w:val="24"/>
          <w:szCs w:val="20"/>
        </w:rPr>
        <w:t>polynomial</w:t>
      </w:r>
      <w:r w:rsidRPr="00C52BE2">
        <w:rPr>
          <w:color w:val="1B1C1D"/>
          <w:sz w:val="24"/>
          <w:szCs w:val="20"/>
        </w:rPr>
        <w:t xml:space="preserve"> </w:t>
      </w:r>
      <w:r w:rsidRPr="00C52BE2">
        <w:rPr>
          <w:color w:val="1B1C1D"/>
          <w:spacing w:val="-2"/>
          <w:sz w:val="24"/>
          <w:szCs w:val="20"/>
        </w:rPr>
        <w:t>feature</w:t>
      </w:r>
      <w:r w:rsidRPr="00C52BE2">
        <w:rPr>
          <w:color w:val="1B1C1D"/>
          <w:spacing w:val="-3"/>
          <w:sz w:val="24"/>
          <w:szCs w:val="20"/>
        </w:rPr>
        <w:t xml:space="preserve"> </w:t>
      </w:r>
      <w:r w:rsidRPr="00C52BE2">
        <w:rPr>
          <w:color w:val="1B1C1D"/>
          <w:spacing w:val="-2"/>
          <w:sz w:val="24"/>
          <w:szCs w:val="20"/>
        </w:rPr>
        <w:t>transformation</w:t>
      </w:r>
      <w:r w:rsidRPr="00C52BE2">
        <w:rPr>
          <w:color w:val="1B1C1D"/>
          <w:spacing w:val="-3"/>
          <w:sz w:val="24"/>
          <w:szCs w:val="20"/>
        </w:rPr>
        <w:t xml:space="preserve"> </w:t>
      </w:r>
      <w:r w:rsidRPr="00C52BE2">
        <w:rPr>
          <w:color w:val="1B1C1D"/>
          <w:spacing w:val="-2"/>
          <w:sz w:val="24"/>
          <w:szCs w:val="20"/>
        </w:rPr>
        <w:t>if</w:t>
      </w:r>
      <w:r w:rsidRPr="00C52BE2">
        <w:rPr>
          <w:color w:val="1B1C1D"/>
          <w:spacing w:val="-10"/>
          <w:sz w:val="24"/>
          <w:szCs w:val="20"/>
        </w:rPr>
        <w:t xml:space="preserve"> </w:t>
      </w:r>
      <w:r w:rsidRPr="00C52BE2">
        <w:rPr>
          <w:color w:val="1B1C1D"/>
          <w:spacing w:val="-2"/>
          <w:sz w:val="24"/>
          <w:szCs w:val="20"/>
        </w:rPr>
        <w:t>needed for</w:t>
      </w:r>
      <w:r w:rsidRPr="00C52BE2">
        <w:rPr>
          <w:color w:val="1B1C1D"/>
          <w:spacing w:val="-10"/>
          <w:sz w:val="24"/>
          <w:szCs w:val="20"/>
        </w:rPr>
        <w:t xml:space="preserve"> </w:t>
      </w:r>
      <w:r w:rsidRPr="00C52BE2">
        <w:rPr>
          <w:color w:val="1B1C1D"/>
          <w:spacing w:val="-2"/>
          <w:sz w:val="24"/>
          <w:szCs w:val="20"/>
        </w:rPr>
        <w:t>non-linear</w:t>
      </w:r>
      <w:r w:rsidRPr="00C52BE2">
        <w:rPr>
          <w:color w:val="1B1C1D"/>
          <w:spacing w:val="-3"/>
          <w:sz w:val="24"/>
          <w:szCs w:val="20"/>
        </w:rPr>
        <w:t xml:space="preserve"> </w:t>
      </w:r>
      <w:r w:rsidRPr="00C52BE2">
        <w:rPr>
          <w:color w:val="1B1C1D"/>
          <w:spacing w:val="-2"/>
          <w:sz w:val="24"/>
          <w:szCs w:val="20"/>
        </w:rPr>
        <w:t>models</w:t>
      </w:r>
      <w:r w:rsidR="00DE712F">
        <w:rPr>
          <w:color w:val="1B1C1D"/>
          <w:spacing w:val="-2"/>
          <w:sz w:val="24"/>
          <w:szCs w:val="20"/>
        </w:rPr>
        <w:t>.</w:t>
      </w:r>
    </w:p>
    <w:p w14:paraId="4A29638A" w14:textId="77777777" w:rsidR="00C52BE2" w:rsidRDefault="00C52BE2" w:rsidP="00C52BE2">
      <w:pPr>
        <w:tabs>
          <w:tab w:val="left" w:pos="1157"/>
        </w:tabs>
        <w:spacing w:before="13"/>
        <w:rPr>
          <w:b/>
          <w:sz w:val="28"/>
        </w:rPr>
      </w:pPr>
    </w:p>
    <w:p w14:paraId="174A7942" w14:textId="77777777" w:rsidR="00C52BE2" w:rsidRPr="00C52BE2" w:rsidRDefault="00C52BE2" w:rsidP="00C52BE2">
      <w:pPr>
        <w:tabs>
          <w:tab w:val="left" w:pos="1157"/>
        </w:tabs>
        <w:spacing w:before="13"/>
        <w:rPr>
          <w:b/>
          <w:sz w:val="28"/>
        </w:rPr>
      </w:pPr>
    </w:p>
    <w:p w14:paraId="74A69B41" w14:textId="29E02F77" w:rsidR="001C26D9" w:rsidRPr="00C52BE2" w:rsidRDefault="00C52BE2" w:rsidP="00C52BE2">
      <w:pPr>
        <w:tabs>
          <w:tab w:val="left" w:pos="1157"/>
        </w:tabs>
        <w:spacing w:before="13"/>
        <w:rPr>
          <w:b/>
          <w:sz w:val="28"/>
        </w:rPr>
      </w:pPr>
      <w:r>
        <w:rPr>
          <w:b/>
          <w:color w:val="1B1C1D"/>
          <w:sz w:val="28"/>
        </w:rPr>
        <w:t xml:space="preserve">      </w:t>
      </w:r>
      <w:r w:rsidRPr="00C52BE2">
        <w:rPr>
          <w:b/>
          <w:color w:val="1B1C1D"/>
          <w:sz w:val="28"/>
        </w:rPr>
        <w:t xml:space="preserve"> Model</w:t>
      </w:r>
      <w:r w:rsidRPr="00C52BE2">
        <w:rPr>
          <w:b/>
          <w:color w:val="1B1C1D"/>
          <w:spacing w:val="-8"/>
          <w:sz w:val="28"/>
        </w:rPr>
        <w:t xml:space="preserve"> </w:t>
      </w:r>
      <w:r w:rsidRPr="00C52BE2">
        <w:rPr>
          <w:b/>
          <w:color w:val="1B1C1D"/>
          <w:spacing w:val="-2"/>
          <w:sz w:val="28"/>
        </w:rPr>
        <w:t>Training:</w:t>
      </w:r>
    </w:p>
    <w:p w14:paraId="369EF1C4" w14:textId="77777777" w:rsidR="001C26D9" w:rsidRDefault="001C26D9">
      <w:pPr>
        <w:pStyle w:val="BodyText"/>
        <w:spacing w:before="239"/>
        <w:rPr>
          <w:b/>
        </w:rPr>
      </w:pPr>
    </w:p>
    <w:p w14:paraId="0AADCE70" w14:textId="77777777" w:rsidR="001C26D9" w:rsidRPr="00C52BE2" w:rsidRDefault="00000000">
      <w:pPr>
        <w:pStyle w:val="ListParagraph"/>
        <w:numPr>
          <w:ilvl w:val="0"/>
          <w:numId w:val="17"/>
        </w:numPr>
        <w:tabs>
          <w:tab w:val="left" w:pos="705"/>
        </w:tabs>
        <w:spacing w:line="324" w:lineRule="auto"/>
        <w:ind w:right="4378"/>
        <w:rPr>
          <w:rFonts w:ascii="Symbol" w:hAnsi="Symbol"/>
          <w:sz w:val="24"/>
          <w:szCs w:val="20"/>
        </w:rPr>
      </w:pPr>
      <w:r w:rsidRPr="00C52BE2">
        <w:rPr>
          <w:color w:val="1B1C1D"/>
          <w:sz w:val="24"/>
          <w:szCs w:val="20"/>
        </w:rPr>
        <w:t>Split</w:t>
      </w:r>
      <w:r w:rsidRPr="00C52BE2">
        <w:rPr>
          <w:color w:val="1B1C1D"/>
          <w:spacing w:val="-9"/>
          <w:sz w:val="24"/>
          <w:szCs w:val="20"/>
        </w:rPr>
        <w:t xml:space="preserve"> </w:t>
      </w:r>
      <w:r w:rsidRPr="00C52BE2">
        <w:rPr>
          <w:color w:val="1B1C1D"/>
          <w:sz w:val="24"/>
          <w:szCs w:val="20"/>
        </w:rPr>
        <w:t>the</w:t>
      </w:r>
      <w:r w:rsidRPr="00C52BE2">
        <w:rPr>
          <w:color w:val="1B1C1D"/>
          <w:spacing w:val="-15"/>
          <w:sz w:val="24"/>
          <w:szCs w:val="20"/>
        </w:rPr>
        <w:t xml:space="preserve"> </w:t>
      </w:r>
      <w:r w:rsidRPr="00C52BE2">
        <w:rPr>
          <w:color w:val="1B1C1D"/>
          <w:sz w:val="24"/>
          <w:szCs w:val="20"/>
        </w:rPr>
        <w:t>dataset</w:t>
      </w:r>
      <w:r w:rsidRPr="00C52BE2">
        <w:rPr>
          <w:color w:val="1B1C1D"/>
          <w:spacing w:val="-11"/>
          <w:sz w:val="24"/>
          <w:szCs w:val="20"/>
        </w:rPr>
        <w:t xml:space="preserve"> </w:t>
      </w:r>
      <w:r w:rsidRPr="00C52BE2">
        <w:rPr>
          <w:color w:val="1B1C1D"/>
          <w:sz w:val="24"/>
          <w:szCs w:val="20"/>
        </w:rPr>
        <w:t>into</w:t>
      </w:r>
      <w:r w:rsidRPr="00C52BE2">
        <w:rPr>
          <w:color w:val="1B1C1D"/>
          <w:spacing w:val="-12"/>
          <w:sz w:val="24"/>
          <w:szCs w:val="20"/>
        </w:rPr>
        <w:t xml:space="preserve"> </w:t>
      </w:r>
      <w:r w:rsidRPr="00C52BE2">
        <w:rPr>
          <w:color w:val="1B1C1D"/>
          <w:sz w:val="24"/>
          <w:szCs w:val="20"/>
        </w:rPr>
        <w:t>training</w:t>
      </w:r>
      <w:r w:rsidRPr="00C52BE2">
        <w:rPr>
          <w:color w:val="1B1C1D"/>
          <w:spacing w:val="-9"/>
          <w:sz w:val="24"/>
          <w:szCs w:val="20"/>
        </w:rPr>
        <w:t xml:space="preserve"> </w:t>
      </w:r>
      <w:r w:rsidRPr="00C52BE2">
        <w:rPr>
          <w:color w:val="1B1C1D"/>
          <w:sz w:val="24"/>
          <w:szCs w:val="20"/>
        </w:rPr>
        <w:t>(80%)</w:t>
      </w:r>
      <w:r w:rsidRPr="00C52BE2">
        <w:rPr>
          <w:color w:val="1B1C1D"/>
          <w:spacing w:val="-16"/>
          <w:sz w:val="24"/>
          <w:szCs w:val="20"/>
        </w:rPr>
        <w:t xml:space="preserve"> </w:t>
      </w:r>
      <w:r w:rsidRPr="00C52BE2">
        <w:rPr>
          <w:color w:val="1B1C1D"/>
          <w:sz w:val="24"/>
          <w:szCs w:val="20"/>
        </w:rPr>
        <w:t>and</w:t>
      </w:r>
      <w:r w:rsidRPr="00C52BE2">
        <w:rPr>
          <w:color w:val="1B1C1D"/>
          <w:spacing w:val="-10"/>
          <w:sz w:val="24"/>
          <w:szCs w:val="20"/>
        </w:rPr>
        <w:t xml:space="preserve"> </w:t>
      </w:r>
      <w:r w:rsidRPr="00C52BE2">
        <w:rPr>
          <w:color w:val="1B1C1D"/>
          <w:sz w:val="24"/>
          <w:szCs w:val="20"/>
        </w:rPr>
        <w:t>testing</w:t>
      </w:r>
      <w:r w:rsidRPr="00C52BE2">
        <w:rPr>
          <w:color w:val="1B1C1D"/>
          <w:spacing w:val="-11"/>
          <w:sz w:val="24"/>
          <w:szCs w:val="20"/>
        </w:rPr>
        <w:t xml:space="preserve"> </w:t>
      </w:r>
      <w:r w:rsidRPr="00C52BE2">
        <w:rPr>
          <w:color w:val="1B1C1D"/>
          <w:sz w:val="24"/>
          <w:szCs w:val="20"/>
        </w:rPr>
        <w:t>(20%)</w:t>
      </w:r>
      <w:r w:rsidRPr="00C52BE2">
        <w:rPr>
          <w:color w:val="1B1C1D"/>
          <w:spacing w:val="-13"/>
          <w:sz w:val="24"/>
          <w:szCs w:val="20"/>
        </w:rPr>
        <w:t xml:space="preserve"> </w:t>
      </w:r>
      <w:r w:rsidRPr="00C52BE2">
        <w:rPr>
          <w:color w:val="1B1C1D"/>
          <w:sz w:val="24"/>
          <w:szCs w:val="20"/>
        </w:rPr>
        <w:t>sets. Train multiple models, including:</w:t>
      </w:r>
    </w:p>
    <w:p w14:paraId="48D5572F" w14:textId="77777777" w:rsidR="001C26D9" w:rsidRPr="00C52BE2" w:rsidRDefault="00000000">
      <w:pPr>
        <w:pStyle w:val="ListParagraph"/>
        <w:numPr>
          <w:ilvl w:val="0"/>
          <w:numId w:val="17"/>
        </w:numPr>
        <w:tabs>
          <w:tab w:val="left" w:pos="705"/>
        </w:tabs>
        <w:spacing w:line="324" w:lineRule="exact"/>
        <w:ind w:hanging="268"/>
        <w:rPr>
          <w:rFonts w:ascii="Symbol" w:hAnsi="Symbol"/>
          <w:sz w:val="24"/>
          <w:szCs w:val="20"/>
        </w:rPr>
      </w:pPr>
      <w:r w:rsidRPr="00C52BE2">
        <w:rPr>
          <w:color w:val="1B1C1D"/>
          <w:sz w:val="24"/>
          <w:szCs w:val="20"/>
        </w:rPr>
        <w:t>Linear</w:t>
      </w:r>
      <w:r w:rsidRPr="00C52BE2">
        <w:rPr>
          <w:color w:val="1B1C1D"/>
          <w:spacing w:val="-16"/>
          <w:sz w:val="24"/>
          <w:szCs w:val="20"/>
        </w:rPr>
        <w:t xml:space="preserve"> </w:t>
      </w:r>
      <w:r w:rsidRPr="00C52BE2">
        <w:rPr>
          <w:color w:val="1B1C1D"/>
          <w:sz w:val="24"/>
          <w:szCs w:val="20"/>
        </w:rPr>
        <w:t>Regression</w:t>
      </w:r>
      <w:r w:rsidRPr="00C52BE2">
        <w:rPr>
          <w:color w:val="1B1C1D"/>
          <w:spacing w:val="-15"/>
          <w:sz w:val="24"/>
          <w:szCs w:val="20"/>
        </w:rPr>
        <w:t xml:space="preserve"> </w:t>
      </w:r>
      <w:r w:rsidRPr="00C52BE2">
        <w:rPr>
          <w:color w:val="1B1C1D"/>
          <w:sz w:val="24"/>
          <w:szCs w:val="20"/>
        </w:rPr>
        <w:t>–</w:t>
      </w:r>
      <w:r w:rsidRPr="00C52BE2">
        <w:rPr>
          <w:color w:val="1B1C1D"/>
          <w:spacing w:val="-12"/>
          <w:sz w:val="24"/>
          <w:szCs w:val="20"/>
        </w:rPr>
        <w:t xml:space="preserve"> </w:t>
      </w:r>
      <w:r w:rsidRPr="00C52BE2">
        <w:rPr>
          <w:color w:val="1B1C1D"/>
          <w:sz w:val="24"/>
          <w:szCs w:val="20"/>
        </w:rPr>
        <w:t>For</w:t>
      </w:r>
      <w:r w:rsidRPr="00C52BE2">
        <w:rPr>
          <w:color w:val="1B1C1D"/>
          <w:spacing w:val="-15"/>
          <w:sz w:val="24"/>
          <w:szCs w:val="20"/>
        </w:rPr>
        <w:t xml:space="preserve"> </w:t>
      </w:r>
      <w:r w:rsidRPr="00C52BE2">
        <w:rPr>
          <w:color w:val="1B1C1D"/>
          <w:sz w:val="24"/>
          <w:szCs w:val="20"/>
        </w:rPr>
        <w:t>baseline</w:t>
      </w:r>
      <w:r w:rsidRPr="00C52BE2">
        <w:rPr>
          <w:color w:val="1B1C1D"/>
          <w:spacing w:val="-10"/>
          <w:sz w:val="24"/>
          <w:szCs w:val="20"/>
        </w:rPr>
        <w:t xml:space="preserve"> </w:t>
      </w:r>
      <w:r w:rsidRPr="00C52BE2">
        <w:rPr>
          <w:color w:val="1B1C1D"/>
          <w:spacing w:val="-2"/>
          <w:sz w:val="24"/>
          <w:szCs w:val="20"/>
        </w:rPr>
        <w:t>predictions.</w:t>
      </w:r>
    </w:p>
    <w:p w14:paraId="3B7E7E44" w14:textId="77777777" w:rsidR="001C26D9" w:rsidRPr="00C52BE2" w:rsidRDefault="00000000">
      <w:pPr>
        <w:pStyle w:val="ListParagraph"/>
        <w:numPr>
          <w:ilvl w:val="0"/>
          <w:numId w:val="17"/>
        </w:numPr>
        <w:tabs>
          <w:tab w:val="left" w:pos="705"/>
        </w:tabs>
        <w:spacing w:before="128" w:line="319" w:lineRule="auto"/>
        <w:ind w:right="3143"/>
        <w:rPr>
          <w:rFonts w:ascii="Symbol" w:hAnsi="Symbol"/>
          <w:sz w:val="24"/>
          <w:szCs w:val="20"/>
        </w:rPr>
      </w:pPr>
      <w:r w:rsidRPr="00C52BE2">
        <w:rPr>
          <w:color w:val="1B1C1D"/>
          <w:sz w:val="24"/>
          <w:szCs w:val="20"/>
        </w:rPr>
        <w:t>Random</w:t>
      </w:r>
      <w:r w:rsidRPr="00C52BE2">
        <w:rPr>
          <w:color w:val="1B1C1D"/>
          <w:spacing w:val="-13"/>
          <w:sz w:val="24"/>
          <w:szCs w:val="20"/>
        </w:rPr>
        <w:t xml:space="preserve"> </w:t>
      </w:r>
      <w:r w:rsidRPr="00C52BE2">
        <w:rPr>
          <w:color w:val="1B1C1D"/>
          <w:sz w:val="24"/>
          <w:szCs w:val="20"/>
        </w:rPr>
        <w:t>Forest</w:t>
      </w:r>
      <w:r w:rsidRPr="00C52BE2">
        <w:rPr>
          <w:color w:val="1B1C1D"/>
          <w:spacing w:val="-10"/>
          <w:sz w:val="24"/>
          <w:szCs w:val="20"/>
        </w:rPr>
        <w:t xml:space="preserve"> </w:t>
      </w:r>
      <w:r w:rsidRPr="00C52BE2">
        <w:rPr>
          <w:color w:val="1B1C1D"/>
          <w:sz w:val="24"/>
          <w:szCs w:val="20"/>
        </w:rPr>
        <w:t>&amp;</w:t>
      </w:r>
      <w:r w:rsidRPr="00C52BE2">
        <w:rPr>
          <w:color w:val="1B1C1D"/>
          <w:spacing w:val="-16"/>
          <w:sz w:val="24"/>
          <w:szCs w:val="20"/>
        </w:rPr>
        <w:t xml:space="preserve"> </w:t>
      </w:r>
      <w:r w:rsidRPr="00C52BE2">
        <w:rPr>
          <w:color w:val="1B1C1D"/>
          <w:sz w:val="24"/>
          <w:szCs w:val="20"/>
        </w:rPr>
        <w:t>Decision</w:t>
      </w:r>
      <w:r w:rsidRPr="00C52BE2">
        <w:rPr>
          <w:color w:val="1B1C1D"/>
          <w:spacing w:val="-11"/>
          <w:sz w:val="24"/>
          <w:szCs w:val="20"/>
        </w:rPr>
        <w:t xml:space="preserve"> </w:t>
      </w:r>
      <w:r w:rsidRPr="00C52BE2">
        <w:rPr>
          <w:color w:val="1B1C1D"/>
          <w:sz w:val="24"/>
          <w:szCs w:val="20"/>
        </w:rPr>
        <w:t>Trees</w:t>
      </w:r>
      <w:r w:rsidRPr="00C52BE2">
        <w:rPr>
          <w:color w:val="1B1C1D"/>
          <w:spacing w:val="-14"/>
          <w:sz w:val="24"/>
          <w:szCs w:val="20"/>
        </w:rPr>
        <w:t xml:space="preserve"> </w:t>
      </w:r>
      <w:r w:rsidRPr="00C52BE2">
        <w:rPr>
          <w:color w:val="1B1C1D"/>
          <w:sz w:val="24"/>
          <w:szCs w:val="20"/>
        </w:rPr>
        <w:t>–</w:t>
      </w:r>
      <w:r w:rsidRPr="00C52BE2">
        <w:rPr>
          <w:color w:val="1B1C1D"/>
          <w:spacing w:val="-7"/>
          <w:sz w:val="24"/>
          <w:szCs w:val="20"/>
        </w:rPr>
        <w:t xml:space="preserve"> </w:t>
      </w:r>
      <w:r w:rsidRPr="00C52BE2">
        <w:rPr>
          <w:color w:val="1B1C1D"/>
          <w:sz w:val="24"/>
          <w:szCs w:val="20"/>
        </w:rPr>
        <w:t>To</w:t>
      </w:r>
      <w:r w:rsidRPr="00C52BE2">
        <w:rPr>
          <w:color w:val="1B1C1D"/>
          <w:spacing w:val="-10"/>
          <w:sz w:val="24"/>
          <w:szCs w:val="20"/>
        </w:rPr>
        <w:t xml:space="preserve"> </w:t>
      </w:r>
      <w:r w:rsidRPr="00C52BE2">
        <w:rPr>
          <w:color w:val="1B1C1D"/>
          <w:sz w:val="24"/>
          <w:szCs w:val="20"/>
        </w:rPr>
        <w:t>capture</w:t>
      </w:r>
      <w:r w:rsidRPr="00C52BE2">
        <w:rPr>
          <w:color w:val="1B1C1D"/>
          <w:spacing w:val="-10"/>
          <w:sz w:val="24"/>
          <w:szCs w:val="20"/>
        </w:rPr>
        <w:t xml:space="preserve"> </w:t>
      </w:r>
      <w:r w:rsidRPr="00C52BE2">
        <w:rPr>
          <w:color w:val="1B1C1D"/>
          <w:sz w:val="24"/>
          <w:szCs w:val="20"/>
        </w:rPr>
        <w:t>complex</w:t>
      </w:r>
      <w:r w:rsidRPr="00C52BE2">
        <w:rPr>
          <w:color w:val="1B1C1D"/>
          <w:spacing w:val="-8"/>
          <w:sz w:val="24"/>
          <w:szCs w:val="20"/>
        </w:rPr>
        <w:t xml:space="preserve"> </w:t>
      </w:r>
      <w:r w:rsidRPr="00C52BE2">
        <w:rPr>
          <w:color w:val="1B1C1D"/>
          <w:sz w:val="24"/>
          <w:szCs w:val="20"/>
        </w:rPr>
        <w:t>relationships. ARIMA – For traditional time-series forecasting.</w:t>
      </w:r>
    </w:p>
    <w:p w14:paraId="7EBEC885" w14:textId="77777777" w:rsidR="001C26D9" w:rsidRPr="00C52BE2" w:rsidRDefault="00000000">
      <w:pPr>
        <w:pStyle w:val="ListParagraph"/>
        <w:numPr>
          <w:ilvl w:val="0"/>
          <w:numId w:val="17"/>
        </w:numPr>
        <w:tabs>
          <w:tab w:val="left" w:pos="705"/>
        </w:tabs>
        <w:spacing w:before="15"/>
        <w:ind w:hanging="268"/>
        <w:rPr>
          <w:rFonts w:ascii="Symbol" w:hAnsi="Symbol"/>
          <w:color w:val="1B1C1D"/>
          <w:sz w:val="24"/>
          <w:szCs w:val="20"/>
        </w:rPr>
      </w:pPr>
      <w:r w:rsidRPr="00C52BE2">
        <w:rPr>
          <w:color w:val="1B1C1D"/>
          <w:sz w:val="24"/>
          <w:szCs w:val="20"/>
        </w:rPr>
        <w:lastRenderedPageBreak/>
        <w:t>LSTM</w:t>
      </w:r>
      <w:r w:rsidRPr="00C52BE2">
        <w:rPr>
          <w:color w:val="1B1C1D"/>
          <w:spacing w:val="-18"/>
          <w:sz w:val="24"/>
          <w:szCs w:val="20"/>
        </w:rPr>
        <w:t xml:space="preserve"> </w:t>
      </w:r>
      <w:r w:rsidRPr="00C52BE2">
        <w:rPr>
          <w:color w:val="1B1C1D"/>
          <w:sz w:val="24"/>
          <w:szCs w:val="20"/>
        </w:rPr>
        <w:t>(Long</w:t>
      </w:r>
      <w:r w:rsidRPr="00C52BE2">
        <w:rPr>
          <w:color w:val="1B1C1D"/>
          <w:spacing w:val="-12"/>
          <w:sz w:val="24"/>
          <w:szCs w:val="20"/>
        </w:rPr>
        <w:t xml:space="preserve"> </w:t>
      </w:r>
      <w:r w:rsidRPr="00C52BE2">
        <w:rPr>
          <w:color w:val="1B1C1D"/>
          <w:sz w:val="24"/>
          <w:szCs w:val="20"/>
        </w:rPr>
        <w:t>Short-Term</w:t>
      </w:r>
      <w:r w:rsidRPr="00C52BE2">
        <w:rPr>
          <w:color w:val="1B1C1D"/>
          <w:spacing w:val="-16"/>
          <w:sz w:val="24"/>
          <w:szCs w:val="20"/>
        </w:rPr>
        <w:t xml:space="preserve"> </w:t>
      </w:r>
      <w:r w:rsidRPr="00C52BE2">
        <w:rPr>
          <w:color w:val="1B1C1D"/>
          <w:sz w:val="24"/>
          <w:szCs w:val="20"/>
        </w:rPr>
        <w:t>Memory)</w:t>
      </w:r>
      <w:r w:rsidRPr="00C52BE2">
        <w:rPr>
          <w:color w:val="1B1C1D"/>
          <w:spacing w:val="-16"/>
          <w:sz w:val="24"/>
          <w:szCs w:val="20"/>
        </w:rPr>
        <w:t xml:space="preserve"> </w:t>
      </w:r>
      <w:r w:rsidRPr="00C52BE2">
        <w:rPr>
          <w:color w:val="1B1C1D"/>
          <w:sz w:val="24"/>
          <w:szCs w:val="20"/>
        </w:rPr>
        <w:t>–</w:t>
      </w:r>
      <w:r w:rsidRPr="00C52BE2">
        <w:rPr>
          <w:color w:val="1B1C1D"/>
          <w:spacing w:val="-13"/>
          <w:sz w:val="24"/>
          <w:szCs w:val="20"/>
        </w:rPr>
        <w:t xml:space="preserve"> </w:t>
      </w:r>
      <w:r w:rsidRPr="00C52BE2">
        <w:rPr>
          <w:color w:val="1B1C1D"/>
          <w:sz w:val="24"/>
          <w:szCs w:val="20"/>
        </w:rPr>
        <w:t>A</w:t>
      </w:r>
      <w:r w:rsidRPr="00C52BE2">
        <w:rPr>
          <w:color w:val="1B1C1D"/>
          <w:spacing w:val="-11"/>
          <w:sz w:val="24"/>
          <w:szCs w:val="20"/>
        </w:rPr>
        <w:t xml:space="preserve"> </w:t>
      </w:r>
      <w:r w:rsidRPr="00C52BE2">
        <w:rPr>
          <w:color w:val="1B1C1D"/>
          <w:sz w:val="24"/>
          <w:szCs w:val="20"/>
        </w:rPr>
        <w:t>deep</w:t>
      </w:r>
      <w:r w:rsidRPr="00C52BE2">
        <w:rPr>
          <w:color w:val="1B1C1D"/>
          <w:spacing w:val="-13"/>
          <w:sz w:val="24"/>
          <w:szCs w:val="20"/>
        </w:rPr>
        <w:t xml:space="preserve"> </w:t>
      </w:r>
      <w:r w:rsidRPr="00C52BE2">
        <w:rPr>
          <w:color w:val="1B1C1D"/>
          <w:sz w:val="24"/>
          <w:szCs w:val="20"/>
        </w:rPr>
        <w:t>learning</w:t>
      </w:r>
      <w:r w:rsidRPr="00C52BE2">
        <w:rPr>
          <w:color w:val="1B1C1D"/>
          <w:spacing w:val="-10"/>
          <w:sz w:val="24"/>
          <w:szCs w:val="20"/>
        </w:rPr>
        <w:t xml:space="preserve"> </w:t>
      </w:r>
      <w:r w:rsidRPr="00C52BE2">
        <w:rPr>
          <w:color w:val="1B1C1D"/>
          <w:sz w:val="24"/>
          <w:szCs w:val="20"/>
        </w:rPr>
        <w:t>model</w:t>
      </w:r>
      <w:r w:rsidRPr="00C52BE2">
        <w:rPr>
          <w:color w:val="1B1C1D"/>
          <w:spacing w:val="-10"/>
          <w:sz w:val="24"/>
          <w:szCs w:val="20"/>
        </w:rPr>
        <w:t xml:space="preserve"> </w:t>
      </w:r>
      <w:r w:rsidRPr="00C52BE2">
        <w:rPr>
          <w:color w:val="1B1C1D"/>
          <w:sz w:val="24"/>
          <w:szCs w:val="20"/>
        </w:rPr>
        <w:t>for</w:t>
      </w:r>
      <w:r w:rsidRPr="00C52BE2">
        <w:rPr>
          <w:color w:val="1B1C1D"/>
          <w:spacing w:val="-18"/>
          <w:sz w:val="24"/>
          <w:szCs w:val="20"/>
        </w:rPr>
        <w:t xml:space="preserve"> </w:t>
      </w:r>
      <w:r w:rsidRPr="00C52BE2">
        <w:rPr>
          <w:color w:val="1B1C1D"/>
          <w:sz w:val="24"/>
          <w:szCs w:val="20"/>
        </w:rPr>
        <w:t>sequence</w:t>
      </w:r>
      <w:r w:rsidRPr="00C52BE2">
        <w:rPr>
          <w:color w:val="1B1C1D"/>
          <w:spacing w:val="-11"/>
          <w:sz w:val="24"/>
          <w:szCs w:val="20"/>
        </w:rPr>
        <w:t xml:space="preserve"> </w:t>
      </w:r>
      <w:r w:rsidRPr="00C52BE2">
        <w:rPr>
          <w:color w:val="1B1C1D"/>
          <w:spacing w:val="-2"/>
          <w:sz w:val="24"/>
          <w:szCs w:val="20"/>
        </w:rPr>
        <w:t>prediction.</w:t>
      </w:r>
    </w:p>
    <w:p w14:paraId="781FA401" w14:textId="77777777" w:rsidR="001C26D9" w:rsidRDefault="001C26D9">
      <w:pPr>
        <w:pStyle w:val="BodyText"/>
        <w:spacing w:before="123"/>
      </w:pPr>
    </w:p>
    <w:p w14:paraId="70E3A6C8" w14:textId="77777777" w:rsidR="001C26D9" w:rsidRDefault="00000000">
      <w:pPr>
        <w:ind w:left="437"/>
        <w:rPr>
          <w:b/>
          <w:sz w:val="28"/>
        </w:rPr>
      </w:pPr>
      <w:r>
        <w:rPr>
          <w:b/>
          <w:color w:val="1B1C1D"/>
          <w:sz w:val="28"/>
        </w:rPr>
        <w:t>Model</w:t>
      </w:r>
      <w:r>
        <w:rPr>
          <w:b/>
          <w:color w:val="1B1C1D"/>
          <w:spacing w:val="-8"/>
          <w:sz w:val="28"/>
        </w:rPr>
        <w:t xml:space="preserve"> </w:t>
      </w:r>
      <w:r>
        <w:rPr>
          <w:b/>
          <w:color w:val="1B1C1D"/>
          <w:spacing w:val="-2"/>
          <w:sz w:val="28"/>
        </w:rPr>
        <w:t>Evaluation:</w:t>
      </w:r>
    </w:p>
    <w:p w14:paraId="68824090" w14:textId="77777777" w:rsidR="001C26D9" w:rsidRDefault="001C26D9">
      <w:pPr>
        <w:pStyle w:val="BodyText"/>
        <w:spacing w:before="195"/>
        <w:rPr>
          <w:b/>
        </w:rPr>
      </w:pPr>
    </w:p>
    <w:p w14:paraId="67F3C288" w14:textId="77777777" w:rsidR="001C26D9" w:rsidRPr="00C52BE2" w:rsidRDefault="00000000">
      <w:pPr>
        <w:pStyle w:val="ListParagraph"/>
        <w:numPr>
          <w:ilvl w:val="0"/>
          <w:numId w:val="17"/>
        </w:numPr>
        <w:tabs>
          <w:tab w:val="left" w:pos="705"/>
        </w:tabs>
        <w:spacing w:before="1"/>
        <w:ind w:hanging="268"/>
        <w:rPr>
          <w:rFonts w:ascii="Symbol" w:hAnsi="Symbol"/>
          <w:sz w:val="24"/>
          <w:szCs w:val="20"/>
        </w:rPr>
      </w:pPr>
      <w:r w:rsidRPr="00C52BE2">
        <w:rPr>
          <w:color w:val="1B1C1D"/>
          <w:sz w:val="24"/>
          <w:szCs w:val="20"/>
        </w:rPr>
        <w:t>Assess</w:t>
      </w:r>
      <w:r w:rsidRPr="00C52BE2">
        <w:rPr>
          <w:color w:val="1B1C1D"/>
          <w:spacing w:val="-18"/>
          <w:sz w:val="24"/>
          <w:szCs w:val="20"/>
        </w:rPr>
        <w:t xml:space="preserve"> </w:t>
      </w:r>
      <w:r w:rsidRPr="00C52BE2">
        <w:rPr>
          <w:color w:val="1B1C1D"/>
          <w:sz w:val="24"/>
          <w:szCs w:val="20"/>
        </w:rPr>
        <w:t>performance</w:t>
      </w:r>
      <w:r w:rsidRPr="00C52BE2">
        <w:rPr>
          <w:color w:val="1B1C1D"/>
          <w:spacing w:val="-17"/>
          <w:sz w:val="24"/>
          <w:szCs w:val="20"/>
        </w:rPr>
        <w:t xml:space="preserve"> </w:t>
      </w:r>
      <w:r w:rsidRPr="00C52BE2">
        <w:rPr>
          <w:color w:val="1B1C1D"/>
          <w:sz w:val="24"/>
          <w:szCs w:val="20"/>
        </w:rPr>
        <w:t>using</w:t>
      </w:r>
      <w:r w:rsidRPr="00C52BE2">
        <w:rPr>
          <w:color w:val="1B1C1D"/>
          <w:spacing w:val="-15"/>
          <w:sz w:val="24"/>
          <w:szCs w:val="20"/>
        </w:rPr>
        <w:t xml:space="preserve"> </w:t>
      </w:r>
      <w:r w:rsidRPr="00C52BE2">
        <w:rPr>
          <w:color w:val="1B1C1D"/>
          <w:sz w:val="24"/>
          <w:szCs w:val="20"/>
        </w:rPr>
        <w:t>metrics</w:t>
      </w:r>
      <w:r w:rsidRPr="00C52BE2">
        <w:rPr>
          <w:color w:val="1B1C1D"/>
          <w:spacing w:val="-13"/>
          <w:sz w:val="24"/>
          <w:szCs w:val="20"/>
        </w:rPr>
        <w:t xml:space="preserve"> </w:t>
      </w:r>
      <w:r w:rsidRPr="00C52BE2">
        <w:rPr>
          <w:color w:val="1B1C1D"/>
          <w:sz w:val="24"/>
          <w:szCs w:val="20"/>
        </w:rPr>
        <w:t>such</w:t>
      </w:r>
      <w:r w:rsidRPr="00C52BE2">
        <w:rPr>
          <w:color w:val="1B1C1D"/>
          <w:spacing w:val="-14"/>
          <w:sz w:val="24"/>
          <w:szCs w:val="20"/>
        </w:rPr>
        <w:t xml:space="preserve"> </w:t>
      </w:r>
      <w:r w:rsidRPr="00C52BE2">
        <w:rPr>
          <w:color w:val="1B1C1D"/>
          <w:spacing w:val="-5"/>
          <w:sz w:val="24"/>
          <w:szCs w:val="20"/>
        </w:rPr>
        <w:t>as:</w:t>
      </w:r>
    </w:p>
    <w:p w14:paraId="0D7ABCAB" w14:textId="77777777" w:rsidR="001C26D9" w:rsidRPr="00C52BE2" w:rsidRDefault="00000000">
      <w:pPr>
        <w:pStyle w:val="ListParagraph"/>
        <w:numPr>
          <w:ilvl w:val="0"/>
          <w:numId w:val="17"/>
        </w:numPr>
        <w:tabs>
          <w:tab w:val="left" w:pos="705"/>
        </w:tabs>
        <w:spacing w:before="60" w:line="321" w:lineRule="auto"/>
        <w:ind w:right="3965"/>
        <w:rPr>
          <w:rFonts w:ascii="Symbol" w:hAnsi="Symbol"/>
          <w:sz w:val="24"/>
          <w:szCs w:val="20"/>
        </w:rPr>
      </w:pPr>
      <w:r w:rsidRPr="00C52BE2">
        <w:rPr>
          <w:color w:val="1B1C1D"/>
          <w:sz w:val="24"/>
          <w:szCs w:val="20"/>
        </w:rPr>
        <w:t>Root Mean Squared Error (RMSE) – Measures prediction error.</w:t>
      </w:r>
      <w:r w:rsidRPr="00C52BE2">
        <w:rPr>
          <w:color w:val="1B1C1D"/>
          <w:spacing w:val="-4"/>
          <w:sz w:val="24"/>
          <w:szCs w:val="20"/>
        </w:rPr>
        <w:t xml:space="preserve"> </w:t>
      </w:r>
      <w:r w:rsidRPr="00C52BE2">
        <w:rPr>
          <w:color w:val="1B1C1D"/>
          <w:sz w:val="24"/>
          <w:szCs w:val="20"/>
        </w:rPr>
        <w:t>R²</w:t>
      </w:r>
      <w:r w:rsidRPr="00C52BE2">
        <w:rPr>
          <w:color w:val="1B1C1D"/>
          <w:spacing w:val="-4"/>
          <w:sz w:val="24"/>
          <w:szCs w:val="20"/>
        </w:rPr>
        <w:t xml:space="preserve"> </w:t>
      </w:r>
      <w:r w:rsidRPr="00C52BE2">
        <w:rPr>
          <w:color w:val="1B1C1D"/>
          <w:sz w:val="24"/>
          <w:szCs w:val="20"/>
        </w:rPr>
        <w:t>Score</w:t>
      </w:r>
      <w:r w:rsidRPr="00C52BE2">
        <w:rPr>
          <w:color w:val="1B1C1D"/>
          <w:spacing w:val="-4"/>
          <w:sz w:val="24"/>
          <w:szCs w:val="20"/>
        </w:rPr>
        <w:t xml:space="preserve"> </w:t>
      </w:r>
      <w:r w:rsidRPr="00C52BE2">
        <w:rPr>
          <w:color w:val="1B1C1D"/>
          <w:sz w:val="24"/>
          <w:szCs w:val="20"/>
        </w:rPr>
        <w:t>–</w:t>
      </w:r>
      <w:r w:rsidRPr="00C52BE2">
        <w:rPr>
          <w:color w:val="1B1C1D"/>
          <w:spacing w:val="-3"/>
          <w:sz w:val="24"/>
          <w:szCs w:val="20"/>
        </w:rPr>
        <w:t xml:space="preserve"> </w:t>
      </w:r>
      <w:r w:rsidRPr="00C52BE2">
        <w:rPr>
          <w:color w:val="1B1C1D"/>
          <w:sz w:val="24"/>
          <w:szCs w:val="20"/>
        </w:rPr>
        <w:t>Determines</w:t>
      </w:r>
      <w:r w:rsidRPr="00C52BE2">
        <w:rPr>
          <w:color w:val="1B1C1D"/>
          <w:spacing w:val="-2"/>
          <w:sz w:val="24"/>
          <w:szCs w:val="20"/>
        </w:rPr>
        <w:t xml:space="preserve"> </w:t>
      </w:r>
      <w:r w:rsidRPr="00C52BE2">
        <w:rPr>
          <w:color w:val="1B1C1D"/>
          <w:sz w:val="24"/>
          <w:szCs w:val="20"/>
        </w:rPr>
        <w:t>how</w:t>
      </w:r>
      <w:r w:rsidRPr="00C52BE2">
        <w:rPr>
          <w:color w:val="1B1C1D"/>
          <w:spacing w:val="-2"/>
          <w:sz w:val="24"/>
          <w:szCs w:val="20"/>
        </w:rPr>
        <w:t xml:space="preserve"> </w:t>
      </w:r>
      <w:r w:rsidRPr="00C52BE2">
        <w:rPr>
          <w:color w:val="1B1C1D"/>
          <w:sz w:val="24"/>
          <w:szCs w:val="20"/>
        </w:rPr>
        <w:t>well</w:t>
      </w:r>
      <w:r w:rsidRPr="00C52BE2">
        <w:rPr>
          <w:color w:val="1B1C1D"/>
          <w:spacing w:val="-2"/>
          <w:sz w:val="24"/>
          <w:szCs w:val="20"/>
        </w:rPr>
        <w:t xml:space="preserve"> </w:t>
      </w:r>
      <w:r w:rsidRPr="00C52BE2">
        <w:rPr>
          <w:color w:val="1B1C1D"/>
          <w:sz w:val="24"/>
          <w:szCs w:val="20"/>
        </w:rPr>
        <w:t>the</w:t>
      </w:r>
      <w:r w:rsidRPr="00C52BE2">
        <w:rPr>
          <w:color w:val="1B1C1D"/>
          <w:spacing w:val="-5"/>
          <w:sz w:val="24"/>
          <w:szCs w:val="20"/>
        </w:rPr>
        <w:t xml:space="preserve"> </w:t>
      </w:r>
      <w:r w:rsidRPr="00C52BE2">
        <w:rPr>
          <w:color w:val="1B1C1D"/>
          <w:sz w:val="24"/>
          <w:szCs w:val="20"/>
        </w:rPr>
        <w:t>model</w:t>
      </w:r>
      <w:r w:rsidRPr="00C52BE2">
        <w:rPr>
          <w:color w:val="1B1C1D"/>
          <w:spacing w:val="-3"/>
          <w:sz w:val="24"/>
          <w:szCs w:val="20"/>
        </w:rPr>
        <w:t xml:space="preserve"> </w:t>
      </w:r>
      <w:r w:rsidRPr="00C52BE2">
        <w:rPr>
          <w:color w:val="1B1C1D"/>
          <w:sz w:val="24"/>
          <w:szCs w:val="20"/>
        </w:rPr>
        <w:t>fits</w:t>
      </w:r>
      <w:r w:rsidRPr="00C52BE2">
        <w:rPr>
          <w:color w:val="1B1C1D"/>
          <w:spacing w:val="-2"/>
          <w:sz w:val="24"/>
          <w:szCs w:val="20"/>
        </w:rPr>
        <w:t xml:space="preserve"> </w:t>
      </w:r>
      <w:r w:rsidRPr="00C52BE2">
        <w:rPr>
          <w:color w:val="1B1C1D"/>
          <w:sz w:val="24"/>
          <w:szCs w:val="20"/>
        </w:rPr>
        <w:t>the</w:t>
      </w:r>
      <w:r w:rsidRPr="00C52BE2">
        <w:rPr>
          <w:color w:val="1B1C1D"/>
          <w:spacing w:val="-5"/>
          <w:sz w:val="24"/>
          <w:szCs w:val="20"/>
        </w:rPr>
        <w:t xml:space="preserve"> </w:t>
      </w:r>
      <w:r w:rsidRPr="00C52BE2">
        <w:rPr>
          <w:color w:val="1B1C1D"/>
          <w:sz w:val="24"/>
          <w:szCs w:val="20"/>
        </w:rPr>
        <w:t>data.</w:t>
      </w:r>
    </w:p>
    <w:p w14:paraId="38A496C2" w14:textId="77777777" w:rsidR="001C26D9" w:rsidRPr="00C52BE2" w:rsidRDefault="00000000">
      <w:pPr>
        <w:pStyle w:val="ListParagraph"/>
        <w:numPr>
          <w:ilvl w:val="0"/>
          <w:numId w:val="17"/>
        </w:numPr>
        <w:tabs>
          <w:tab w:val="left" w:pos="705"/>
        </w:tabs>
        <w:spacing w:line="324" w:lineRule="exact"/>
        <w:ind w:hanging="268"/>
        <w:rPr>
          <w:rFonts w:ascii="Symbol" w:hAnsi="Symbol"/>
          <w:sz w:val="24"/>
          <w:szCs w:val="20"/>
        </w:rPr>
      </w:pPr>
      <w:r w:rsidRPr="00C52BE2">
        <w:rPr>
          <w:color w:val="1B1C1D"/>
          <w:sz w:val="24"/>
          <w:szCs w:val="20"/>
        </w:rPr>
        <w:t>Mean</w:t>
      </w:r>
      <w:r w:rsidRPr="00C52BE2">
        <w:rPr>
          <w:color w:val="1B1C1D"/>
          <w:spacing w:val="-20"/>
          <w:sz w:val="24"/>
          <w:szCs w:val="20"/>
        </w:rPr>
        <w:t xml:space="preserve"> </w:t>
      </w:r>
      <w:r w:rsidRPr="00C52BE2">
        <w:rPr>
          <w:color w:val="1B1C1D"/>
          <w:sz w:val="24"/>
          <w:szCs w:val="20"/>
        </w:rPr>
        <w:t>Absolute</w:t>
      </w:r>
      <w:r w:rsidRPr="00C52BE2">
        <w:rPr>
          <w:color w:val="1B1C1D"/>
          <w:spacing w:val="-17"/>
          <w:sz w:val="24"/>
          <w:szCs w:val="20"/>
        </w:rPr>
        <w:t xml:space="preserve"> </w:t>
      </w:r>
      <w:r w:rsidRPr="00C52BE2">
        <w:rPr>
          <w:color w:val="1B1C1D"/>
          <w:sz w:val="24"/>
          <w:szCs w:val="20"/>
        </w:rPr>
        <w:t>Error</w:t>
      </w:r>
      <w:r w:rsidRPr="00C52BE2">
        <w:rPr>
          <w:color w:val="1B1C1D"/>
          <w:spacing w:val="-18"/>
          <w:sz w:val="24"/>
          <w:szCs w:val="20"/>
        </w:rPr>
        <w:t xml:space="preserve"> </w:t>
      </w:r>
      <w:r w:rsidRPr="00C52BE2">
        <w:rPr>
          <w:color w:val="1B1C1D"/>
          <w:sz w:val="24"/>
          <w:szCs w:val="20"/>
        </w:rPr>
        <w:t>(MAE)</w:t>
      </w:r>
      <w:r w:rsidRPr="00C52BE2">
        <w:rPr>
          <w:color w:val="1B1C1D"/>
          <w:spacing w:val="-11"/>
          <w:sz w:val="24"/>
          <w:szCs w:val="20"/>
        </w:rPr>
        <w:t xml:space="preserve"> </w:t>
      </w:r>
      <w:r w:rsidRPr="00C52BE2">
        <w:rPr>
          <w:color w:val="1B1C1D"/>
          <w:sz w:val="24"/>
          <w:szCs w:val="20"/>
        </w:rPr>
        <w:t>–</w:t>
      </w:r>
      <w:r w:rsidRPr="00C52BE2">
        <w:rPr>
          <w:color w:val="1B1C1D"/>
          <w:spacing w:val="-17"/>
          <w:sz w:val="24"/>
          <w:szCs w:val="20"/>
        </w:rPr>
        <w:t xml:space="preserve"> </w:t>
      </w:r>
      <w:r w:rsidRPr="00C52BE2">
        <w:rPr>
          <w:color w:val="1B1C1D"/>
          <w:sz w:val="24"/>
          <w:szCs w:val="20"/>
        </w:rPr>
        <w:t>Evaluates</w:t>
      </w:r>
      <w:r w:rsidRPr="00C52BE2">
        <w:rPr>
          <w:color w:val="1B1C1D"/>
          <w:spacing w:val="-11"/>
          <w:sz w:val="24"/>
          <w:szCs w:val="20"/>
        </w:rPr>
        <w:t xml:space="preserve"> </w:t>
      </w:r>
      <w:r w:rsidRPr="00C52BE2">
        <w:rPr>
          <w:color w:val="1B1C1D"/>
          <w:sz w:val="24"/>
          <w:szCs w:val="20"/>
        </w:rPr>
        <w:t>average</w:t>
      </w:r>
      <w:r w:rsidRPr="00C52BE2">
        <w:rPr>
          <w:color w:val="1B1C1D"/>
          <w:spacing w:val="-14"/>
          <w:sz w:val="24"/>
          <w:szCs w:val="20"/>
        </w:rPr>
        <w:t xml:space="preserve"> </w:t>
      </w:r>
      <w:r w:rsidRPr="00C52BE2">
        <w:rPr>
          <w:color w:val="1B1C1D"/>
          <w:spacing w:val="-2"/>
          <w:sz w:val="24"/>
          <w:szCs w:val="20"/>
        </w:rPr>
        <w:t>error.</w:t>
      </w:r>
    </w:p>
    <w:p w14:paraId="2BB488B4" w14:textId="77777777" w:rsidR="00C52BE2" w:rsidRPr="00C52BE2" w:rsidRDefault="00C52BE2">
      <w:pPr>
        <w:pStyle w:val="ListParagraph"/>
        <w:numPr>
          <w:ilvl w:val="0"/>
          <w:numId w:val="17"/>
        </w:numPr>
        <w:tabs>
          <w:tab w:val="left" w:pos="705"/>
        </w:tabs>
        <w:spacing w:line="324" w:lineRule="exact"/>
        <w:ind w:hanging="268"/>
        <w:rPr>
          <w:rFonts w:ascii="Symbol" w:hAnsi="Symbol"/>
          <w:sz w:val="24"/>
          <w:szCs w:val="20"/>
        </w:rPr>
      </w:pPr>
    </w:p>
    <w:p w14:paraId="1D385184" w14:textId="77777777" w:rsidR="001C26D9" w:rsidRDefault="00000000">
      <w:pPr>
        <w:spacing w:before="123"/>
        <w:ind w:left="437"/>
        <w:rPr>
          <w:b/>
          <w:sz w:val="28"/>
        </w:rPr>
      </w:pPr>
      <w:r>
        <w:rPr>
          <w:b/>
          <w:color w:val="1B1C1D"/>
          <w:sz w:val="28"/>
        </w:rPr>
        <w:t>Prediction</w:t>
      </w:r>
      <w:r>
        <w:rPr>
          <w:b/>
          <w:color w:val="1B1C1D"/>
          <w:spacing w:val="-15"/>
          <w:sz w:val="28"/>
        </w:rPr>
        <w:t xml:space="preserve"> </w:t>
      </w:r>
      <w:r>
        <w:rPr>
          <w:b/>
          <w:color w:val="1B1C1D"/>
          <w:sz w:val="28"/>
        </w:rPr>
        <w:t>&amp;</w:t>
      </w:r>
      <w:r>
        <w:rPr>
          <w:b/>
          <w:color w:val="1B1C1D"/>
          <w:spacing w:val="-13"/>
          <w:sz w:val="28"/>
        </w:rPr>
        <w:t xml:space="preserve"> </w:t>
      </w:r>
      <w:r>
        <w:rPr>
          <w:b/>
          <w:color w:val="1B1C1D"/>
          <w:spacing w:val="-2"/>
          <w:sz w:val="28"/>
        </w:rPr>
        <w:t>Visualization:</w:t>
      </w:r>
    </w:p>
    <w:p w14:paraId="149C01E8" w14:textId="77777777" w:rsidR="001C26D9" w:rsidRDefault="001C26D9">
      <w:pPr>
        <w:pStyle w:val="BodyText"/>
        <w:spacing w:before="244"/>
        <w:rPr>
          <w:b/>
        </w:rPr>
      </w:pPr>
    </w:p>
    <w:p w14:paraId="4001E9AA" w14:textId="77777777" w:rsidR="001C26D9" w:rsidRPr="00C52BE2" w:rsidRDefault="00000000">
      <w:pPr>
        <w:pStyle w:val="BodyText"/>
        <w:spacing w:line="326" w:lineRule="auto"/>
        <w:ind w:left="437" w:right="3527"/>
        <w:rPr>
          <w:sz w:val="24"/>
          <w:szCs w:val="24"/>
        </w:rPr>
      </w:pPr>
      <w:r w:rsidRPr="00C52BE2">
        <w:rPr>
          <w:color w:val="1B1C1D"/>
          <w:sz w:val="24"/>
          <w:szCs w:val="24"/>
        </w:rPr>
        <w:t>Use</w:t>
      </w:r>
      <w:r w:rsidRPr="00C52BE2">
        <w:rPr>
          <w:color w:val="1B1C1D"/>
          <w:spacing w:val="-16"/>
          <w:sz w:val="24"/>
          <w:szCs w:val="24"/>
        </w:rPr>
        <w:t xml:space="preserve"> </w:t>
      </w:r>
      <w:r w:rsidRPr="00C52BE2">
        <w:rPr>
          <w:color w:val="1B1C1D"/>
          <w:sz w:val="24"/>
          <w:szCs w:val="24"/>
        </w:rPr>
        <w:t>the</w:t>
      </w:r>
      <w:r w:rsidRPr="00C52BE2">
        <w:rPr>
          <w:color w:val="1B1C1D"/>
          <w:spacing w:val="-13"/>
          <w:sz w:val="24"/>
          <w:szCs w:val="24"/>
        </w:rPr>
        <w:t xml:space="preserve"> </w:t>
      </w:r>
      <w:r w:rsidRPr="00C52BE2">
        <w:rPr>
          <w:color w:val="1B1C1D"/>
          <w:sz w:val="24"/>
          <w:szCs w:val="24"/>
        </w:rPr>
        <w:t>best-performing</w:t>
      </w:r>
      <w:r w:rsidRPr="00C52BE2">
        <w:rPr>
          <w:color w:val="1B1C1D"/>
          <w:spacing w:val="-11"/>
          <w:sz w:val="24"/>
          <w:szCs w:val="24"/>
        </w:rPr>
        <w:t xml:space="preserve"> </w:t>
      </w:r>
      <w:r w:rsidRPr="00C52BE2">
        <w:rPr>
          <w:color w:val="1B1C1D"/>
          <w:sz w:val="24"/>
          <w:szCs w:val="24"/>
        </w:rPr>
        <w:t>model</w:t>
      </w:r>
      <w:r w:rsidRPr="00C52BE2">
        <w:rPr>
          <w:color w:val="1B1C1D"/>
          <w:spacing w:val="-9"/>
          <w:sz w:val="24"/>
          <w:szCs w:val="24"/>
        </w:rPr>
        <w:t xml:space="preserve"> </w:t>
      </w:r>
      <w:r w:rsidRPr="00C52BE2">
        <w:rPr>
          <w:color w:val="1B1C1D"/>
          <w:sz w:val="24"/>
          <w:szCs w:val="24"/>
        </w:rPr>
        <w:t>to</w:t>
      </w:r>
      <w:r w:rsidRPr="00C52BE2">
        <w:rPr>
          <w:color w:val="1B1C1D"/>
          <w:spacing w:val="-12"/>
          <w:sz w:val="24"/>
          <w:szCs w:val="24"/>
        </w:rPr>
        <w:t xml:space="preserve"> </w:t>
      </w:r>
      <w:r w:rsidRPr="00C52BE2">
        <w:rPr>
          <w:color w:val="1B1C1D"/>
          <w:sz w:val="24"/>
          <w:szCs w:val="24"/>
        </w:rPr>
        <w:t>predict</w:t>
      </w:r>
      <w:r w:rsidRPr="00C52BE2">
        <w:rPr>
          <w:color w:val="1B1C1D"/>
          <w:spacing w:val="-9"/>
          <w:sz w:val="24"/>
          <w:szCs w:val="24"/>
        </w:rPr>
        <w:t xml:space="preserve"> </w:t>
      </w:r>
      <w:r w:rsidRPr="00C52BE2">
        <w:rPr>
          <w:color w:val="1B1C1D"/>
          <w:sz w:val="24"/>
          <w:szCs w:val="24"/>
        </w:rPr>
        <w:t>future</w:t>
      </w:r>
      <w:r w:rsidRPr="00C52BE2">
        <w:rPr>
          <w:color w:val="1B1C1D"/>
          <w:spacing w:val="-15"/>
          <w:sz w:val="24"/>
          <w:szCs w:val="24"/>
        </w:rPr>
        <w:t xml:space="preserve"> </w:t>
      </w:r>
      <w:r w:rsidRPr="00C52BE2">
        <w:rPr>
          <w:color w:val="1B1C1D"/>
          <w:sz w:val="24"/>
          <w:szCs w:val="24"/>
        </w:rPr>
        <w:t>crop</w:t>
      </w:r>
      <w:r w:rsidRPr="00C52BE2">
        <w:rPr>
          <w:color w:val="1B1C1D"/>
          <w:spacing w:val="-11"/>
          <w:sz w:val="24"/>
          <w:szCs w:val="24"/>
        </w:rPr>
        <w:t xml:space="preserve"> </w:t>
      </w:r>
      <w:r w:rsidRPr="00C52BE2">
        <w:rPr>
          <w:color w:val="1B1C1D"/>
          <w:sz w:val="24"/>
          <w:szCs w:val="24"/>
        </w:rPr>
        <w:t>prices. Visualize results with predicted vs. actual price graphs.</w:t>
      </w:r>
    </w:p>
    <w:p w14:paraId="246DE412" w14:textId="77777777" w:rsidR="001C26D9" w:rsidRDefault="00000000">
      <w:pPr>
        <w:pStyle w:val="BodyText"/>
        <w:spacing w:before="5"/>
        <w:ind w:left="437"/>
        <w:rPr>
          <w:color w:val="1B1C1D"/>
          <w:spacing w:val="-2"/>
          <w:sz w:val="24"/>
          <w:szCs w:val="24"/>
        </w:rPr>
      </w:pPr>
      <w:r w:rsidRPr="00C52BE2">
        <w:rPr>
          <w:color w:val="1B1C1D"/>
          <w:sz w:val="24"/>
          <w:szCs w:val="24"/>
        </w:rPr>
        <w:t>Create</w:t>
      </w:r>
      <w:r w:rsidRPr="00C52BE2">
        <w:rPr>
          <w:color w:val="1B1C1D"/>
          <w:spacing w:val="-20"/>
          <w:sz w:val="24"/>
          <w:szCs w:val="24"/>
        </w:rPr>
        <w:t xml:space="preserve"> </w:t>
      </w:r>
      <w:r w:rsidRPr="00C52BE2">
        <w:rPr>
          <w:color w:val="1B1C1D"/>
          <w:sz w:val="24"/>
          <w:szCs w:val="24"/>
        </w:rPr>
        <w:t>interactive</w:t>
      </w:r>
      <w:r w:rsidRPr="00C52BE2">
        <w:rPr>
          <w:color w:val="1B1C1D"/>
          <w:spacing w:val="-17"/>
          <w:sz w:val="24"/>
          <w:szCs w:val="24"/>
        </w:rPr>
        <w:t xml:space="preserve"> </w:t>
      </w:r>
      <w:r w:rsidRPr="00C52BE2">
        <w:rPr>
          <w:color w:val="1B1C1D"/>
          <w:sz w:val="24"/>
          <w:szCs w:val="24"/>
        </w:rPr>
        <w:t>dashboards</w:t>
      </w:r>
      <w:r w:rsidRPr="00C52BE2">
        <w:rPr>
          <w:color w:val="1B1C1D"/>
          <w:spacing w:val="-18"/>
          <w:sz w:val="24"/>
          <w:szCs w:val="24"/>
        </w:rPr>
        <w:t xml:space="preserve"> </w:t>
      </w:r>
      <w:r w:rsidRPr="00C52BE2">
        <w:rPr>
          <w:color w:val="1B1C1D"/>
          <w:sz w:val="24"/>
          <w:szCs w:val="24"/>
        </w:rPr>
        <w:t>for</w:t>
      </w:r>
      <w:r w:rsidRPr="00C52BE2">
        <w:rPr>
          <w:color w:val="1B1C1D"/>
          <w:spacing w:val="-17"/>
          <w:sz w:val="24"/>
          <w:szCs w:val="24"/>
        </w:rPr>
        <w:t xml:space="preserve"> </w:t>
      </w:r>
      <w:r w:rsidRPr="00C52BE2">
        <w:rPr>
          <w:color w:val="1B1C1D"/>
          <w:sz w:val="24"/>
          <w:szCs w:val="24"/>
        </w:rPr>
        <w:t>better</w:t>
      </w:r>
      <w:r w:rsidRPr="00C52BE2">
        <w:rPr>
          <w:color w:val="1B1C1D"/>
          <w:spacing w:val="-17"/>
          <w:sz w:val="24"/>
          <w:szCs w:val="24"/>
        </w:rPr>
        <w:t xml:space="preserve"> </w:t>
      </w:r>
      <w:r w:rsidRPr="00C52BE2">
        <w:rPr>
          <w:color w:val="1B1C1D"/>
          <w:spacing w:val="-2"/>
          <w:sz w:val="24"/>
          <w:szCs w:val="24"/>
        </w:rPr>
        <w:t>interpretation.</w:t>
      </w:r>
    </w:p>
    <w:p w14:paraId="4527E069" w14:textId="77777777" w:rsidR="00C52BE2" w:rsidRDefault="00C52BE2">
      <w:pPr>
        <w:pStyle w:val="BodyText"/>
        <w:spacing w:before="5"/>
        <w:ind w:left="437"/>
        <w:rPr>
          <w:color w:val="1B1C1D"/>
          <w:spacing w:val="-2"/>
          <w:sz w:val="24"/>
          <w:szCs w:val="24"/>
        </w:rPr>
      </w:pPr>
    </w:p>
    <w:p w14:paraId="03B0DDFA" w14:textId="77777777" w:rsidR="00C52BE2" w:rsidRDefault="00C52BE2" w:rsidP="00C52BE2">
      <w:pPr>
        <w:pStyle w:val="BodyText"/>
        <w:spacing w:before="5"/>
        <w:rPr>
          <w:color w:val="1B1C1D"/>
          <w:spacing w:val="-2"/>
          <w:sz w:val="24"/>
          <w:szCs w:val="24"/>
        </w:rPr>
      </w:pPr>
    </w:p>
    <w:p w14:paraId="4BADAF9B" w14:textId="7143733E" w:rsidR="00C52BE2" w:rsidRPr="00C52BE2" w:rsidRDefault="00C52BE2">
      <w:pPr>
        <w:pStyle w:val="BodyText"/>
        <w:spacing w:before="5"/>
        <w:ind w:left="437"/>
        <w:rPr>
          <w:b/>
          <w:bCs/>
          <w:color w:val="1B1C1D"/>
          <w:spacing w:val="-2"/>
        </w:rPr>
      </w:pPr>
      <w:r w:rsidRPr="00C52BE2">
        <w:rPr>
          <w:b/>
          <w:bCs/>
          <w:color w:val="1B1C1D"/>
          <w:spacing w:val="-2"/>
        </w:rPr>
        <w:t xml:space="preserve">3.5.2 </w:t>
      </w:r>
      <w:proofErr w:type="spellStart"/>
      <w:r w:rsidRPr="00C52BE2">
        <w:rPr>
          <w:b/>
          <w:bCs/>
          <w:color w:val="1B1C1D"/>
          <w:spacing w:val="-2"/>
        </w:rPr>
        <w:t>Pesudo</w:t>
      </w:r>
      <w:proofErr w:type="spellEnd"/>
      <w:r w:rsidRPr="00C52BE2">
        <w:rPr>
          <w:b/>
          <w:bCs/>
          <w:color w:val="1B1C1D"/>
          <w:spacing w:val="-2"/>
        </w:rPr>
        <w:t xml:space="preserve"> Code</w:t>
      </w:r>
    </w:p>
    <w:p w14:paraId="0B5D8FF6" w14:textId="77777777" w:rsidR="00C52BE2" w:rsidRDefault="00C52BE2">
      <w:pPr>
        <w:pStyle w:val="BodyText"/>
        <w:spacing w:before="5"/>
        <w:ind w:left="437"/>
        <w:rPr>
          <w:color w:val="1B1C1D"/>
          <w:spacing w:val="-2"/>
          <w:sz w:val="24"/>
          <w:szCs w:val="24"/>
        </w:rPr>
      </w:pPr>
    </w:p>
    <w:p w14:paraId="05801F33" w14:textId="77777777" w:rsidR="00C52BE2" w:rsidRDefault="00C52BE2">
      <w:pPr>
        <w:pStyle w:val="BodyText"/>
        <w:spacing w:before="5"/>
        <w:ind w:left="437"/>
        <w:rPr>
          <w:color w:val="1B1C1D"/>
          <w:spacing w:val="-2"/>
          <w:sz w:val="24"/>
          <w:szCs w:val="24"/>
        </w:rPr>
      </w:pPr>
    </w:p>
    <w:p w14:paraId="7FCE491A" w14:textId="4D446742" w:rsidR="00C52BE2" w:rsidRPr="00C52BE2" w:rsidRDefault="00C52BE2">
      <w:pPr>
        <w:pStyle w:val="BodyText"/>
        <w:spacing w:before="5"/>
        <w:ind w:left="437"/>
        <w:rPr>
          <w:b/>
          <w:bCs/>
          <w:color w:val="1B1C1D"/>
          <w:spacing w:val="-2"/>
        </w:rPr>
      </w:pPr>
      <w:r w:rsidRPr="00C52BE2">
        <w:rPr>
          <w:b/>
          <w:bCs/>
          <w:color w:val="1B1C1D"/>
          <w:spacing w:val="-2"/>
        </w:rPr>
        <w:t>Step1: Load Dataset</w:t>
      </w:r>
    </w:p>
    <w:p w14:paraId="0C740774" w14:textId="77777777" w:rsidR="00C52BE2" w:rsidRPr="00C52BE2" w:rsidRDefault="00C52BE2">
      <w:pPr>
        <w:pStyle w:val="BodyText"/>
        <w:spacing w:before="5"/>
        <w:ind w:left="437"/>
        <w:rPr>
          <w:sz w:val="24"/>
          <w:szCs w:val="24"/>
        </w:rPr>
      </w:pPr>
    </w:p>
    <w:p w14:paraId="107F5BF7" w14:textId="49E74188" w:rsidR="001C26D9" w:rsidRPr="00C52BE2" w:rsidRDefault="00C52BE2">
      <w:pPr>
        <w:pStyle w:val="BodyText"/>
        <w:spacing w:line="242" w:lineRule="auto"/>
        <w:ind w:left="437" w:right="790"/>
        <w:rPr>
          <w:sz w:val="24"/>
          <w:szCs w:val="24"/>
        </w:rPr>
      </w:pPr>
      <w:r w:rsidRPr="00C52BE2">
        <w:rPr>
          <w:spacing w:val="-4"/>
          <w:sz w:val="24"/>
          <w:szCs w:val="24"/>
        </w:rPr>
        <w:t>First,</w:t>
      </w:r>
      <w:r w:rsidRPr="00C52BE2">
        <w:rPr>
          <w:spacing w:val="-15"/>
          <w:sz w:val="24"/>
          <w:szCs w:val="24"/>
        </w:rPr>
        <w:t xml:space="preserve"> </w:t>
      </w:r>
      <w:r w:rsidRPr="00C52BE2">
        <w:rPr>
          <w:spacing w:val="-4"/>
          <w:sz w:val="24"/>
          <w:szCs w:val="24"/>
        </w:rPr>
        <w:t>let’s</w:t>
      </w:r>
      <w:r w:rsidRPr="00C52BE2">
        <w:rPr>
          <w:spacing w:val="-9"/>
          <w:sz w:val="24"/>
          <w:szCs w:val="24"/>
        </w:rPr>
        <w:t xml:space="preserve"> </w:t>
      </w:r>
      <w:r w:rsidRPr="00C52BE2">
        <w:rPr>
          <w:spacing w:val="-4"/>
          <w:sz w:val="24"/>
          <w:szCs w:val="24"/>
        </w:rPr>
        <w:t>import</w:t>
      </w:r>
      <w:r w:rsidRPr="00C52BE2">
        <w:rPr>
          <w:spacing w:val="-9"/>
          <w:sz w:val="24"/>
          <w:szCs w:val="24"/>
        </w:rPr>
        <w:t xml:space="preserve"> </w:t>
      </w:r>
      <w:r w:rsidRPr="00C52BE2">
        <w:rPr>
          <w:spacing w:val="-4"/>
          <w:sz w:val="24"/>
          <w:szCs w:val="24"/>
        </w:rPr>
        <w:t>the</w:t>
      </w:r>
      <w:r w:rsidRPr="00C52BE2">
        <w:rPr>
          <w:spacing w:val="-15"/>
          <w:sz w:val="24"/>
          <w:szCs w:val="24"/>
        </w:rPr>
        <w:t xml:space="preserve"> </w:t>
      </w:r>
      <w:r w:rsidRPr="00C52BE2">
        <w:rPr>
          <w:spacing w:val="-4"/>
          <w:sz w:val="24"/>
          <w:szCs w:val="24"/>
        </w:rPr>
        <w:t>necessary</w:t>
      </w:r>
      <w:r w:rsidRPr="00C52BE2">
        <w:rPr>
          <w:spacing w:val="-7"/>
          <w:sz w:val="24"/>
          <w:szCs w:val="24"/>
        </w:rPr>
        <w:t xml:space="preserve"> </w:t>
      </w:r>
      <w:r w:rsidRPr="00C52BE2">
        <w:rPr>
          <w:spacing w:val="-4"/>
          <w:sz w:val="24"/>
          <w:szCs w:val="24"/>
        </w:rPr>
        <w:t>libraries</w:t>
      </w:r>
      <w:r w:rsidRPr="00C52BE2">
        <w:rPr>
          <w:spacing w:val="-11"/>
          <w:sz w:val="24"/>
          <w:szCs w:val="24"/>
        </w:rPr>
        <w:t xml:space="preserve"> </w:t>
      </w:r>
      <w:r w:rsidRPr="00C52BE2">
        <w:rPr>
          <w:spacing w:val="-4"/>
          <w:sz w:val="24"/>
          <w:szCs w:val="24"/>
        </w:rPr>
        <w:t>like</w:t>
      </w:r>
      <w:r w:rsidRPr="00C52BE2">
        <w:rPr>
          <w:spacing w:val="-14"/>
          <w:sz w:val="24"/>
          <w:szCs w:val="24"/>
        </w:rPr>
        <w:t xml:space="preserve"> </w:t>
      </w:r>
      <w:r w:rsidRPr="00C52BE2">
        <w:rPr>
          <w:spacing w:val="-4"/>
          <w:sz w:val="24"/>
          <w:szCs w:val="24"/>
        </w:rPr>
        <w:t>pandas,</w:t>
      </w:r>
      <w:r w:rsidRPr="00C52BE2">
        <w:rPr>
          <w:spacing w:val="-14"/>
          <w:sz w:val="24"/>
          <w:szCs w:val="24"/>
        </w:rPr>
        <w:t xml:space="preserve"> </w:t>
      </w:r>
      <w:proofErr w:type="spellStart"/>
      <w:r w:rsidRPr="00C52BE2">
        <w:rPr>
          <w:spacing w:val="-4"/>
          <w:sz w:val="24"/>
          <w:szCs w:val="24"/>
        </w:rPr>
        <w:t>numpy</w:t>
      </w:r>
      <w:proofErr w:type="spellEnd"/>
      <w:r w:rsidRPr="00C52BE2">
        <w:rPr>
          <w:spacing w:val="-4"/>
          <w:sz w:val="24"/>
          <w:szCs w:val="24"/>
        </w:rPr>
        <w:t>,</w:t>
      </w:r>
      <w:r w:rsidRPr="00C52BE2">
        <w:rPr>
          <w:spacing w:val="-15"/>
          <w:sz w:val="24"/>
          <w:szCs w:val="24"/>
        </w:rPr>
        <w:t xml:space="preserve"> </w:t>
      </w:r>
      <w:r w:rsidRPr="00C52BE2">
        <w:rPr>
          <w:spacing w:val="-4"/>
          <w:sz w:val="24"/>
          <w:szCs w:val="24"/>
        </w:rPr>
        <w:t>matplotlib,</w:t>
      </w:r>
      <w:r w:rsidRPr="00C52BE2">
        <w:rPr>
          <w:spacing w:val="-15"/>
          <w:sz w:val="24"/>
          <w:szCs w:val="24"/>
        </w:rPr>
        <w:t xml:space="preserve"> </w:t>
      </w:r>
      <w:r w:rsidRPr="00C52BE2">
        <w:rPr>
          <w:spacing w:val="-4"/>
          <w:sz w:val="24"/>
          <w:szCs w:val="24"/>
        </w:rPr>
        <w:t>scikit-learn,</w:t>
      </w:r>
      <w:r w:rsidRPr="00C52BE2">
        <w:rPr>
          <w:spacing w:val="-15"/>
          <w:sz w:val="24"/>
          <w:szCs w:val="24"/>
        </w:rPr>
        <w:t xml:space="preserve"> </w:t>
      </w:r>
      <w:r w:rsidRPr="00C52BE2">
        <w:rPr>
          <w:spacing w:val="-4"/>
          <w:sz w:val="24"/>
          <w:szCs w:val="24"/>
        </w:rPr>
        <w:t xml:space="preserve">and </w:t>
      </w:r>
      <w:proofErr w:type="spellStart"/>
      <w:r w:rsidRPr="00C52BE2">
        <w:rPr>
          <w:sz w:val="24"/>
          <w:szCs w:val="24"/>
        </w:rPr>
        <w:t>tensorflow</w:t>
      </w:r>
      <w:proofErr w:type="spellEnd"/>
      <w:r w:rsidRPr="00C52BE2">
        <w:rPr>
          <w:sz w:val="24"/>
          <w:szCs w:val="24"/>
        </w:rPr>
        <w:t xml:space="preserve">. Then, we’ll load the dataset from </w:t>
      </w:r>
      <w:proofErr w:type="spellStart"/>
      <w:r w:rsidRPr="00C52BE2">
        <w:rPr>
          <w:sz w:val="24"/>
          <w:szCs w:val="24"/>
        </w:rPr>
        <w:t>kaggle</w:t>
      </w:r>
      <w:proofErr w:type="spellEnd"/>
      <w:r w:rsidRPr="00C52BE2">
        <w:rPr>
          <w:sz w:val="24"/>
          <w:szCs w:val="24"/>
        </w:rPr>
        <w:t xml:space="preserve"> into a pandas </w:t>
      </w:r>
      <w:proofErr w:type="spellStart"/>
      <w:r w:rsidRPr="00C52BE2">
        <w:rPr>
          <w:sz w:val="24"/>
          <w:szCs w:val="24"/>
        </w:rPr>
        <w:t>dataframe</w:t>
      </w:r>
      <w:proofErr w:type="spellEnd"/>
      <w:r w:rsidRPr="00C52BE2">
        <w:rPr>
          <w:sz w:val="24"/>
          <w:szCs w:val="24"/>
        </w:rPr>
        <w:t>.</w:t>
      </w:r>
    </w:p>
    <w:p w14:paraId="00F7C709" w14:textId="77777777" w:rsidR="001C26D9" w:rsidRDefault="00000000">
      <w:pPr>
        <w:pStyle w:val="Heading4"/>
        <w:spacing w:before="300"/>
        <w:ind w:left="501"/>
        <w:rPr>
          <w:spacing w:val="-2"/>
        </w:rPr>
      </w:pPr>
      <w:r>
        <w:rPr>
          <w:spacing w:val="-2"/>
        </w:rPr>
        <w:t>Step</w:t>
      </w:r>
      <w:r>
        <w:rPr>
          <w:spacing w:val="-20"/>
        </w:rPr>
        <w:t xml:space="preserve"> </w:t>
      </w:r>
      <w:r>
        <w:rPr>
          <w:spacing w:val="-2"/>
        </w:rPr>
        <w:t>2:</w:t>
      </w:r>
      <w:r>
        <w:rPr>
          <w:spacing w:val="-18"/>
        </w:rPr>
        <w:t xml:space="preserve"> </w:t>
      </w:r>
      <w:r>
        <w:rPr>
          <w:spacing w:val="-2"/>
        </w:rPr>
        <w:t>Data</w:t>
      </w:r>
      <w:r>
        <w:rPr>
          <w:spacing w:val="-21"/>
        </w:rPr>
        <w:t xml:space="preserve"> </w:t>
      </w:r>
      <w:r>
        <w:rPr>
          <w:spacing w:val="-2"/>
        </w:rPr>
        <w:t>Preprocessing</w:t>
      </w:r>
    </w:p>
    <w:p w14:paraId="18F778E5" w14:textId="77777777" w:rsidR="00C52BE2" w:rsidRDefault="00C52BE2">
      <w:pPr>
        <w:pStyle w:val="Heading4"/>
        <w:spacing w:before="300"/>
        <w:ind w:left="501"/>
      </w:pPr>
    </w:p>
    <w:p w14:paraId="3C9B4F81" w14:textId="72FEE1FB" w:rsidR="001C26D9" w:rsidRPr="00C52BE2" w:rsidRDefault="00C52BE2">
      <w:pPr>
        <w:pStyle w:val="BodyText"/>
        <w:spacing w:before="3" w:line="322" w:lineRule="exact"/>
        <w:ind w:left="437"/>
        <w:rPr>
          <w:sz w:val="24"/>
          <w:szCs w:val="24"/>
        </w:rPr>
      </w:pPr>
      <w:r w:rsidRPr="00C52BE2">
        <w:rPr>
          <w:spacing w:val="-4"/>
          <w:sz w:val="24"/>
          <w:szCs w:val="24"/>
        </w:rPr>
        <w:t>Next,</w:t>
      </w:r>
      <w:r w:rsidRPr="00C52BE2">
        <w:rPr>
          <w:spacing w:val="-16"/>
          <w:sz w:val="24"/>
          <w:szCs w:val="24"/>
        </w:rPr>
        <w:t xml:space="preserve"> </w:t>
      </w:r>
      <w:r w:rsidRPr="00C52BE2">
        <w:rPr>
          <w:spacing w:val="-4"/>
          <w:sz w:val="24"/>
          <w:szCs w:val="24"/>
        </w:rPr>
        <w:t>we</w:t>
      </w:r>
      <w:r w:rsidRPr="00C52BE2">
        <w:rPr>
          <w:spacing w:val="-16"/>
          <w:sz w:val="24"/>
          <w:szCs w:val="24"/>
        </w:rPr>
        <w:t xml:space="preserve"> </w:t>
      </w:r>
      <w:r w:rsidRPr="00C52BE2">
        <w:rPr>
          <w:spacing w:val="-4"/>
          <w:sz w:val="24"/>
          <w:szCs w:val="24"/>
        </w:rPr>
        <w:t>need</w:t>
      </w:r>
      <w:r w:rsidRPr="00C52BE2">
        <w:rPr>
          <w:spacing w:val="-11"/>
          <w:sz w:val="24"/>
          <w:szCs w:val="24"/>
        </w:rPr>
        <w:t xml:space="preserve"> </w:t>
      </w:r>
      <w:r w:rsidRPr="00C52BE2">
        <w:rPr>
          <w:spacing w:val="-4"/>
          <w:sz w:val="24"/>
          <w:szCs w:val="24"/>
        </w:rPr>
        <w:t>to</w:t>
      </w:r>
      <w:r w:rsidRPr="00C52BE2">
        <w:rPr>
          <w:spacing w:val="-12"/>
          <w:sz w:val="24"/>
          <w:szCs w:val="24"/>
        </w:rPr>
        <w:t xml:space="preserve"> </w:t>
      </w:r>
      <w:r w:rsidRPr="00C52BE2">
        <w:rPr>
          <w:spacing w:val="-4"/>
          <w:sz w:val="24"/>
          <w:szCs w:val="24"/>
        </w:rPr>
        <w:t>check</w:t>
      </w:r>
      <w:r w:rsidRPr="00C52BE2">
        <w:rPr>
          <w:spacing w:val="-11"/>
          <w:sz w:val="24"/>
          <w:szCs w:val="24"/>
        </w:rPr>
        <w:t xml:space="preserve"> </w:t>
      </w:r>
      <w:r w:rsidRPr="00C52BE2">
        <w:rPr>
          <w:spacing w:val="-4"/>
          <w:sz w:val="24"/>
          <w:szCs w:val="24"/>
        </w:rPr>
        <w:t>for</w:t>
      </w:r>
      <w:r w:rsidRPr="00C52BE2">
        <w:rPr>
          <w:spacing w:val="-15"/>
          <w:sz w:val="24"/>
          <w:szCs w:val="24"/>
        </w:rPr>
        <w:t xml:space="preserve"> </w:t>
      </w:r>
      <w:r w:rsidRPr="00C52BE2">
        <w:rPr>
          <w:spacing w:val="-4"/>
          <w:sz w:val="24"/>
          <w:szCs w:val="24"/>
        </w:rPr>
        <w:t>any</w:t>
      </w:r>
      <w:r w:rsidRPr="00C52BE2">
        <w:rPr>
          <w:spacing w:val="-11"/>
          <w:sz w:val="24"/>
          <w:szCs w:val="24"/>
        </w:rPr>
        <w:t xml:space="preserve"> </w:t>
      </w:r>
      <w:r w:rsidRPr="00C52BE2">
        <w:rPr>
          <w:spacing w:val="-4"/>
          <w:sz w:val="24"/>
          <w:szCs w:val="24"/>
        </w:rPr>
        <w:t>missing</w:t>
      </w:r>
      <w:r w:rsidRPr="00C52BE2">
        <w:rPr>
          <w:spacing w:val="-11"/>
          <w:sz w:val="24"/>
          <w:szCs w:val="24"/>
        </w:rPr>
        <w:t xml:space="preserve"> </w:t>
      </w:r>
      <w:r w:rsidRPr="00C52BE2">
        <w:rPr>
          <w:spacing w:val="-4"/>
          <w:sz w:val="24"/>
          <w:szCs w:val="24"/>
        </w:rPr>
        <w:t>values.</w:t>
      </w:r>
    </w:p>
    <w:p w14:paraId="2D45DA49" w14:textId="51EC1D9C" w:rsidR="001C26D9" w:rsidRPr="00C52BE2" w:rsidRDefault="00C52BE2">
      <w:pPr>
        <w:pStyle w:val="BodyText"/>
        <w:spacing w:line="320" w:lineRule="exact"/>
        <w:ind w:left="701"/>
        <w:rPr>
          <w:sz w:val="24"/>
          <w:szCs w:val="24"/>
        </w:rPr>
      </w:pPr>
      <w:r w:rsidRPr="00C52BE2">
        <w:rPr>
          <w:spacing w:val="-4"/>
          <w:sz w:val="24"/>
          <w:szCs w:val="24"/>
        </w:rPr>
        <w:t>If</w:t>
      </w:r>
      <w:r w:rsidRPr="00C52BE2">
        <w:rPr>
          <w:spacing w:val="-18"/>
          <w:sz w:val="24"/>
          <w:szCs w:val="24"/>
        </w:rPr>
        <w:t xml:space="preserve"> </w:t>
      </w:r>
      <w:r w:rsidRPr="00C52BE2">
        <w:rPr>
          <w:spacing w:val="-4"/>
          <w:sz w:val="24"/>
          <w:szCs w:val="24"/>
        </w:rPr>
        <w:t>we</w:t>
      </w:r>
      <w:r w:rsidRPr="00C52BE2">
        <w:rPr>
          <w:spacing w:val="-11"/>
          <w:sz w:val="24"/>
          <w:szCs w:val="24"/>
        </w:rPr>
        <w:t xml:space="preserve"> </w:t>
      </w:r>
      <w:r w:rsidRPr="00C52BE2">
        <w:rPr>
          <w:spacing w:val="-4"/>
          <w:sz w:val="24"/>
          <w:szCs w:val="24"/>
        </w:rPr>
        <w:t>find</w:t>
      </w:r>
      <w:r w:rsidRPr="00C52BE2">
        <w:rPr>
          <w:spacing w:val="-14"/>
          <w:sz w:val="24"/>
          <w:szCs w:val="24"/>
        </w:rPr>
        <w:t xml:space="preserve"> </w:t>
      </w:r>
      <w:r w:rsidRPr="00C52BE2">
        <w:rPr>
          <w:spacing w:val="-4"/>
          <w:sz w:val="24"/>
          <w:szCs w:val="24"/>
        </w:rPr>
        <w:t>any</w:t>
      </w:r>
      <w:r w:rsidRPr="00C52BE2">
        <w:rPr>
          <w:spacing w:val="-12"/>
          <w:sz w:val="24"/>
          <w:szCs w:val="24"/>
        </w:rPr>
        <w:t xml:space="preserve"> </w:t>
      </w:r>
      <w:r w:rsidRPr="00C52BE2">
        <w:rPr>
          <w:spacing w:val="-4"/>
          <w:sz w:val="24"/>
          <w:szCs w:val="24"/>
        </w:rPr>
        <w:t>missing</w:t>
      </w:r>
      <w:r w:rsidRPr="00C52BE2">
        <w:rPr>
          <w:spacing w:val="-9"/>
          <w:sz w:val="24"/>
          <w:szCs w:val="24"/>
        </w:rPr>
        <w:t xml:space="preserve"> </w:t>
      </w:r>
      <w:r w:rsidRPr="00C52BE2">
        <w:rPr>
          <w:spacing w:val="-4"/>
          <w:sz w:val="24"/>
          <w:szCs w:val="24"/>
        </w:rPr>
        <w:t>values:</w:t>
      </w:r>
    </w:p>
    <w:p w14:paraId="6BD40054" w14:textId="1F4F6327" w:rsidR="001C26D9" w:rsidRPr="00C52BE2" w:rsidRDefault="00C52BE2">
      <w:pPr>
        <w:pStyle w:val="BodyText"/>
        <w:spacing w:line="321" w:lineRule="exact"/>
        <w:ind w:left="965"/>
        <w:rPr>
          <w:sz w:val="24"/>
          <w:szCs w:val="24"/>
        </w:rPr>
      </w:pPr>
      <w:r w:rsidRPr="00C52BE2">
        <w:rPr>
          <w:spacing w:val="-4"/>
          <w:sz w:val="24"/>
          <w:szCs w:val="24"/>
        </w:rPr>
        <w:t>We’ll</w:t>
      </w:r>
      <w:r w:rsidRPr="00C52BE2">
        <w:rPr>
          <w:spacing w:val="-15"/>
          <w:sz w:val="24"/>
          <w:szCs w:val="24"/>
        </w:rPr>
        <w:t xml:space="preserve"> </w:t>
      </w:r>
      <w:r w:rsidRPr="00C52BE2">
        <w:rPr>
          <w:spacing w:val="-4"/>
          <w:sz w:val="24"/>
          <w:szCs w:val="24"/>
        </w:rPr>
        <w:t>apply</w:t>
      </w:r>
      <w:r w:rsidRPr="00C52BE2">
        <w:rPr>
          <w:spacing w:val="-14"/>
          <w:sz w:val="24"/>
          <w:szCs w:val="24"/>
        </w:rPr>
        <w:t xml:space="preserve"> </w:t>
      </w:r>
      <w:r w:rsidRPr="00C52BE2">
        <w:rPr>
          <w:spacing w:val="-4"/>
          <w:sz w:val="24"/>
          <w:szCs w:val="24"/>
        </w:rPr>
        <w:t>mean</w:t>
      </w:r>
      <w:r w:rsidRPr="00C52BE2">
        <w:rPr>
          <w:spacing w:val="-13"/>
          <w:sz w:val="24"/>
          <w:szCs w:val="24"/>
        </w:rPr>
        <w:t xml:space="preserve"> </w:t>
      </w:r>
      <w:r w:rsidRPr="00C52BE2">
        <w:rPr>
          <w:spacing w:val="-4"/>
          <w:sz w:val="24"/>
          <w:szCs w:val="24"/>
        </w:rPr>
        <w:t>or</w:t>
      </w:r>
      <w:r w:rsidRPr="00C52BE2">
        <w:rPr>
          <w:spacing w:val="-16"/>
          <w:sz w:val="24"/>
          <w:szCs w:val="24"/>
        </w:rPr>
        <w:t xml:space="preserve"> </w:t>
      </w:r>
      <w:r w:rsidRPr="00C52BE2">
        <w:rPr>
          <w:spacing w:val="-4"/>
          <w:sz w:val="24"/>
          <w:szCs w:val="24"/>
        </w:rPr>
        <w:t>median</w:t>
      </w:r>
      <w:r w:rsidRPr="00C52BE2">
        <w:rPr>
          <w:spacing w:val="-12"/>
          <w:sz w:val="24"/>
          <w:szCs w:val="24"/>
        </w:rPr>
        <w:t xml:space="preserve"> </w:t>
      </w:r>
      <w:r w:rsidRPr="00C52BE2">
        <w:rPr>
          <w:spacing w:val="-4"/>
          <w:sz w:val="24"/>
          <w:szCs w:val="24"/>
        </w:rPr>
        <w:t>imputation</w:t>
      </w:r>
      <w:r w:rsidRPr="00C52BE2">
        <w:rPr>
          <w:spacing w:val="-14"/>
          <w:sz w:val="24"/>
          <w:szCs w:val="24"/>
        </w:rPr>
        <w:t xml:space="preserve"> </w:t>
      </w:r>
      <w:r w:rsidRPr="00C52BE2">
        <w:rPr>
          <w:spacing w:val="-4"/>
          <w:sz w:val="24"/>
          <w:szCs w:val="24"/>
        </w:rPr>
        <w:t>to</w:t>
      </w:r>
      <w:r w:rsidRPr="00C52BE2">
        <w:rPr>
          <w:spacing w:val="-20"/>
          <w:sz w:val="24"/>
          <w:szCs w:val="24"/>
        </w:rPr>
        <w:t xml:space="preserve"> </w:t>
      </w:r>
      <w:r w:rsidRPr="00C52BE2">
        <w:rPr>
          <w:spacing w:val="-4"/>
          <w:sz w:val="24"/>
          <w:szCs w:val="24"/>
        </w:rPr>
        <w:t>fill</w:t>
      </w:r>
      <w:r w:rsidRPr="00C52BE2">
        <w:rPr>
          <w:spacing w:val="-12"/>
          <w:sz w:val="24"/>
          <w:szCs w:val="24"/>
        </w:rPr>
        <w:t xml:space="preserve"> </w:t>
      </w:r>
      <w:r w:rsidRPr="00C52BE2">
        <w:rPr>
          <w:spacing w:val="-4"/>
          <w:sz w:val="24"/>
          <w:szCs w:val="24"/>
        </w:rPr>
        <w:t>them</w:t>
      </w:r>
      <w:r w:rsidRPr="00C52BE2">
        <w:rPr>
          <w:spacing w:val="-17"/>
          <w:sz w:val="24"/>
          <w:szCs w:val="24"/>
        </w:rPr>
        <w:t xml:space="preserve"> </w:t>
      </w:r>
      <w:r w:rsidRPr="00C52BE2">
        <w:rPr>
          <w:spacing w:val="-5"/>
          <w:sz w:val="24"/>
          <w:szCs w:val="24"/>
        </w:rPr>
        <w:t>in.</w:t>
      </w:r>
    </w:p>
    <w:p w14:paraId="3F1D803D" w14:textId="4065A050" w:rsidR="001C26D9" w:rsidRPr="00C52BE2" w:rsidRDefault="00C52BE2">
      <w:pPr>
        <w:pStyle w:val="BodyText"/>
        <w:spacing w:before="4"/>
        <w:ind w:left="437"/>
        <w:rPr>
          <w:sz w:val="24"/>
          <w:szCs w:val="24"/>
        </w:rPr>
      </w:pPr>
      <w:r w:rsidRPr="00C52BE2">
        <w:rPr>
          <w:spacing w:val="-4"/>
          <w:sz w:val="24"/>
          <w:szCs w:val="24"/>
        </w:rPr>
        <w:t>Let’s</w:t>
      </w:r>
      <w:r w:rsidRPr="00C52BE2">
        <w:rPr>
          <w:spacing w:val="-10"/>
          <w:sz w:val="24"/>
          <w:szCs w:val="24"/>
        </w:rPr>
        <w:t xml:space="preserve"> </w:t>
      </w:r>
      <w:r w:rsidRPr="00C52BE2">
        <w:rPr>
          <w:spacing w:val="-4"/>
          <w:sz w:val="24"/>
          <w:szCs w:val="24"/>
        </w:rPr>
        <w:t>also</w:t>
      </w:r>
      <w:r w:rsidRPr="00C52BE2">
        <w:rPr>
          <w:spacing w:val="-20"/>
          <w:sz w:val="24"/>
          <w:szCs w:val="24"/>
        </w:rPr>
        <w:t xml:space="preserve"> </w:t>
      </w:r>
      <w:r w:rsidRPr="00C52BE2">
        <w:rPr>
          <w:spacing w:val="-4"/>
          <w:sz w:val="24"/>
          <w:szCs w:val="24"/>
        </w:rPr>
        <w:t>detect</w:t>
      </w:r>
      <w:r w:rsidRPr="00C52BE2">
        <w:rPr>
          <w:spacing w:val="-14"/>
          <w:sz w:val="24"/>
          <w:szCs w:val="24"/>
        </w:rPr>
        <w:t xml:space="preserve"> </w:t>
      </w:r>
      <w:r w:rsidRPr="00C52BE2">
        <w:rPr>
          <w:spacing w:val="-4"/>
          <w:sz w:val="24"/>
          <w:szCs w:val="24"/>
        </w:rPr>
        <w:t>and</w:t>
      </w:r>
      <w:r w:rsidRPr="00C52BE2">
        <w:rPr>
          <w:spacing w:val="-13"/>
          <w:sz w:val="24"/>
          <w:szCs w:val="24"/>
        </w:rPr>
        <w:t xml:space="preserve"> </w:t>
      </w:r>
      <w:r w:rsidRPr="00C52BE2">
        <w:rPr>
          <w:spacing w:val="-4"/>
          <w:sz w:val="24"/>
          <w:szCs w:val="24"/>
        </w:rPr>
        <w:t>remove</w:t>
      </w:r>
      <w:r w:rsidRPr="00C52BE2">
        <w:rPr>
          <w:spacing w:val="-16"/>
          <w:sz w:val="24"/>
          <w:szCs w:val="24"/>
        </w:rPr>
        <w:t xml:space="preserve"> </w:t>
      </w:r>
      <w:r w:rsidRPr="00C52BE2">
        <w:rPr>
          <w:spacing w:val="-4"/>
          <w:sz w:val="24"/>
          <w:szCs w:val="24"/>
        </w:rPr>
        <w:t>outliers</w:t>
      </w:r>
      <w:r w:rsidRPr="00C52BE2">
        <w:rPr>
          <w:spacing w:val="-17"/>
          <w:sz w:val="24"/>
          <w:szCs w:val="24"/>
        </w:rPr>
        <w:t xml:space="preserve"> </w:t>
      </w:r>
      <w:r w:rsidRPr="00C52BE2">
        <w:rPr>
          <w:spacing w:val="-4"/>
          <w:sz w:val="24"/>
          <w:szCs w:val="24"/>
        </w:rPr>
        <w:t>using</w:t>
      </w:r>
      <w:r w:rsidRPr="00C52BE2">
        <w:rPr>
          <w:spacing w:val="-17"/>
          <w:sz w:val="24"/>
          <w:szCs w:val="24"/>
        </w:rPr>
        <w:t xml:space="preserve"> </w:t>
      </w:r>
      <w:r w:rsidRPr="00C52BE2">
        <w:rPr>
          <w:spacing w:val="-4"/>
          <w:sz w:val="24"/>
          <w:szCs w:val="24"/>
        </w:rPr>
        <w:t>either</w:t>
      </w:r>
      <w:r w:rsidRPr="00C52BE2">
        <w:rPr>
          <w:spacing w:val="-16"/>
          <w:sz w:val="24"/>
          <w:szCs w:val="24"/>
        </w:rPr>
        <w:t xml:space="preserve"> </w:t>
      </w:r>
      <w:r w:rsidRPr="00C52BE2">
        <w:rPr>
          <w:spacing w:val="-4"/>
          <w:sz w:val="24"/>
          <w:szCs w:val="24"/>
        </w:rPr>
        <w:t>the</w:t>
      </w:r>
      <w:r w:rsidRPr="00C52BE2">
        <w:rPr>
          <w:spacing w:val="-19"/>
          <w:sz w:val="24"/>
          <w:szCs w:val="24"/>
        </w:rPr>
        <w:t xml:space="preserve"> </w:t>
      </w:r>
      <w:r w:rsidRPr="00C52BE2">
        <w:rPr>
          <w:spacing w:val="-4"/>
          <w:sz w:val="24"/>
          <w:szCs w:val="24"/>
        </w:rPr>
        <w:t>z-score</w:t>
      </w:r>
      <w:r w:rsidRPr="00C52BE2">
        <w:rPr>
          <w:spacing w:val="-15"/>
          <w:sz w:val="24"/>
          <w:szCs w:val="24"/>
        </w:rPr>
        <w:t xml:space="preserve"> </w:t>
      </w:r>
      <w:r w:rsidRPr="00C52BE2">
        <w:rPr>
          <w:spacing w:val="-4"/>
          <w:sz w:val="24"/>
          <w:szCs w:val="24"/>
        </w:rPr>
        <w:t>or</w:t>
      </w:r>
      <w:r w:rsidRPr="00C52BE2">
        <w:rPr>
          <w:spacing w:val="-19"/>
          <w:sz w:val="24"/>
          <w:szCs w:val="24"/>
        </w:rPr>
        <w:t xml:space="preserve"> </w:t>
      </w:r>
      <w:proofErr w:type="spellStart"/>
      <w:r w:rsidRPr="00C52BE2">
        <w:rPr>
          <w:spacing w:val="-4"/>
          <w:sz w:val="24"/>
          <w:szCs w:val="24"/>
        </w:rPr>
        <w:t>iqr</w:t>
      </w:r>
      <w:proofErr w:type="spellEnd"/>
      <w:r w:rsidRPr="00C52BE2">
        <w:rPr>
          <w:spacing w:val="-16"/>
          <w:sz w:val="24"/>
          <w:szCs w:val="24"/>
        </w:rPr>
        <w:t xml:space="preserve"> </w:t>
      </w:r>
      <w:r w:rsidRPr="00C52BE2">
        <w:rPr>
          <w:spacing w:val="-4"/>
          <w:sz w:val="24"/>
          <w:szCs w:val="24"/>
        </w:rPr>
        <w:t>method.</w:t>
      </w:r>
    </w:p>
    <w:p w14:paraId="1A015A42" w14:textId="177F8924" w:rsidR="001C26D9" w:rsidRPr="00C52BE2" w:rsidRDefault="00C52BE2" w:rsidP="00C52BE2">
      <w:pPr>
        <w:pStyle w:val="BodyText"/>
        <w:spacing w:before="4"/>
        <w:ind w:left="437" w:right="790"/>
        <w:rPr>
          <w:sz w:val="24"/>
          <w:szCs w:val="24"/>
        </w:rPr>
      </w:pPr>
      <w:r w:rsidRPr="00C52BE2">
        <w:rPr>
          <w:spacing w:val="-4"/>
          <w:sz w:val="24"/>
          <w:szCs w:val="24"/>
        </w:rPr>
        <w:t>We’ll</w:t>
      </w:r>
      <w:r w:rsidRPr="00C52BE2">
        <w:rPr>
          <w:spacing w:val="-9"/>
          <w:sz w:val="24"/>
          <w:szCs w:val="24"/>
        </w:rPr>
        <w:t xml:space="preserve"> </w:t>
      </w:r>
      <w:r w:rsidRPr="00C52BE2">
        <w:rPr>
          <w:spacing w:val="-4"/>
          <w:sz w:val="24"/>
          <w:szCs w:val="24"/>
        </w:rPr>
        <w:t>encode</w:t>
      </w:r>
      <w:r w:rsidRPr="00C52BE2">
        <w:rPr>
          <w:spacing w:val="-14"/>
          <w:sz w:val="24"/>
          <w:szCs w:val="24"/>
        </w:rPr>
        <w:t xml:space="preserve"> </w:t>
      </w:r>
      <w:r w:rsidRPr="00C52BE2">
        <w:rPr>
          <w:spacing w:val="-4"/>
          <w:sz w:val="24"/>
          <w:szCs w:val="24"/>
        </w:rPr>
        <w:t>categorical</w:t>
      </w:r>
      <w:r w:rsidRPr="00C52BE2">
        <w:rPr>
          <w:spacing w:val="-9"/>
          <w:sz w:val="24"/>
          <w:szCs w:val="24"/>
        </w:rPr>
        <w:t xml:space="preserve"> </w:t>
      </w:r>
      <w:r w:rsidRPr="00C52BE2">
        <w:rPr>
          <w:spacing w:val="-4"/>
          <w:sz w:val="24"/>
          <w:szCs w:val="24"/>
        </w:rPr>
        <w:t>variables</w:t>
      </w:r>
      <w:r w:rsidRPr="00C52BE2">
        <w:rPr>
          <w:spacing w:val="-11"/>
          <w:sz w:val="24"/>
          <w:szCs w:val="24"/>
        </w:rPr>
        <w:t xml:space="preserve"> </w:t>
      </w:r>
      <w:r w:rsidRPr="00C52BE2">
        <w:rPr>
          <w:spacing w:val="-4"/>
          <w:sz w:val="24"/>
          <w:szCs w:val="24"/>
        </w:rPr>
        <w:t>with</w:t>
      </w:r>
      <w:r w:rsidRPr="00C52BE2">
        <w:rPr>
          <w:spacing w:val="-12"/>
          <w:sz w:val="24"/>
          <w:szCs w:val="24"/>
        </w:rPr>
        <w:t xml:space="preserve"> </w:t>
      </w:r>
      <w:r w:rsidRPr="00C52BE2">
        <w:rPr>
          <w:spacing w:val="-4"/>
          <w:sz w:val="24"/>
          <w:szCs w:val="24"/>
        </w:rPr>
        <w:t>one-hot</w:t>
      </w:r>
      <w:r w:rsidRPr="00C52BE2">
        <w:rPr>
          <w:spacing w:val="-12"/>
          <w:sz w:val="24"/>
          <w:szCs w:val="24"/>
        </w:rPr>
        <w:t xml:space="preserve"> </w:t>
      </w:r>
      <w:r w:rsidRPr="00C52BE2">
        <w:rPr>
          <w:spacing w:val="-4"/>
          <w:sz w:val="24"/>
          <w:szCs w:val="24"/>
        </w:rPr>
        <w:t>encoding</w:t>
      </w:r>
      <w:r w:rsidRPr="00C52BE2">
        <w:rPr>
          <w:spacing w:val="-11"/>
          <w:sz w:val="24"/>
          <w:szCs w:val="24"/>
        </w:rPr>
        <w:t xml:space="preserve"> </w:t>
      </w:r>
      <w:r w:rsidRPr="00C52BE2">
        <w:rPr>
          <w:spacing w:val="-4"/>
          <w:sz w:val="24"/>
          <w:szCs w:val="24"/>
        </w:rPr>
        <w:t>or</w:t>
      </w:r>
      <w:r w:rsidRPr="00C52BE2">
        <w:rPr>
          <w:spacing w:val="-16"/>
          <w:sz w:val="24"/>
          <w:szCs w:val="24"/>
        </w:rPr>
        <w:t xml:space="preserve"> </w:t>
      </w:r>
      <w:r w:rsidRPr="00C52BE2">
        <w:rPr>
          <w:spacing w:val="-4"/>
          <w:sz w:val="24"/>
          <w:szCs w:val="24"/>
        </w:rPr>
        <w:t>label</w:t>
      </w:r>
      <w:r w:rsidRPr="00C52BE2">
        <w:rPr>
          <w:spacing w:val="-12"/>
          <w:sz w:val="24"/>
          <w:szCs w:val="24"/>
        </w:rPr>
        <w:t xml:space="preserve"> </w:t>
      </w:r>
      <w:r w:rsidRPr="00C52BE2">
        <w:rPr>
          <w:spacing w:val="-4"/>
          <w:sz w:val="24"/>
          <w:szCs w:val="24"/>
        </w:rPr>
        <w:t>encoding,</w:t>
      </w:r>
      <w:r w:rsidRPr="00C52BE2">
        <w:rPr>
          <w:spacing w:val="-15"/>
          <w:sz w:val="24"/>
          <w:szCs w:val="24"/>
        </w:rPr>
        <w:t xml:space="preserve"> </w:t>
      </w:r>
      <w:r w:rsidRPr="00C52BE2">
        <w:rPr>
          <w:spacing w:val="-4"/>
          <w:sz w:val="24"/>
          <w:szCs w:val="24"/>
        </w:rPr>
        <w:t>and</w:t>
      </w:r>
      <w:r w:rsidRPr="00C52BE2">
        <w:rPr>
          <w:spacing w:val="-12"/>
          <w:sz w:val="24"/>
          <w:szCs w:val="24"/>
        </w:rPr>
        <w:t xml:space="preserve"> </w:t>
      </w:r>
      <w:r w:rsidRPr="00C52BE2">
        <w:rPr>
          <w:spacing w:val="-4"/>
          <w:sz w:val="24"/>
          <w:szCs w:val="24"/>
        </w:rPr>
        <w:t>don’t</w:t>
      </w:r>
      <w:r w:rsidRPr="00C52BE2">
        <w:rPr>
          <w:spacing w:val="-14"/>
          <w:sz w:val="24"/>
          <w:szCs w:val="24"/>
        </w:rPr>
        <w:t xml:space="preserve"> </w:t>
      </w:r>
      <w:r w:rsidRPr="00C52BE2">
        <w:rPr>
          <w:spacing w:val="-4"/>
          <w:sz w:val="24"/>
          <w:szCs w:val="24"/>
        </w:rPr>
        <w:t xml:space="preserve">forget </w:t>
      </w:r>
      <w:r w:rsidRPr="00C52BE2">
        <w:rPr>
          <w:sz w:val="24"/>
          <w:szCs w:val="24"/>
        </w:rPr>
        <w:t xml:space="preserve">to normalize numerical features using min-max scaling or </w:t>
      </w:r>
      <w:r w:rsidRPr="00C52BE2">
        <w:rPr>
          <w:spacing w:val="-4"/>
          <w:sz w:val="24"/>
          <w:szCs w:val="24"/>
        </w:rPr>
        <w:t>step</w:t>
      </w:r>
      <w:r w:rsidRPr="00C52BE2">
        <w:rPr>
          <w:spacing w:val="-21"/>
          <w:sz w:val="24"/>
          <w:szCs w:val="24"/>
        </w:rPr>
        <w:t xml:space="preserve"> </w:t>
      </w:r>
      <w:r w:rsidRPr="00C52BE2">
        <w:rPr>
          <w:spacing w:val="-4"/>
          <w:sz w:val="24"/>
          <w:szCs w:val="24"/>
        </w:rPr>
        <w:t>3:</w:t>
      </w:r>
      <w:r w:rsidRPr="00C52BE2">
        <w:rPr>
          <w:spacing w:val="-19"/>
          <w:sz w:val="24"/>
          <w:szCs w:val="24"/>
        </w:rPr>
        <w:t xml:space="preserve"> </w:t>
      </w:r>
      <w:r w:rsidRPr="00C52BE2">
        <w:rPr>
          <w:spacing w:val="-4"/>
          <w:sz w:val="24"/>
          <w:szCs w:val="24"/>
        </w:rPr>
        <w:t>exploratory</w:t>
      </w:r>
      <w:r w:rsidRPr="00C52BE2">
        <w:rPr>
          <w:spacing w:val="-17"/>
          <w:sz w:val="24"/>
          <w:szCs w:val="24"/>
        </w:rPr>
        <w:t xml:space="preserve"> </w:t>
      </w:r>
      <w:r w:rsidRPr="00C52BE2">
        <w:rPr>
          <w:spacing w:val="-4"/>
          <w:sz w:val="24"/>
          <w:szCs w:val="24"/>
        </w:rPr>
        <w:t>data</w:t>
      </w:r>
      <w:r w:rsidRPr="00C52BE2">
        <w:rPr>
          <w:spacing w:val="-18"/>
          <w:sz w:val="24"/>
          <w:szCs w:val="24"/>
        </w:rPr>
        <w:t xml:space="preserve"> </w:t>
      </w:r>
      <w:r w:rsidRPr="00C52BE2">
        <w:rPr>
          <w:spacing w:val="-4"/>
          <w:sz w:val="24"/>
          <w:szCs w:val="24"/>
        </w:rPr>
        <w:t>analysis</w:t>
      </w:r>
      <w:r w:rsidRPr="00C52BE2">
        <w:rPr>
          <w:spacing w:val="-11"/>
          <w:sz w:val="24"/>
          <w:szCs w:val="24"/>
        </w:rPr>
        <w:t xml:space="preserve"> </w:t>
      </w:r>
      <w:r w:rsidRPr="00C52BE2">
        <w:rPr>
          <w:spacing w:val="-4"/>
          <w:sz w:val="24"/>
          <w:szCs w:val="24"/>
        </w:rPr>
        <w:t>(</w:t>
      </w:r>
      <w:proofErr w:type="spellStart"/>
      <w:r w:rsidRPr="00C52BE2">
        <w:rPr>
          <w:spacing w:val="-4"/>
          <w:sz w:val="24"/>
          <w:szCs w:val="24"/>
        </w:rPr>
        <w:t>eda</w:t>
      </w:r>
      <w:proofErr w:type="spellEnd"/>
      <w:r w:rsidRPr="00C52BE2">
        <w:rPr>
          <w:spacing w:val="-4"/>
          <w:sz w:val="24"/>
          <w:szCs w:val="24"/>
        </w:rPr>
        <w:t>)</w:t>
      </w:r>
    </w:p>
    <w:p w14:paraId="40F0506C" w14:textId="280581F1" w:rsidR="001C26D9" w:rsidRPr="00C52BE2" w:rsidRDefault="00C52BE2">
      <w:pPr>
        <w:pStyle w:val="BodyText"/>
        <w:spacing w:before="5"/>
        <w:ind w:left="437" w:right="1569" w:firstLine="64"/>
        <w:rPr>
          <w:sz w:val="24"/>
          <w:szCs w:val="24"/>
        </w:rPr>
      </w:pPr>
      <w:r w:rsidRPr="00C52BE2">
        <w:rPr>
          <w:spacing w:val="-4"/>
          <w:sz w:val="24"/>
          <w:szCs w:val="24"/>
        </w:rPr>
        <w:t>Calculate</w:t>
      </w:r>
      <w:r w:rsidRPr="00C52BE2">
        <w:rPr>
          <w:spacing w:val="-13"/>
          <w:sz w:val="24"/>
          <w:szCs w:val="24"/>
        </w:rPr>
        <w:t xml:space="preserve"> </w:t>
      </w:r>
      <w:r w:rsidRPr="00C52BE2">
        <w:rPr>
          <w:spacing w:val="-4"/>
          <w:sz w:val="24"/>
          <w:szCs w:val="24"/>
        </w:rPr>
        <w:t>some</w:t>
      </w:r>
      <w:r w:rsidRPr="00C52BE2">
        <w:rPr>
          <w:spacing w:val="-12"/>
          <w:sz w:val="24"/>
          <w:szCs w:val="24"/>
        </w:rPr>
        <w:t xml:space="preserve"> </w:t>
      </w:r>
      <w:r w:rsidRPr="00C52BE2">
        <w:rPr>
          <w:spacing w:val="-4"/>
          <w:sz w:val="24"/>
          <w:szCs w:val="24"/>
        </w:rPr>
        <w:t>summary</w:t>
      </w:r>
      <w:r w:rsidRPr="00C52BE2">
        <w:rPr>
          <w:spacing w:val="-10"/>
          <w:sz w:val="24"/>
          <w:szCs w:val="24"/>
        </w:rPr>
        <w:t xml:space="preserve"> </w:t>
      </w:r>
      <w:r w:rsidRPr="00C52BE2">
        <w:rPr>
          <w:spacing w:val="-4"/>
          <w:sz w:val="24"/>
          <w:szCs w:val="24"/>
        </w:rPr>
        <w:t>statistics</w:t>
      </w:r>
      <w:r w:rsidRPr="00C52BE2">
        <w:rPr>
          <w:spacing w:val="-11"/>
          <w:sz w:val="24"/>
          <w:szCs w:val="24"/>
        </w:rPr>
        <w:t xml:space="preserve"> </w:t>
      </w:r>
      <w:r w:rsidRPr="00C52BE2">
        <w:rPr>
          <w:spacing w:val="-4"/>
          <w:sz w:val="24"/>
          <w:szCs w:val="24"/>
        </w:rPr>
        <w:t>like</w:t>
      </w:r>
      <w:r w:rsidRPr="00C52BE2">
        <w:rPr>
          <w:spacing w:val="-20"/>
          <w:sz w:val="24"/>
          <w:szCs w:val="24"/>
        </w:rPr>
        <w:t xml:space="preserve"> </w:t>
      </w:r>
      <w:r w:rsidRPr="00C52BE2">
        <w:rPr>
          <w:spacing w:val="-4"/>
          <w:sz w:val="24"/>
          <w:szCs w:val="24"/>
        </w:rPr>
        <w:t>mean,</w:t>
      </w:r>
      <w:r w:rsidRPr="00C52BE2">
        <w:rPr>
          <w:spacing w:val="-15"/>
          <w:sz w:val="24"/>
          <w:szCs w:val="24"/>
        </w:rPr>
        <w:t xml:space="preserve"> </w:t>
      </w:r>
      <w:r w:rsidRPr="00C52BE2">
        <w:rPr>
          <w:spacing w:val="-4"/>
          <w:sz w:val="24"/>
          <w:szCs w:val="24"/>
        </w:rPr>
        <w:t>median,</w:t>
      </w:r>
      <w:r w:rsidRPr="00C52BE2">
        <w:rPr>
          <w:spacing w:val="-15"/>
          <w:sz w:val="24"/>
          <w:szCs w:val="24"/>
        </w:rPr>
        <w:t xml:space="preserve"> </w:t>
      </w:r>
      <w:r w:rsidRPr="00C52BE2">
        <w:rPr>
          <w:spacing w:val="-4"/>
          <w:sz w:val="24"/>
          <w:szCs w:val="24"/>
        </w:rPr>
        <w:t>and</w:t>
      </w:r>
      <w:r w:rsidRPr="00C52BE2">
        <w:rPr>
          <w:spacing w:val="-11"/>
          <w:sz w:val="24"/>
          <w:szCs w:val="24"/>
        </w:rPr>
        <w:t xml:space="preserve"> </w:t>
      </w:r>
      <w:r w:rsidRPr="00C52BE2">
        <w:rPr>
          <w:spacing w:val="-4"/>
          <w:sz w:val="24"/>
          <w:szCs w:val="24"/>
        </w:rPr>
        <w:t>standard</w:t>
      </w:r>
      <w:r w:rsidRPr="00C52BE2">
        <w:rPr>
          <w:spacing w:val="-13"/>
          <w:sz w:val="24"/>
          <w:szCs w:val="24"/>
        </w:rPr>
        <w:t xml:space="preserve"> </w:t>
      </w:r>
      <w:r w:rsidRPr="00C52BE2">
        <w:rPr>
          <w:spacing w:val="-4"/>
          <w:sz w:val="24"/>
          <w:szCs w:val="24"/>
        </w:rPr>
        <w:t xml:space="preserve">deviation. </w:t>
      </w:r>
      <w:r w:rsidRPr="00C52BE2">
        <w:rPr>
          <w:sz w:val="24"/>
          <w:szCs w:val="24"/>
        </w:rPr>
        <w:t>We’ll plot histograms, line charts, and scatter plots to visualize the trends.</w:t>
      </w:r>
    </w:p>
    <w:p w14:paraId="5E4A0CC9" w14:textId="7736AA83" w:rsidR="001C26D9" w:rsidRDefault="00C52BE2">
      <w:pPr>
        <w:pStyle w:val="BodyText"/>
        <w:ind w:left="437" w:right="790"/>
        <w:rPr>
          <w:spacing w:val="-2"/>
          <w:sz w:val="24"/>
          <w:szCs w:val="24"/>
        </w:rPr>
      </w:pPr>
      <w:r w:rsidRPr="00C52BE2">
        <w:rPr>
          <w:spacing w:val="-2"/>
          <w:sz w:val="24"/>
          <w:szCs w:val="24"/>
        </w:rPr>
        <w:t>Also,</w:t>
      </w:r>
      <w:r w:rsidRPr="00C52BE2">
        <w:rPr>
          <w:spacing w:val="-22"/>
          <w:sz w:val="24"/>
          <w:szCs w:val="24"/>
        </w:rPr>
        <w:t xml:space="preserve"> </w:t>
      </w:r>
      <w:r w:rsidRPr="00C52BE2">
        <w:rPr>
          <w:spacing w:val="-2"/>
          <w:sz w:val="24"/>
          <w:szCs w:val="24"/>
        </w:rPr>
        <w:t>let’s</w:t>
      </w:r>
      <w:r w:rsidRPr="00C52BE2">
        <w:rPr>
          <w:spacing w:val="-18"/>
          <w:sz w:val="24"/>
          <w:szCs w:val="24"/>
        </w:rPr>
        <w:t xml:space="preserve"> </w:t>
      </w:r>
      <w:r w:rsidRPr="00C52BE2">
        <w:rPr>
          <w:spacing w:val="-2"/>
          <w:sz w:val="24"/>
          <w:szCs w:val="24"/>
        </w:rPr>
        <w:t>compute</w:t>
      </w:r>
      <w:r w:rsidRPr="00C52BE2">
        <w:rPr>
          <w:spacing w:val="-20"/>
          <w:sz w:val="24"/>
          <w:szCs w:val="24"/>
        </w:rPr>
        <w:t xml:space="preserve"> </w:t>
      </w:r>
      <w:r w:rsidRPr="00C52BE2">
        <w:rPr>
          <w:spacing w:val="-2"/>
          <w:sz w:val="24"/>
          <w:szCs w:val="24"/>
        </w:rPr>
        <w:t>a</w:t>
      </w:r>
      <w:r w:rsidRPr="00C52BE2">
        <w:rPr>
          <w:spacing w:val="-19"/>
          <w:sz w:val="24"/>
          <w:szCs w:val="24"/>
        </w:rPr>
        <w:t xml:space="preserve"> </w:t>
      </w:r>
      <w:r w:rsidRPr="00C52BE2">
        <w:rPr>
          <w:spacing w:val="-2"/>
          <w:sz w:val="24"/>
          <w:szCs w:val="24"/>
        </w:rPr>
        <w:t>correlation</w:t>
      </w:r>
      <w:r w:rsidRPr="00C52BE2">
        <w:rPr>
          <w:spacing w:val="-20"/>
          <w:sz w:val="24"/>
          <w:szCs w:val="24"/>
        </w:rPr>
        <w:t xml:space="preserve"> </w:t>
      </w:r>
      <w:r w:rsidRPr="00C52BE2">
        <w:rPr>
          <w:spacing w:val="-2"/>
          <w:sz w:val="24"/>
          <w:szCs w:val="24"/>
        </w:rPr>
        <w:t>matrix</w:t>
      </w:r>
      <w:r w:rsidRPr="00C52BE2">
        <w:rPr>
          <w:spacing w:val="-23"/>
          <w:sz w:val="24"/>
          <w:szCs w:val="24"/>
        </w:rPr>
        <w:t xml:space="preserve"> </w:t>
      </w:r>
      <w:r w:rsidRPr="00C52BE2">
        <w:rPr>
          <w:spacing w:val="-2"/>
          <w:sz w:val="24"/>
          <w:szCs w:val="24"/>
        </w:rPr>
        <w:t>and</w:t>
      </w:r>
      <w:r w:rsidRPr="00C52BE2">
        <w:rPr>
          <w:spacing w:val="-20"/>
          <w:sz w:val="24"/>
          <w:szCs w:val="24"/>
        </w:rPr>
        <w:t xml:space="preserve"> </w:t>
      </w:r>
      <w:r w:rsidRPr="00C52BE2">
        <w:rPr>
          <w:spacing w:val="-2"/>
          <w:sz w:val="24"/>
          <w:szCs w:val="24"/>
        </w:rPr>
        <w:t>generate</w:t>
      </w:r>
      <w:r w:rsidRPr="00C52BE2">
        <w:rPr>
          <w:spacing w:val="-19"/>
          <w:sz w:val="24"/>
          <w:szCs w:val="24"/>
        </w:rPr>
        <w:t xml:space="preserve"> </w:t>
      </w:r>
      <w:r w:rsidRPr="00C52BE2">
        <w:rPr>
          <w:spacing w:val="-2"/>
          <w:sz w:val="24"/>
          <w:szCs w:val="24"/>
        </w:rPr>
        <w:t>a</w:t>
      </w:r>
      <w:r w:rsidRPr="00C52BE2">
        <w:rPr>
          <w:spacing w:val="-24"/>
          <w:sz w:val="24"/>
          <w:szCs w:val="24"/>
        </w:rPr>
        <w:t xml:space="preserve"> </w:t>
      </w:r>
      <w:r w:rsidRPr="00C52BE2">
        <w:rPr>
          <w:spacing w:val="-2"/>
          <w:sz w:val="24"/>
          <w:szCs w:val="24"/>
        </w:rPr>
        <w:t>heatmap</w:t>
      </w:r>
      <w:r w:rsidRPr="00C52BE2">
        <w:rPr>
          <w:spacing w:val="-15"/>
          <w:sz w:val="24"/>
          <w:szCs w:val="24"/>
        </w:rPr>
        <w:t xml:space="preserve"> </w:t>
      </w:r>
      <w:r w:rsidRPr="00C52BE2">
        <w:rPr>
          <w:spacing w:val="-2"/>
          <w:sz w:val="24"/>
          <w:szCs w:val="24"/>
        </w:rPr>
        <w:t>to</w:t>
      </w:r>
      <w:r w:rsidRPr="00C52BE2">
        <w:rPr>
          <w:spacing w:val="-23"/>
          <w:sz w:val="24"/>
          <w:szCs w:val="24"/>
        </w:rPr>
        <w:t xml:space="preserve"> </w:t>
      </w:r>
      <w:r w:rsidRPr="00C52BE2">
        <w:rPr>
          <w:spacing w:val="-2"/>
          <w:sz w:val="24"/>
          <w:szCs w:val="24"/>
        </w:rPr>
        <w:t>see</w:t>
      </w:r>
      <w:r w:rsidRPr="00C52BE2">
        <w:rPr>
          <w:spacing w:val="-19"/>
          <w:sz w:val="24"/>
          <w:szCs w:val="24"/>
        </w:rPr>
        <w:t xml:space="preserve"> </w:t>
      </w:r>
      <w:r w:rsidRPr="00C52BE2">
        <w:rPr>
          <w:spacing w:val="-2"/>
          <w:sz w:val="24"/>
          <w:szCs w:val="24"/>
        </w:rPr>
        <w:t>how</w:t>
      </w:r>
      <w:r w:rsidRPr="00C52BE2">
        <w:rPr>
          <w:spacing w:val="-17"/>
          <w:sz w:val="24"/>
          <w:szCs w:val="24"/>
        </w:rPr>
        <w:t xml:space="preserve"> </w:t>
      </w:r>
      <w:r w:rsidRPr="00C52BE2">
        <w:rPr>
          <w:spacing w:val="-2"/>
          <w:sz w:val="24"/>
          <w:szCs w:val="24"/>
        </w:rPr>
        <w:t>everything relates.</w:t>
      </w:r>
    </w:p>
    <w:p w14:paraId="2A66B273" w14:textId="77777777" w:rsidR="00DE712F" w:rsidRDefault="00DE712F">
      <w:pPr>
        <w:pStyle w:val="BodyText"/>
        <w:ind w:left="437" w:right="790"/>
        <w:rPr>
          <w:spacing w:val="-2"/>
          <w:sz w:val="24"/>
          <w:szCs w:val="24"/>
        </w:rPr>
      </w:pPr>
    </w:p>
    <w:p w14:paraId="541F7A62" w14:textId="77777777" w:rsidR="00DE712F" w:rsidRPr="00C52BE2" w:rsidRDefault="00DE712F" w:rsidP="00DE712F">
      <w:pPr>
        <w:pStyle w:val="BodyText"/>
        <w:ind w:right="790"/>
        <w:rPr>
          <w:sz w:val="24"/>
          <w:szCs w:val="24"/>
        </w:rPr>
      </w:pPr>
    </w:p>
    <w:p w14:paraId="59D954C8" w14:textId="77777777" w:rsidR="001C26D9" w:rsidRDefault="00000000">
      <w:pPr>
        <w:pStyle w:val="Heading4"/>
        <w:spacing w:before="311"/>
        <w:rPr>
          <w:spacing w:val="-4"/>
        </w:rPr>
      </w:pPr>
      <w:r>
        <w:rPr>
          <w:spacing w:val="-4"/>
        </w:rPr>
        <w:t>Step</w:t>
      </w:r>
      <w:r>
        <w:rPr>
          <w:spacing w:val="-19"/>
        </w:rPr>
        <w:t xml:space="preserve"> </w:t>
      </w:r>
      <w:r>
        <w:rPr>
          <w:spacing w:val="-4"/>
        </w:rPr>
        <w:t>4:</w:t>
      </w:r>
      <w:r>
        <w:rPr>
          <w:spacing w:val="-19"/>
        </w:rPr>
        <w:t xml:space="preserve"> </w:t>
      </w:r>
      <w:r>
        <w:rPr>
          <w:spacing w:val="-4"/>
        </w:rPr>
        <w:t>Feature</w:t>
      </w:r>
      <w:r>
        <w:rPr>
          <w:spacing w:val="-10"/>
        </w:rPr>
        <w:t xml:space="preserve"> </w:t>
      </w:r>
      <w:r>
        <w:rPr>
          <w:spacing w:val="-4"/>
        </w:rPr>
        <w:t>Engineering</w:t>
      </w:r>
    </w:p>
    <w:p w14:paraId="5920FC6A" w14:textId="77777777" w:rsidR="00DE712F" w:rsidRDefault="00DE712F">
      <w:pPr>
        <w:pStyle w:val="Heading4"/>
        <w:spacing w:before="311"/>
      </w:pPr>
    </w:p>
    <w:p w14:paraId="01966DBA" w14:textId="77777777" w:rsidR="001C26D9" w:rsidRPr="00DE712F" w:rsidRDefault="00000000">
      <w:pPr>
        <w:pStyle w:val="BodyText"/>
        <w:spacing w:before="2"/>
        <w:ind w:left="437"/>
        <w:rPr>
          <w:sz w:val="24"/>
          <w:szCs w:val="24"/>
        </w:rPr>
      </w:pPr>
      <w:r w:rsidRPr="00DE712F">
        <w:rPr>
          <w:spacing w:val="-6"/>
          <w:sz w:val="24"/>
          <w:szCs w:val="24"/>
        </w:rPr>
        <w:t>CREATE</w:t>
      </w:r>
      <w:r w:rsidRPr="00DE712F">
        <w:rPr>
          <w:spacing w:val="-12"/>
          <w:sz w:val="24"/>
          <w:szCs w:val="24"/>
        </w:rPr>
        <w:t xml:space="preserve"> </w:t>
      </w:r>
      <w:r w:rsidRPr="00DE712F">
        <w:rPr>
          <w:spacing w:val="-6"/>
          <w:sz w:val="24"/>
          <w:szCs w:val="24"/>
        </w:rPr>
        <w:t>time-based</w:t>
      </w:r>
      <w:r w:rsidRPr="00DE712F">
        <w:rPr>
          <w:spacing w:val="-8"/>
          <w:sz w:val="24"/>
          <w:szCs w:val="24"/>
        </w:rPr>
        <w:t xml:space="preserve"> </w:t>
      </w:r>
      <w:r w:rsidRPr="00DE712F">
        <w:rPr>
          <w:spacing w:val="-6"/>
          <w:sz w:val="24"/>
          <w:szCs w:val="24"/>
        </w:rPr>
        <w:t>features</w:t>
      </w:r>
      <w:r w:rsidRPr="00DE712F">
        <w:rPr>
          <w:spacing w:val="-2"/>
          <w:sz w:val="24"/>
          <w:szCs w:val="24"/>
        </w:rPr>
        <w:t xml:space="preserve"> </w:t>
      </w:r>
      <w:r w:rsidRPr="00DE712F">
        <w:rPr>
          <w:spacing w:val="-6"/>
          <w:sz w:val="24"/>
          <w:szCs w:val="24"/>
        </w:rPr>
        <w:t>such</w:t>
      </w:r>
      <w:r w:rsidRPr="00DE712F">
        <w:rPr>
          <w:spacing w:val="-8"/>
          <w:sz w:val="24"/>
          <w:szCs w:val="24"/>
        </w:rPr>
        <w:t xml:space="preserve"> </w:t>
      </w:r>
      <w:r w:rsidRPr="00DE712F">
        <w:rPr>
          <w:spacing w:val="-6"/>
          <w:sz w:val="24"/>
          <w:szCs w:val="24"/>
        </w:rPr>
        <w:t>as</w:t>
      </w:r>
      <w:r w:rsidRPr="00DE712F">
        <w:rPr>
          <w:spacing w:val="-5"/>
          <w:sz w:val="24"/>
          <w:szCs w:val="24"/>
        </w:rPr>
        <w:t xml:space="preserve"> </w:t>
      </w:r>
      <w:r w:rsidRPr="00DE712F">
        <w:rPr>
          <w:spacing w:val="-6"/>
          <w:sz w:val="24"/>
          <w:szCs w:val="24"/>
        </w:rPr>
        <w:t>moving</w:t>
      </w:r>
      <w:r w:rsidRPr="00DE712F">
        <w:rPr>
          <w:spacing w:val="-7"/>
          <w:sz w:val="24"/>
          <w:szCs w:val="24"/>
        </w:rPr>
        <w:t xml:space="preserve"> </w:t>
      </w:r>
      <w:r w:rsidRPr="00DE712F">
        <w:rPr>
          <w:spacing w:val="-6"/>
          <w:sz w:val="24"/>
          <w:szCs w:val="24"/>
        </w:rPr>
        <w:t>averages</w:t>
      </w:r>
      <w:r w:rsidRPr="00DE712F">
        <w:rPr>
          <w:spacing w:val="-2"/>
          <w:sz w:val="24"/>
          <w:szCs w:val="24"/>
        </w:rPr>
        <w:t xml:space="preserve"> </w:t>
      </w:r>
      <w:r w:rsidRPr="00DE712F">
        <w:rPr>
          <w:spacing w:val="-6"/>
          <w:sz w:val="24"/>
          <w:szCs w:val="24"/>
        </w:rPr>
        <w:t>and</w:t>
      </w:r>
      <w:r w:rsidRPr="00DE712F">
        <w:rPr>
          <w:spacing w:val="-8"/>
          <w:sz w:val="24"/>
          <w:szCs w:val="24"/>
        </w:rPr>
        <w:t xml:space="preserve"> </w:t>
      </w:r>
      <w:r w:rsidRPr="00DE712F">
        <w:rPr>
          <w:spacing w:val="-6"/>
          <w:sz w:val="24"/>
          <w:szCs w:val="24"/>
        </w:rPr>
        <w:t>seasonal</w:t>
      </w:r>
      <w:r w:rsidRPr="00DE712F">
        <w:rPr>
          <w:spacing w:val="-3"/>
          <w:sz w:val="24"/>
          <w:szCs w:val="24"/>
        </w:rPr>
        <w:t xml:space="preserve"> </w:t>
      </w:r>
      <w:r w:rsidRPr="00DE712F">
        <w:rPr>
          <w:spacing w:val="-6"/>
          <w:sz w:val="24"/>
          <w:szCs w:val="24"/>
        </w:rPr>
        <w:t>indicators.</w:t>
      </w:r>
    </w:p>
    <w:p w14:paraId="02FC2FB9" w14:textId="77777777" w:rsidR="001C26D9" w:rsidRDefault="00000000">
      <w:pPr>
        <w:pStyle w:val="BodyText"/>
        <w:spacing w:before="2"/>
        <w:ind w:left="437" w:right="790"/>
        <w:rPr>
          <w:sz w:val="24"/>
          <w:szCs w:val="24"/>
        </w:rPr>
      </w:pPr>
      <w:r w:rsidRPr="00DE712F">
        <w:rPr>
          <w:spacing w:val="-4"/>
          <w:sz w:val="24"/>
          <w:szCs w:val="24"/>
        </w:rPr>
        <w:t>We’ll</w:t>
      </w:r>
      <w:r w:rsidRPr="00DE712F">
        <w:rPr>
          <w:spacing w:val="-8"/>
          <w:sz w:val="24"/>
          <w:szCs w:val="24"/>
        </w:rPr>
        <w:t xml:space="preserve"> </w:t>
      </w:r>
      <w:r w:rsidRPr="00DE712F">
        <w:rPr>
          <w:spacing w:val="-4"/>
          <w:sz w:val="24"/>
          <w:szCs w:val="24"/>
        </w:rPr>
        <w:t>also</w:t>
      </w:r>
      <w:r w:rsidRPr="00DE712F">
        <w:rPr>
          <w:spacing w:val="-14"/>
          <w:sz w:val="24"/>
          <w:szCs w:val="24"/>
        </w:rPr>
        <w:t xml:space="preserve"> </w:t>
      </w:r>
      <w:r w:rsidRPr="00DE712F">
        <w:rPr>
          <w:spacing w:val="-4"/>
          <w:sz w:val="24"/>
          <w:szCs w:val="24"/>
        </w:rPr>
        <w:t>GENERATE</w:t>
      </w:r>
      <w:r w:rsidRPr="00DE712F">
        <w:rPr>
          <w:spacing w:val="-12"/>
          <w:sz w:val="24"/>
          <w:szCs w:val="24"/>
        </w:rPr>
        <w:t xml:space="preserve"> </w:t>
      </w:r>
      <w:r w:rsidRPr="00DE712F">
        <w:rPr>
          <w:spacing w:val="-4"/>
          <w:sz w:val="24"/>
          <w:szCs w:val="24"/>
        </w:rPr>
        <w:t>lag</w:t>
      </w:r>
      <w:r w:rsidRPr="00DE712F">
        <w:rPr>
          <w:spacing w:val="-12"/>
          <w:sz w:val="24"/>
          <w:szCs w:val="24"/>
        </w:rPr>
        <w:t xml:space="preserve"> </w:t>
      </w:r>
      <w:r w:rsidRPr="00DE712F">
        <w:rPr>
          <w:spacing w:val="-4"/>
          <w:sz w:val="24"/>
          <w:szCs w:val="24"/>
        </w:rPr>
        <w:t>variables</w:t>
      </w:r>
      <w:r w:rsidRPr="00DE712F">
        <w:rPr>
          <w:spacing w:val="-10"/>
          <w:sz w:val="24"/>
          <w:szCs w:val="24"/>
        </w:rPr>
        <w:t xml:space="preserve"> </w:t>
      </w:r>
      <w:r w:rsidRPr="00DE712F">
        <w:rPr>
          <w:spacing w:val="-4"/>
          <w:sz w:val="24"/>
          <w:szCs w:val="24"/>
        </w:rPr>
        <w:t>for</w:t>
      </w:r>
      <w:r w:rsidRPr="00DE712F">
        <w:rPr>
          <w:spacing w:val="-15"/>
          <w:sz w:val="24"/>
          <w:szCs w:val="24"/>
        </w:rPr>
        <w:t xml:space="preserve"> </w:t>
      </w:r>
      <w:r w:rsidRPr="00DE712F">
        <w:rPr>
          <w:spacing w:val="-4"/>
          <w:sz w:val="24"/>
          <w:szCs w:val="24"/>
        </w:rPr>
        <w:t>our</w:t>
      </w:r>
      <w:r w:rsidRPr="00DE712F">
        <w:rPr>
          <w:spacing w:val="-16"/>
          <w:sz w:val="24"/>
          <w:szCs w:val="24"/>
        </w:rPr>
        <w:t xml:space="preserve"> </w:t>
      </w:r>
      <w:r w:rsidRPr="00DE712F">
        <w:rPr>
          <w:spacing w:val="-4"/>
          <w:sz w:val="24"/>
          <w:szCs w:val="24"/>
        </w:rPr>
        <w:t>time-series</w:t>
      </w:r>
      <w:r w:rsidRPr="00DE712F">
        <w:rPr>
          <w:spacing w:val="-10"/>
          <w:sz w:val="24"/>
          <w:szCs w:val="24"/>
        </w:rPr>
        <w:t xml:space="preserve"> </w:t>
      </w:r>
      <w:r w:rsidRPr="00DE712F">
        <w:rPr>
          <w:spacing w:val="-4"/>
          <w:sz w:val="24"/>
          <w:szCs w:val="24"/>
        </w:rPr>
        <w:t>analysis</w:t>
      </w:r>
      <w:r w:rsidRPr="00DE712F">
        <w:rPr>
          <w:spacing w:val="-14"/>
          <w:sz w:val="24"/>
          <w:szCs w:val="24"/>
        </w:rPr>
        <w:t xml:space="preserve"> </w:t>
      </w:r>
      <w:r w:rsidRPr="00DE712F">
        <w:rPr>
          <w:spacing w:val="-4"/>
          <w:sz w:val="24"/>
          <w:szCs w:val="24"/>
        </w:rPr>
        <w:t>and</w:t>
      </w:r>
      <w:r w:rsidRPr="00DE712F">
        <w:rPr>
          <w:spacing w:val="-12"/>
          <w:sz w:val="24"/>
          <w:szCs w:val="24"/>
        </w:rPr>
        <w:t xml:space="preserve"> </w:t>
      </w:r>
      <w:r w:rsidRPr="00DE712F">
        <w:rPr>
          <w:spacing w:val="-4"/>
          <w:sz w:val="24"/>
          <w:szCs w:val="24"/>
        </w:rPr>
        <w:t>APPLY</w:t>
      </w:r>
      <w:r w:rsidRPr="00DE712F">
        <w:rPr>
          <w:spacing w:val="-12"/>
          <w:sz w:val="24"/>
          <w:szCs w:val="24"/>
        </w:rPr>
        <w:t xml:space="preserve"> </w:t>
      </w:r>
      <w:r w:rsidRPr="00DE712F">
        <w:rPr>
          <w:spacing w:val="-4"/>
          <w:sz w:val="24"/>
          <w:szCs w:val="24"/>
        </w:rPr>
        <w:t xml:space="preserve">polynomial </w:t>
      </w:r>
      <w:r w:rsidRPr="00DE712F">
        <w:rPr>
          <w:sz w:val="24"/>
          <w:szCs w:val="24"/>
        </w:rPr>
        <w:t>feature transformation if it’s needed.</w:t>
      </w:r>
    </w:p>
    <w:p w14:paraId="47C584F6" w14:textId="77777777" w:rsidR="00DE712F" w:rsidRDefault="00DE712F">
      <w:pPr>
        <w:pStyle w:val="BodyText"/>
        <w:spacing w:before="2"/>
        <w:ind w:left="437" w:right="790"/>
        <w:rPr>
          <w:sz w:val="24"/>
          <w:szCs w:val="24"/>
        </w:rPr>
      </w:pPr>
    </w:p>
    <w:p w14:paraId="03C5F9BA" w14:textId="77777777" w:rsidR="00DE712F" w:rsidRPr="00DE712F" w:rsidRDefault="00DE712F">
      <w:pPr>
        <w:pStyle w:val="BodyText"/>
        <w:spacing w:before="2"/>
        <w:ind w:left="437" w:right="790"/>
        <w:rPr>
          <w:sz w:val="24"/>
          <w:szCs w:val="24"/>
        </w:rPr>
      </w:pPr>
    </w:p>
    <w:p w14:paraId="1FBF73B3" w14:textId="77777777" w:rsidR="001C26D9" w:rsidRDefault="00000000">
      <w:pPr>
        <w:pStyle w:val="BodyText"/>
        <w:spacing w:before="313"/>
        <w:ind w:left="437"/>
        <w:rPr>
          <w:b/>
          <w:bCs/>
          <w:spacing w:val="-4"/>
        </w:rPr>
      </w:pPr>
      <w:r w:rsidRPr="00DE712F">
        <w:rPr>
          <w:b/>
          <w:bCs/>
          <w:spacing w:val="-4"/>
        </w:rPr>
        <w:lastRenderedPageBreak/>
        <w:t>Step</w:t>
      </w:r>
      <w:r w:rsidRPr="00DE712F">
        <w:rPr>
          <w:b/>
          <w:bCs/>
          <w:spacing w:val="-19"/>
        </w:rPr>
        <w:t xml:space="preserve"> </w:t>
      </w:r>
      <w:r w:rsidRPr="00DE712F">
        <w:rPr>
          <w:b/>
          <w:bCs/>
          <w:spacing w:val="-4"/>
        </w:rPr>
        <w:t>5:</w:t>
      </w:r>
      <w:r w:rsidRPr="00DE712F">
        <w:rPr>
          <w:b/>
          <w:bCs/>
          <w:spacing w:val="-13"/>
        </w:rPr>
        <w:t xml:space="preserve"> </w:t>
      </w:r>
      <w:r w:rsidRPr="00DE712F">
        <w:rPr>
          <w:b/>
          <w:bCs/>
          <w:spacing w:val="-4"/>
        </w:rPr>
        <w:t>Model</w:t>
      </w:r>
      <w:r w:rsidRPr="00DE712F">
        <w:rPr>
          <w:b/>
          <w:bCs/>
          <w:spacing w:val="-12"/>
        </w:rPr>
        <w:t xml:space="preserve"> </w:t>
      </w:r>
      <w:r w:rsidRPr="00DE712F">
        <w:rPr>
          <w:b/>
          <w:bCs/>
          <w:spacing w:val="-4"/>
        </w:rPr>
        <w:t>Training</w:t>
      </w:r>
    </w:p>
    <w:p w14:paraId="637F1611" w14:textId="77777777" w:rsidR="00DE712F" w:rsidRPr="00DE712F" w:rsidRDefault="00DE712F">
      <w:pPr>
        <w:pStyle w:val="BodyText"/>
        <w:spacing w:before="313"/>
        <w:ind w:left="437"/>
        <w:rPr>
          <w:b/>
          <w:bCs/>
        </w:rPr>
      </w:pPr>
    </w:p>
    <w:p w14:paraId="0EC64E71" w14:textId="77777777" w:rsidR="001C26D9" w:rsidRPr="00DE712F" w:rsidRDefault="00000000">
      <w:pPr>
        <w:pStyle w:val="BodyText"/>
        <w:spacing w:before="5"/>
        <w:ind w:left="437" w:right="2814"/>
        <w:rPr>
          <w:sz w:val="24"/>
          <w:szCs w:val="24"/>
        </w:rPr>
      </w:pPr>
      <w:r w:rsidRPr="00DE712F">
        <w:rPr>
          <w:spacing w:val="-2"/>
          <w:sz w:val="24"/>
          <w:szCs w:val="24"/>
        </w:rPr>
        <w:t>Let’s</w:t>
      </w:r>
      <w:r w:rsidRPr="00DE712F">
        <w:rPr>
          <w:spacing w:val="-20"/>
          <w:sz w:val="24"/>
          <w:szCs w:val="24"/>
        </w:rPr>
        <w:t xml:space="preserve"> </w:t>
      </w:r>
      <w:r w:rsidRPr="00DE712F">
        <w:rPr>
          <w:spacing w:val="-2"/>
          <w:sz w:val="24"/>
          <w:szCs w:val="24"/>
        </w:rPr>
        <w:t>SPLIT</w:t>
      </w:r>
      <w:r w:rsidRPr="00DE712F">
        <w:rPr>
          <w:spacing w:val="-18"/>
          <w:sz w:val="24"/>
          <w:szCs w:val="24"/>
        </w:rPr>
        <w:t xml:space="preserve"> </w:t>
      </w:r>
      <w:r w:rsidRPr="00DE712F">
        <w:rPr>
          <w:spacing w:val="-2"/>
          <w:sz w:val="24"/>
          <w:szCs w:val="24"/>
        </w:rPr>
        <w:t>the</w:t>
      </w:r>
      <w:r w:rsidRPr="00DE712F">
        <w:rPr>
          <w:spacing w:val="-21"/>
          <w:sz w:val="24"/>
          <w:szCs w:val="24"/>
        </w:rPr>
        <w:t xml:space="preserve"> </w:t>
      </w:r>
      <w:r w:rsidRPr="00DE712F">
        <w:rPr>
          <w:spacing w:val="-2"/>
          <w:sz w:val="24"/>
          <w:szCs w:val="24"/>
        </w:rPr>
        <w:t>dataset</w:t>
      </w:r>
      <w:r w:rsidRPr="00DE712F">
        <w:rPr>
          <w:spacing w:val="-18"/>
          <w:sz w:val="24"/>
          <w:szCs w:val="24"/>
        </w:rPr>
        <w:t xml:space="preserve"> </w:t>
      </w:r>
      <w:r w:rsidRPr="00DE712F">
        <w:rPr>
          <w:spacing w:val="-2"/>
          <w:sz w:val="24"/>
          <w:szCs w:val="24"/>
        </w:rPr>
        <w:t>into</w:t>
      </w:r>
      <w:r w:rsidRPr="00DE712F">
        <w:rPr>
          <w:spacing w:val="-18"/>
          <w:sz w:val="24"/>
          <w:szCs w:val="24"/>
        </w:rPr>
        <w:t xml:space="preserve"> </w:t>
      </w:r>
      <w:r w:rsidRPr="00DE712F">
        <w:rPr>
          <w:spacing w:val="-2"/>
          <w:sz w:val="24"/>
          <w:szCs w:val="24"/>
        </w:rPr>
        <w:t>a</w:t>
      </w:r>
      <w:r w:rsidRPr="00DE712F">
        <w:rPr>
          <w:spacing w:val="-18"/>
          <w:sz w:val="24"/>
          <w:szCs w:val="24"/>
        </w:rPr>
        <w:t xml:space="preserve"> </w:t>
      </w:r>
      <w:r w:rsidRPr="00DE712F">
        <w:rPr>
          <w:spacing w:val="-2"/>
          <w:sz w:val="24"/>
          <w:szCs w:val="24"/>
        </w:rPr>
        <w:t>training</w:t>
      </w:r>
      <w:r w:rsidRPr="00DE712F">
        <w:rPr>
          <w:spacing w:val="-21"/>
          <w:sz w:val="24"/>
          <w:szCs w:val="24"/>
        </w:rPr>
        <w:t xml:space="preserve"> </w:t>
      </w:r>
      <w:r w:rsidRPr="00DE712F">
        <w:rPr>
          <w:spacing w:val="-2"/>
          <w:sz w:val="24"/>
          <w:szCs w:val="24"/>
        </w:rPr>
        <w:t>set</w:t>
      </w:r>
      <w:r w:rsidRPr="00DE712F">
        <w:rPr>
          <w:spacing w:val="-18"/>
          <w:sz w:val="24"/>
          <w:szCs w:val="24"/>
        </w:rPr>
        <w:t xml:space="preserve"> </w:t>
      </w:r>
      <w:r w:rsidRPr="00DE712F">
        <w:rPr>
          <w:spacing w:val="-2"/>
          <w:sz w:val="24"/>
          <w:szCs w:val="24"/>
        </w:rPr>
        <w:t>(80%)</w:t>
      </w:r>
      <w:r w:rsidRPr="00DE712F">
        <w:rPr>
          <w:spacing w:val="-21"/>
          <w:sz w:val="24"/>
          <w:szCs w:val="24"/>
        </w:rPr>
        <w:t xml:space="preserve"> </w:t>
      </w:r>
      <w:r w:rsidRPr="00DE712F">
        <w:rPr>
          <w:spacing w:val="-2"/>
          <w:sz w:val="24"/>
          <w:szCs w:val="24"/>
        </w:rPr>
        <w:t>and</w:t>
      </w:r>
      <w:r w:rsidRPr="00DE712F">
        <w:rPr>
          <w:spacing w:val="-15"/>
          <w:sz w:val="24"/>
          <w:szCs w:val="24"/>
        </w:rPr>
        <w:t xml:space="preserve"> </w:t>
      </w:r>
      <w:r w:rsidRPr="00DE712F">
        <w:rPr>
          <w:spacing w:val="-2"/>
          <w:sz w:val="24"/>
          <w:szCs w:val="24"/>
        </w:rPr>
        <w:t>a</w:t>
      </w:r>
      <w:r w:rsidRPr="00DE712F">
        <w:rPr>
          <w:spacing w:val="-21"/>
          <w:sz w:val="24"/>
          <w:szCs w:val="24"/>
        </w:rPr>
        <w:t xml:space="preserve"> </w:t>
      </w:r>
      <w:r w:rsidRPr="00DE712F">
        <w:rPr>
          <w:spacing w:val="-2"/>
          <w:sz w:val="24"/>
          <w:szCs w:val="24"/>
        </w:rPr>
        <w:t>testing</w:t>
      </w:r>
      <w:r w:rsidRPr="00DE712F">
        <w:rPr>
          <w:spacing w:val="-20"/>
          <w:sz w:val="24"/>
          <w:szCs w:val="24"/>
        </w:rPr>
        <w:t xml:space="preserve"> </w:t>
      </w:r>
      <w:r w:rsidRPr="00DE712F">
        <w:rPr>
          <w:spacing w:val="-2"/>
          <w:sz w:val="24"/>
          <w:szCs w:val="24"/>
        </w:rPr>
        <w:t>set</w:t>
      </w:r>
      <w:r w:rsidRPr="00DE712F">
        <w:rPr>
          <w:spacing w:val="-20"/>
          <w:sz w:val="24"/>
          <w:szCs w:val="24"/>
        </w:rPr>
        <w:t xml:space="preserve"> </w:t>
      </w:r>
      <w:r w:rsidRPr="00DE712F">
        <w:rPr>
          <w:spacing w:val="-2"/>
          <w:sz w:val="24"/>
          <w:szCs w:val="24"/>
        </w:rPr>
        <w:t xml:space="preserve">(20%). </w:t>
      </w:r>
      <w:r w:rsidRPr="00DE712F">
        <w:rPr>
          <w:sz w:val="24"/>
          <w:szCs w:val="24"/>
        </w:rPr>
        <w:t>We’ll INITIALIZE our models, which include:</w:t>
      </w:r>
    </w:p>
    <w:p w14:paraId="68BBF6EA" w14:textId="77777777" w:rsidR="001C26D9" w:rsidRPr="00DE712F" w:rsidRDefault="00000000">
      <w:pPr>
        <w:pStyle w:val="ListParagraph"/>
        <w:numPr>
          <w:ilvl w:val="0"/>
          <w:numId w:val="18"/>
        </w:numPr>
        <w:tabs>
          <w:tab w:val="left" w:pos="856"/>
        </w:tabs>
        <w:spacing w:line="313" w:lineRule="exact"/>
        <w:ind w:left="856" w:hanging="155"/>
        <w:rPr>
          <w:sz w:val="24"/>
          <w:szCs w:val="20"/>
        </w:rPr>
      </w:pPr>
      <w:r w:rsidRPr="00DE712F">
        <w:rPr>
          <w:spacing w:val="-5"/>
          <w:sz w:val="24"/>
          <w:szCs w:val="20"/>
        </w:rPr>
        <w:t>Linear</w:t>
      </w:r>
      <w:r w:rsidRPr="00DE712F">
        <w:rPr>
          <w:spacing w:val="-11"/>
          <w:sz w:val="24"/>
          <w:szCs w:val="20"/>
        </w:rPr>
        <w:t xml:space="preserve"> </w:t>
      </w:r>
      <w:r w:rsidRPr="00DE712F">
        <w:rPr>
          <w:spacing w:val="-2"/>
          <w:sz w:val="24"/>
          <w:szCs w:val="20"/>
        </w:rPr>
        <w:t>Regression</w:t>
      </w:r>
    </w:p>
    <w:p w14:paraId="0DFC5780" w14:textId="77777777" w:rsidR="001C26D9" w:rsidRPr="00DE712F" w:rsidRDefault="00000000">
      <w:pPr>
        <w:pStyle w:val="ListParagraph"/>
        <w:numPr>
          <w:ilvl w:val="0"/>
          <w:numId w:val="18"/>
        </w:numPr>
        <w:tabs>
          <w:tab w:val="left" w:pos="856"/>
        </w:tabs>
        <w:spacing w:line="320" w:lineRule="exact"/>
        <w:ind w:left="856" w:hanging="155"/>
        <w:rPr>
          <w:sz w:val="24"/>
          <w:szCs w:val="20"/>
        </w:rPr>
      </w:pPr>
      <w:r w:rsidRPr="00DE712F">
        <w:rPr>
          <w:spacing w:val="-4"/>
          <w:sz w:val="24"/>
          <w:szCs w:val="20"/>
        </w:rPr>
        <w:t>Random</w:t>
      </w:r>
      <w:r w:rsidRPr="00DE712F">
        <w:rPr>
          <w:spacing w:val="-21"/>
          <w:sz w:val="24"/>
          <w:szCs w:val="20"/>
        </w:rPr>
        <w:t xml:space="preserve"> </w:t>
      </w:r>
      <w:r w:rsidRPr="00DE712F">
        <w:rPr>
          <w:spacing w:val="-4"/>
          <w:sz w:val="24"/>
          <w:szCs w:val="20"/>
        </w:rPr>
        <w:t>Forest</w:t>
      </w:r>
      <w:r w:rsidRPr="00DE712F">
        <w:rPr>
          <w:spacing w:val="-10"/>
          <w:sz w:val="24"/>
          <w:szCs w:val="20"/>
        </w:rPr>
        <w:t xml:space="preserve"> </w:t>
      </w:r>
      <w:r w:rsidRPr="00DE712F">
        <w:rPr>
          <w:spacing w:val="-4"/>
          <w:sz w:val="24"/>
          <w:szCs w:val="20"/>
        </w:rPr>
        <w:t>&amp;</w:t>
      </w:r>
      <w:r w:rsidRPr="00DE712F">
        <w:rPr>
          <w:spacing w:val="-17"/>
          <w:sz w:val="24"/>
          <w:szCs w:val="20"/>
        </w:rPr>
        <w:t xml:space="preserve"> </w:t>
      </w:r>
      <w:r w:rsidRPr="00DE712F">
        <w:rPr>
          <w:spacing w:val="-4"/>
          <w:sz w:val="24"/>
          <w:szCs w:val="20"/>
        </w:rPr>
        <w:t>Decision</w:t>
      </w:r>
      <w:r w:rsidRPr="00DE712F">
        <w:rPr>
          <w:spacing w:val="-16"/>
          <w:sz w:val="24"/>
          <w:szCs w:val="20"/>
        </w:rPr>
        <w:t xml:space="preserve"> </w:t>
      </w:r>
      <w:r w:rsidRPr="00DE712F">
        <w:rPr>
          <w:spacing w:val="-4"/>
          <w:sz w:val="24"/>
          <w:szCs w:val="20"/>
        </w:rPr>
        <w:t>Trees</w:t>
      </w:r>
    </w:p>
    <w:p w14:paraId="24B57543" w14:textId="77777777" w:rsidR="001C26D9" w:rsidRPr="00DE712F" w:rsidRDefault="00000000">
      <w:pPr>
        <w:pStyle w:val="ListParagraph"/>
        <w:numPr>
          <w:ilvl w:val="0"/>
          <w:numId w:val="18"/>
        </w:numPr>
        <w:tabs>
          <w:tab w:val="left" w:pos="856"/>
        </w:tabs>
        <w:ind w:left="856" w:hanging="155"/>
        <w:rPr>
          <w:sz w:val="24"/>
          <w:szCs w:val="20"/>
        </w:rPr>
      </w:pPr>
      <w:r w:rsidRPr="00DE712F">
        <w:rPr>
          <w:spacing w:val="-2"/>
          <w:sz w:val="24"/>
          <w:szCs w:val="20"/>
        </w:rPr>
        <w:t>ARIMA</w:t>
      </w:r>
    </w:p>
    <w:p w14:paraId="606041D0" w14:textId="77777777" w:rsidR="001C26D9" w:rsidRPr="00DE712F" w:rsidRDefault="00000000">
      <w:pPr>
        <w:pStyle w:val="ListParagraph"/>
        <w:numPr>
          <w:ilvl w:val="0"/>
          <w:numId w:val="18"/>
        </w:numPr>
        <w:tabs>
          <w:tab w:val="left" w:pos="856"/>
        </w:tabs>
        <w:spacing w:before="2"/>
        <w:ind w:left="856" w:hanging="155"/>
        <w:rPr>
          <w:sz w:val="24"/>
          <w:szCs w:val="20"/>
        </w:rPr>
      </w:pPr>
      <w:r w:rsidRPr="00DE712F">
        <w:rPr>
          <w:spacing w:val="-4"/>
          <w:sz w:val="24"/>
          <w:szCs w:val="20"/>
        </w:rPr>
        <w:t>LSTM</w:t>
      </w:r>
      <w:r w:rsidRPr="00DE712F">
        <w:rPr>
          <w:spacing w:val="-18"/>
          <w:sz w:val="24"/>
          <w:szCs w:val="20"/>
        </w:rPr>
        <w:t xml:space="preserve"> </w:t>
      </w:r>
      <w:r w:rsidRPr="00DE712F">
        <w:rPr>
          <w:spacing w:val="-4"/>
          <w:sz w:val="24"/>
          <w:szCs w:val="20"/>
        </w:rPr>
        <w:t>(for</w:t>
      </w:r>
      <w:r w:rsidRPr="00DE712F">
        <w:rPr>
          <w:spacing w:val="-15"/>
          <w:sz w:val="24"/>
          <w:szCs w:val="20"/>
        </w:rPr>
        <w:t xml:space="preserve"> </w:t>
      </w:r>
      <w:r w:rsidRPr="00DE712F">
        <w:rPr>
          <w:spacing w:val="-4"/>
          <w:sz w:val="24"/>
          <w:szCs w:val="20"/>
        </w:rPr>
        <w:t>deep</w:t>
      </w:r>
      <w:r w:rsidRPr="00DE712F">
        <w:rPr>
          <w:spacing w:val="-13"/>
          <w:sz w:val="24"/>
          <w:szCs w:val="20"/>
        </w:rPr>
        <w:t xml:space="preserve"> </w:t>
      </w:r>
      <w:r w:rsidRPr="00DE712F">
        <w:rPr>
          <w:spacing w:val="-4"/>
          <w:sz w:val="24"/>
          <w:szCs w:val="20"/>
        </w:rPr>
        <w:t>learning)</w:t>
      </w:r>
    </w:p>
    <w:p w14:paraId="67C9A46C" w14:textId="77777777" w:rsidR="001C26D9" w:rsidRPr="00DE712F" w:rsidRDefault="00000000">
      <w:pPr>
        <w:pStyle w:val="BodyText"/>
        <w:spacing w:before="5"/>
        <w:ind w:left="437"/>
        <w:rPr>
          <w:sz w:val="24"/>
          <w:szCs w:val="24"/>
        </w:rPr>
      </w:pPr>
      <w:r w:rsidRPr="00DE712F">
        <w:rPr>
          <w:spacing w:val="-4"/>
          <w:sz w:val="24"/>
          <w:szCs w:val="24"/>
        </w:rPr>
        <w:t>For</w:t>
      </w:r>
      <w:r w:rsidRPr="00DE712F">
        <w:rPr>
          <w:spacing w:val="-19"/>
          <w:sz w:val="24"/>
          <w:szCs w:val="24"/>
        </w:rPr>
        <w:t xml:space="preserve"> </w:t>
      </w:r>
      <w:r w:rsidRPr="00DE712F">
        <w:rPr>
          <w:spacing w:val="-4"/>
          <w:sz w:val="24"/>
          <w:szCs w:val="24"/>
        </w:rPr>
        <w:t>each</w:t>
      </w:r>
      <w:r w:rsidRPr="00DE712F">
        <w:rPr>
          <w:spacing w:val="-11"/>
          <w:sz w:val="24"/>
          <w:szCs w:val="24"/>
        </w:rPr>
        <w:t xml:space="preserve"> </w:t>
      </w:r>
      <w:r w:rsidRPr="00DE712F">
        <w:rPr>
          <w:spacing w:val="-4"/>
          <w:sz w:val="24"/>
          <w:szCs w:val="24"/>
        </w:rPr>
        <w:t>model,</w:t>
      </w:r>
      <w:r w:rsidRPr="00DE712F">
        <w:rPr>
          <w:spacing w:val="-19"/>
          <w:sz w:val="24"/>
          <w:szCs w:val="24"/>
        </w:rPr>
        <w:t xml:space="preserve"> </w:t>
      </w:r>
      <w:r w:rsidRPr="00DE712F">
        <w:rPr>
          <w:spacing w:val="-4"/>
          <w:sz w:val="24"/>
          <w:szCs w:val="24"/>
        </w:rPr>
        <w:t>we’ll</w:t>
      </w:r>
      <w:r w:rsidRPr="00DE712F">
        <w:rPr>
          <w:spacing w:val="-13"/>
          <w:sz w:val="24"/>
          <w:szCs w:val="24"/>
        </w:rPr>
        <w:t xml:space="preserve"> </w:t>
      </w:r>
      <w:r w:rsidRPr="00DE712F">
        <w:rPr>
          <w:spacing w:val="-4"/>
          <w:sz w:val="24"/>
          <w:szCs w:val="24"/>
        </w:rPr>
        <w:t>TRAIN</w:t>
      </w:r>
      <w:r w:rsidRPr="00DE712F">
        <w:rPr>
          <w:spacing w:val="-11"/>
          <w:sz w:val="24"/>
          <w:szCs w:val="24"/>
        </w:rPr>
        <w:t xml:space="preserve"> </w:t>
      </w:r>
      <w:r w:rsidRPr="00DE712F">
        <w:rPr>
          <w:spacing w:val="-4"/>
          <w:sz w:val="24"/>
          <w:szCs w:val="24"/>
        </w:rPr>
        <w:t>it</w:t>
      </w:r>
      <w:r w:rsidRPr="00DE712F">
        <w:rPr>
          <w:spacing w:val="-12"/>
          <w:sz w:val="24"/>
          <w:szCs w:val="24"/>
        </w:rPr>
        <w:t xml:space="preserve"> </w:t>
      </w:r>
      <w:r w:rsidRPr="00DE712F">
        <w:rPr>
          <w:spacing w:val="-4"/>
          <w:sz w:val="24"/>
          <w:szCs w:val="24"/>
        </w:rPr>
        <w:t>on</w:t>
      </w:r>
      <w:r w:rsidRPr="00DE712F">
        <w:rPr>
          <w:spacing w:val="-14"/>
          <w:sz w:val="24"/>
          <w:szCs w:val="24"/>
        </w:rPr>
        <w:t xml:space="preserve"> </w:t>
      </w:r>
      <w:r w:rsidRPr="00DE712F">
        <w:rPr>
          <w:spacing w:val="-4"/>
          <w:sz w:val="24"/>
          <w:szCs w:val="24"/>
        </w:rPr>
        <w:t>the</w:t>
      </w:r>
      <w:r w:rsidRPr="00DE712F">
        <w:rPr>
          <w:spacing w:val="-15"/>
          <w:sz w:val="24"/>
          <w:szCs w:val="24"/>
        </w:rPr>
        <w:t xml:space="preserve"> </w:t>
      </w:r>
      <w:r w:rsidRPr="00DE712F">
        <w:rPr>
          <w:spacing w:val="-4"/>
          <w:sz w:val="24"/>
          <w:szCs w:val="24"/>
        </w:rPr>
        <w:t>training</w:t>
      </w:r>
      <w:r w:rsidRPr="00DE712F">
        <w:rPr>
          <w:spacing w:val="-15"/>
          <w:sz w:val="24"/>
          <w:szCs w:val="24"/>
        </w:rPr>
        <w:t xml:space="preserve"> </w:t>
      </w:r>
      <w:r w:rsidRPr="00DE712F">
        <w:rPr>
          <w:spacing w:val="-4"/>
          <w:sz w:val="24"/>
          <w:szCs w:val="24"/>
        </w:rPr>
        <w:t>data</w:t>
      </w:r>
      <w:r w:rsidRPr="00DE712F">
        <w:rPr>
          <w:spacing w:val="-10"/>
          <w:sz w:val="24"/>
          <w:szCs w:val="24"/>
        </w:rPr>
        <w:t xml:space="preserve"> </w:t>
      </w:r>
      <w:r w:rsidRPr="00DE712F">
        <w:rPr>
          <w:spacing w:val="-4"/>
          <w:sz w:val="24"/>
          <w:szCs w:val="24"/>
        </w:rPr>
        <w:t>and</w:t>
      </w:r>
      <w:r w:rsidRPr="00DE712F">
        <w:rPr>
          <w:spacing w:val="-14"/>
          <w:sz w:val="24"/>
          <w:szCs w:val="24"/>
        </w:rPr>
        <w:t xml:space="preserve"> </w:t>
      </w:r>
      <w:r w:rsidRPr="00DE712F">
        <w:rPr>
          <w:spacing w:val="-4"/>
          <w:sz w:val="24"/>
          <w:szCs w:val="24"/>
        </w:rPr>
        <w:t>STORE</w:t>
      </w:r>
      <w:r w:rsidRPr="00DE712F">
        <w:rPr>
          <w:spacing w:val="-17"/>
          <w:sz w:val="24"/>
          <w:szCs w:val="24"/>
        </w:rPr>
        <w:t xml:space="preserve"> </w:t>
      </w:r>
      <w:r w:rsidRPr="00DE712F">
        <w:rPr>
          <w:spacing w:val="-4"/>
          <w:sz w:val="24"/>
          <w:szCs w:val="24"/>
        </w:rPr>
        <w:t>the</w:t>
      </w:r>
      <w:r w:rsidRPr="00DE712F">
        <w:rPr>
          <w:spacing w:val="-17"/>
          <w:sz w:val="24"/>
          <w:szCs w:val="24"/>
        </w:rPr>
        <w:t xml:space="preserve"> </w:t>
      </w:r>
      <w:r w:rsidRPr="00DE712F">
        <w:rPr>
          <w:spacing w:val="-4"/>
          <w:sz w:val="24"/>
          <w:szCs w:val="24"/>
        </w:rPr>
        <w:t>trained</w:t>
      </w:r>
      <w:r w:rsidRPr="00DE712F">
        <w:rPr>
          <w:spacing w:val="-12"/>
          <w:sz w:val="24"/>
          <w:szCs w:val="24"/>
        </w:rPr>
        <w:t xml:space="preserve"> </w:t>
      </w:r>
      <w:r w:rsidRPr="00DE712F">
        <w:rPr>
          <w:spacing w:val="-4"/>
          <w:sz w:val="24"/>
          <w:szCs w:val="24"/>
        </w:rPr>
        <w:t>model</w:t>
      </w:r>
      <w:r w:rsidRPr="00DE712F">
        <w:rPr>
          <w:spacing w:val="-11"/>
          <w:sz w:val="24"/>
          <w:szCs w:val="24"/>
        </w:rPr>
        <w:t xml:space="preserve"> </w:t>
      </w:r>
      <w:r w:rsidRPr="00DE712F">
        <w:rPr>
          <w:spacing w:val="-4"/>
          <w:sz w:val="24"/>
          <w:szCs w:val="24"/>
        </w:rPr>
        <w:t>for</w:t>
      </w:r>
      <w:r w:rsidRPr="00DE712F">
        <w:rPr>
          <w:spacing w:val="-15"/>
          <w:sz w:val="24"/>
          <w:szCs w:val="24"/>
        </w:rPr>
        <w:t xml:space="preserve"> </w:t>
      </w:r>
      <w:r w:rsidRPr="00DE712F">
        <w:rPr>
          <w:spacing w:val="-4"/>
          <w:sz w:val="24"/>
          <w:szCs w:val="24"/>
        </w:rPr>
        <w:t>later</w:t>
      </w:r>
      <w:r w:rsidRPr="00DE712F">
        <w:rPr>
          <w:spacing w:val="-10"/>
          <w:sz w:val="24"/>
          <w:szCs w:val="24"/>
        </w:rPr>
        <w:t xml:space="preserve"> </w:t>
      </w:r>
      <w:r w:rsidRPr="00DE712F">
        <w:rPr>
          <w:spacing w:val="-4"/>
          <w:sz w:val="24"/>
          <w:szCs w:val="24"/>
        </w:rPr>
        <w:t>use.</w:t>
      </w:r>
    </w:p>
    <w:p w14:paraId="3DB5B799" w14:textId="77777777" w:rsidR="001C26D9" w:rsidRDefault="00000000">
      <w:pPr>
        <w:pStyle w:val="Heading4"/>
        <w:spacing w:before="309"/>
      </w:pPr>
      <w:r>
        <w:rPr>
          <w:spacing w:val="-4"/>
        </w:rPr>
        <w:t>Step</w:t>
      </w:r>
      <w:r>
        <w:rPr>
          <w:spacing w:val="-22"/>
        </w:rPr>
        <w:t xml:space="preserve"> </w:t>
      </w:r>
      <w:r>
        <w:rPr>
          <w:spacing w:val="-4"/>
        </w:rPr>
        <w:t>6:</w:t>
      </w:r>
      <w:r>
        <w:rPr>
          <w:spacing w:val="-14"/>
        </w:rPr>
        <w:t xml:space="preserve"> </w:t>
      </w:r>
      <w:r>
        <w:rPr>
          <w:spacing w:val="-4"/>
        </w:rPr>
        <w:t>Model</w:t>
      </w:r>
      <w:r>
        <w:rPr>
          <w:spacing w:val="-12"/>
        </w:rPr>
        <w:t xml:space="preserve"> </w:t>
      </w:r>
      <w:r>
        <w:rPr>
          <w:spacing w:val="-4"/>
        </w:rPr>
        <w:t>Evaluation</w:t>
      </w:r>
    </w:p>
    <w:p w14:paraId="7F5145CA" w14:textId="77777777" w:rsidR="001C26D9" w:rsidRPr="00DE712F" w:rsidRDefault="00000000">
      <w:pPr>
        <w:pStyle w:val="BodyText"/>
        <w:spacing w:before="16" w:line="288" w:lineRule="auto"/>
        <w:ind w:left="437" w:right="2814"/>
        <w:rPr>
          <w:sz w:val="24"/>
          <w:szCs w:val="24"/>
        </w:rPr>
      </w:pPr>
      <w:r w:rsidRPr="00DE712F">
        <w:rPr>
          <w:spacing w:val="-6"/>
          <w:position w:val="2"/>
          <w:sz w:val="24"/>
          <w:szCs w:val="24"/>
        </w:rPr>
        <w:t>For</w:t>
      </w:r>
      <w:r w:rsidRPr="00DE712F">
        <w:rPr>
          <w:spacing w:val="-21"/>
          <w:position w:val="2"/>
          <w:sz w:val="24"/>
          <w:szCs w:val="24"/>
        </w:rPr>
        <w:t xml:space="preserve"> </w:t>
      </w:r>
      <w:r w:rsidRPr="00DE712F">
        <w:rPr>
          <w:spacing w:val="-6"/>
          <w:position w:val="2"/>
          <w:sz w:val="24"/>
          <w:szCs w:val="24"/>
        </w:rPr>
        <w:t>every</w:t>
      </w:r>
      <w:r w:rsidRPr="00DE712F">
        <w:rPr>
          <w:spacing w:val="-19"/>
          <w:position w:val="2"/>
          <w:sz w:val="24"/>
          <w:szCs w:val="24"/>
        </w:rPr>
        <w:t xml:space="preserve"> </w:t>
      </w:r>
      <w:r w:rsidRPr="00DE712F">
        <w:rPr>
          <w:spacing w:val="-6"/>
          <w:position w:val="2"/>
          <w:sz w:val="24"/>
          <w:szCs w:val="24"/>
        </w:rPr>
        <w:t>trained</w:t>
      </w:r>
      <w:r w:rsidRPr="00DE712F">
        <w:rPr>
          <w:spacing w:val="-15"/>
          <w:position w:val="2"/>
          <w:sz w:val="24"/>
          <w:szCs w:val="24"/>
        </w:rPr>
        <w:t xml:space="preserve"> </w:t>
      </w:r>
      <w:r w:rsidRPr="00DE712F">
        <w:rPr>
          <w:spacing w:val="-6"/>
          <w:position w:val="2"/>
          <w:sz w:val="24"/>
          <w:szCs w:val="24"/>
        </w:rPr>
        <w:t>model,</w:t>
      </w:r>
      <w:r w:rsidRPr="00DE712F">
        <w:rPr>
          <w:spacing w:val="-21"/>
          <w:position w:val="2"/>
          <w:sz w:val="24"/>
          <w:szCs w:val="24"/>
        </w:rPr>
        <w:t xml:space="preserve"> </w:t>
      </w:r>
      <w:r w:rsidRPr="00DE712F">
        <w:rPr>
          <w:spacing w:val="-6"/>
          <w:position w:val="2"/>
          <w:sz w:val="24"/>
          <w:szCs w:val="24"/>
        </w:rPr>
        <w:t>we’ll</w:t>
      </w:r>
      <w:r w:rsidRPr="00DE712F">
        <w:rPr>
          <w:spacing w:val="-11"/>
          <w:position w:val="2"/>
          <w:sz w:val="24"/>
          <w:szCs w:val="24"/>
        </w:rPr>
        <w:t xml:space="preserve"> </w:t>
      </w:r>
      <w:r w:rsidRPr="00DE712F">
        <w:rPr>
          <w:spacing w:val="-6"/>
          <w:position w:val="2"/>
          <w:sz w:val="24"/>
          <w:szCs w:val="24"/>
        </w:rPr>
        <w:t>PREDICT</w:t>
      </w:r>
      <w:r w:rsidRPr="00DE712F">
        <w:rPr>
          <w:spacing w:val="-17"/>
          <w:position w:val="2"/>
          <w:sz w:val="24"/>
          <w:szCs w:val="24"/>
        </w:rPr>
        <w:t xml:space="preserve"> </w:t>
      </w:r>
      <w:r w:rsidRPr="00DE712F">
        <w:rPr>
          <w:spacing w:val="-6"/>
          <w:position w:val="2"/>
          <w:sz w:val="24"/>
          <w:szCs w:val="24"/>
        </w:rPr>
        <w:t>crop</w:t>
      </w:r>
      <w:r w:rsidRPr="00DE712F">
        <w:rPr>
          <w:spacing w:val="-17"/>
          <w:position w:val="2"/>
          <w:sz w:val="24"/>
          <w:szCs w:val="24"/>
        </w:rPr>
        <w:t xml:space="preserve"> </w:t>
      </w:r>
      <w:r w:rsidRPr="00DE712F">
        <w:rPr>
          <w:spacing w:val="-109"/>
          <w:w w:val="88"/>
          <w:position w:val="2"/>
          <w:sz w:val="24"/>
          <w:szCs w:val="24"/>
        </w:rPr>
        <w:t>p</w:t>
      </w:r>
      <w:r w:rsidRPr="00DE712F">
        <w:rPr>
          <w:rFonts w:ascii="Calibri" w:hAnsi="Calibri"/>
          <w:w w:val="111"/>
          <w:sz w:val="16"/>
          <w:szCs w:val="24"/>
        </w:rPr>
        <w:t>3</w:t>
      </w:r>
      <w:r w:rsidRPr="00DE712F">
        <w:rPr>
          <w:rFonts w:ascii="Calibri" w:hAnsi="Calibri"/>
          <w:spacing w:val="-13"/>
          <w:w w:val="99"/>
          <w:sz w:val="16"/>
          <w:szCs w:val="24"/>
        </w:rPr>
        <w:t xml:space="preserve"> </w:t>
      </w:r>
      <w:r w:rsidRPr="00DE712F">
        <w:rPr>
          <w:rFonts w:ascii="Calibri" w:hAnsi="Calibri"/>
          <w:spacing w:val="-6"/>
          <w:sz w:val="16"/>
          <w:szCs w:val="24"/>
        </w:rPr>
        <w:t>4</w:t>
      </w:r>
      <w:proofErr w:type="spellStart"/>
      <w:r w:rsidRPr="00DE712F">
        <w:rPr>
          <w:spacing w:val="-6"/>
          <w:position w:val="2"/>
          <w:sz w:val="24"/>
          <w:szCs w:val="24"/>
        </w:rPr>
        <w:t>rices</w:t>
      </w:r>
      <w:proofErr w:type="spellEnd"/>
      <w:r w:rsidRPr="00DE712F">
        <w:rPr>
          <w:spacing w:val="17"/>
          <w:position w:val="2"/>
          <w:sz w:val="24"/>
          <w:szCs w:val="24"/>
        </w:rPr>
        <w:t xml:space="preserve"> </w:t>
      </w:r>
      <w:r w:rsidRPr="00DE712F">
        <w:rPr>
          <w:spacing w:val="-6"/>
          <w:position w:val="2"/>
          <w:sz w:val="24"/>
          <w:szCs w:val="24"/>
        </w:rPr>
        <w:t>using</w:t>
      </w:r>
      <w:r w:rsidRPr="00DE712F">
        <w:rPr>
          <w:spacing w:val="-19"/>
          <w:position w:val="2"/>
          <w:sz w:val="24"/>
          <w:szCs w:val="24"/>
        </w:rPr>
        <w:t xml:space="preserve"> </w:t>
      </w:r>
      <w:r w:rsidRPr="00DE712F">
        <w:rPr>
          <w:spacing w:val="-6"/>
          <w:position w:val="2"/>
          <w:sz w:val="24"/>
          <w:szCs w:val="24"/>
        </w:rPr>
        <w:t>the</w:t>
      </w:r>
      <w:r w:rsidRPr="00DE712F">
        <w:rPr>
          <w:spacing w:val="-18"/>
          <w:position w:val="2"/>
          <w:sz w:val="24"/>
          <w:szCs w:val="24"/>
        </w:rPr>
        <w:t xml:space="preserve"> </w:t>
      </w:r>
      <w:r w:rsidRPr="00DE712F">
        <w:rPr>
          <w:spacing w:val="-6"/>
          <w:position w:val="2"/>
          <w:sz w:val="24"/>
          <w:szCs w:val="24"/>
        </w:rPr>
        <w:t>testing</w:t>
      </w:r>
      <w:r w:rsidRPr="00DE712F">
        <w:rPr>
          <w:spacing w:val="-17"/>
          <w:position w:val="2"/>
          <w:sz w:val="24"/>
          <w:szCs w:val="24"/>
        </w:rPr>
        <w:t xml:space="preserve"> </w:t>
      </w:r>
      <w:r w:rsidRPr="00DE712F">
        <w:rPr>
          <w:spacing w:val="-6"/>
          <w:position w:val="2"/>
          <w:sz w:val="24"/>
          <w:szCs w:val="24"/>
        </w:rPr>
        <w:t xml:space="preserve">set. </w:t>
      </w:r>
      <w:r w:rsidRPr="00DE712F">
        <w:rPr>
          <w:sz w:val="24"/>
          <w:szCs w:val="24"/>
        </w:rPr>
        <w:t>We’ll</w:t>
      </w:r>
      <w:r w:rsidRPr="00DE712F">
        <w:rPr>
          <w:spacing w:val="-18"/>
          <w:sz w:val="24"/>
          <w:szCs w:val="24"/>
        </w:rPr>
        <w:t xml:space="preserve"> </w:t>
      </w:r>
      <w:r w:rsidRPr="00DE712F">
        <w:rPr>
          <w:sz w:val="24"/>
          <w:szCs w:val="24"/>
        </w:rPr>
        <w:t>then</w:t>
      </w:r>
      <w:r w:rsidRPr="00DE712F">
        <w:rPr>
          <w:spacing w:val="-17"/>
          <w:sz w:val="24"/>
          <w:szCs w:val="24"/>
        </w:rPr>
        <w:t xml:space="preserve"> </w:t>
      </w:r>
      <w:r w:rsidRPr="00DE712F">
        <w:rPr>
          <w:sz w:val="24"/>
          <w:szCs w:val="24"/>
        </w:rPr>
        <w:t>CALCULATE</w:t>
      </w:r>
      <w:r w:rsidRPr="00DE712F">
        <w:rPr>
          <w:spacing w:val="-18"/>
          <w:sz w:val="24"/>
          <w:szCs w:val="24"/>
        </w:rPr>
        <w:t xml:space="preserve"> </w:t>
      </w:r>
      <w:r w:rsidRPr="00DE712F">
        <w:rPr>
          <w:sz w:val="24"/>
          <w:szCs w:val="24"/>
        </w:rPr>
        <w:t>evaluation</w:t>
      </w:r>
      <w:r w:rsidRPr="00DE712F">
        <w:rPr>
          <w:spacing w:val="-17"/>
          <w:sz w:val="24"/>
          <w:szCs w:val="24"/>
        </w:rPr>
        <w:t xml:space="preserve"> </w:t>
      </w:r>
      <w:r w:rsidRPr="00DE712F">
        <w:rPr>
          <w:sz w:val="24"/>
          <w:szCs w:val="24"/>
        </w:rPr>
        <w:t>metrics</w:t>
      </w:r>
      <w:r w:rsidRPr="00DE712F">
        <w:rPr>
          <w:spacing w:val="-18"/>
          <w:sz w:val="24"/>
          <w:szCs w:val="24"/>
        </w:rPr>
        <w:t xml:space="preserve"> </w:t>
      </w:r>
      <w:r w:rsidRPr="00DE712F">
        <w:rPr>
          <w:sz w:val="24"/>
          <w:szCs w:val="24"/>
        </w:rPr>
        <w:t>like:</w:t>
      </w:r>
    </w:p>
    <w:p w14:paraId="6BEF5516" w14:textId="77777777" w:rsidR="001C26D9" w:rsidRPr="00DE712F" w:rsidRDefault="00000000">
      <w:pPr>
        <w:pStyle w:val="ListParagraph"/>
        <w:numPr>
          <w:ilvl w:val="0"/>
          <w:numId w:val="18"/>
        </w:numPr>
        <w:tabs>
          <w:tab w:val="left" w:pos="856"/>
        </w:tabs>
        <w:spacing w:line="260" w:lineRule="exact"/>
        <w:ind w:left="856" w:hanging="155"/>
        <w:rPr>
          <w:sz w:val="24"/>
          <w:szCs w:val="20"/>
        </w:rPr>
      </w:pPr>
      <w:r w:rsidRPr="00DE712F">
        <w:rPr>
          <w:spacing w:val="-4"/>
          <w:sz w:val="24"/>
          <w:szCs w:val="20"/>
        </w:rPr>
        <w:t>Root</w:t>
      </w:r>
      <w:r w:rsidRPr="00DE712F">
        <w:rPr>
          <w:spacing w:val="-21"/>
          <w:sz w:val="24"/>
          <w:szCs w:val="20"/>
        </w:rPr>
        <w:t xml:space="preserve"> </w:t>
      </w:r>
      <w:r w:rsidRPr="00DE712F">
        <w:rPr>
          <w:spacing w:val="-4"/>
          <w:sz w:val="24"/>
          <w:szCs w:val="20"/>
        </w:rPr>
        <w:t>Mean</w:t>
      </w:r>
      <w:r w:rsidRPr="00DE712F">
        <w:rPr>
          <w:spacing w:val="-13"/>
          <w:sz w:val="24"/>
          <w:szCs w:val="20"/>
        </w:rPr>
        <w:t xml:space="preserve"> </w:t>
      </w:r>
      <w:r w:rsidRPr="00DE712F">
        <w:rPr>
          <w:spacing w:val="-4"/>
          <w:sz w:val="24"/>
          <w:szCs w:val="20"/>
        </w:rPr>
        <w:t>Squared</w:t>
      </w:r>
      <w:r w:rsidRPr="00DE712F">
        <w:rPr>
          <w:spacing w:val="-13"/>
          <w:sz w:val="24"/>
          <w:szCs w:val="20"/>
        </w:rPr>
        <w:t xml:space="preserve"> </w:t>
      </w:r>
      <w:r w:rsidRPr="00DE712F">
        <w:rPr>
          <w:spacing w:val="-4"/>
          <w:sz w:val="24"/>
          <w:szCs w:val="20"/>
        </w:rPr>
        <w:t>Error</w:t>
      </w:r>
      <w:r w:rsidRPr="00DE712F">
        <w:rPr>
          <w:spacing w:val="-16"/>
          <w:sz w:val="24"/>
          <w:szCs w:val="20"/>
        </w:rPr>
        <w:t xml:space="preserve"> </w:t>
      </w:r>
      <w:r w:rsidRPr="00DE712F">
        <w:rPr>
          <w:spacing w:val="-4"/>
          <w:sz w:val="24"/>
          <w:szCs w:val="20"/>
        </w:rPr>
        <w:t>(RMSE)</w:t>
      </w:r>
    </w:p>
    <w:p w14:paraId="57A00CD3" w14:textId="77777777" w:rsidR="001C26D9" w:rsidRPr="00DE712F" w:rsidRDefault="00000000">
      <w:pPr>
        <w:pStyle w:val="ListParagraph"/>
        <w:numPr>
          <w:ilvl w:val="0"/>
          <w:numId w:val="18"/>
        </w:numPr>
        <w:tabs>
          <w:tab w:val="left" w:pos="856"/>
        </w:tabs>
        <w:spacing w:line="319" w:lineRule="exact"/>
        <w:ind w:left="856" w:hanging="155"/>
        <w:rPr>
          <w:sz w:val="24"/>
          <w:szCs w:val="20"/>
        </w:rPr>
      </w:pPr>
      <w:r w:rsidRPr="00DE712F">
        <w:rPr>
          <w:spacing w:val="-2"/>
          <w:sz w:val="24"/>
          <w:szCs w:val="20"/>
        </w:rPr>
        <w:t>R²</w:t>
      </w:r>
      <w:r w:rsidRPr="00DE712F">
        <w:rPr>
          <w:spacing w:val="-21"/>
          <w:sz w:val="24"/>
          <w:szCs w:val="20"/>
        </w:rPr>
        <w:t xml:space="preserve"> </w:t>
      </w:r>
      <w:r w:rsidRPr="00DE712F">
        <w:rPr>
          <w:spacing w:val="-2"/>
          <w:sz w:val="24"/>
          <w:szCs w:val="20"/>
        </w:rPr>
        <w:t>Score</w:t>
      </w:r>
    </w:p>
    <w:p w14:paraId="3218E0C8" w14:textId="77777777" w:rsidR="001C26D9" w:rsidRPr="00DE712F" w:rsidRDefault="00000000">
      <w:pPr>
        <w:pStyle w:val="ListParagraph"/>
        <w:numPr>
          <w:ilvl w:val="0"/>
          <w:numId w:val="18"/>
        </w:numPr>
        <w:tabs>
          <w:tab w:val="left" w:pos="856"/>
        </w:tabs>
        <w:ind w:left="856" w:hanging="155"/>
        <w:rPr>
          <w:sz w:val="24"/>
          <w:szCs w:val="20"/>
        </w:rPr>
      </w:pPr>
      <w:r w:rsidRPr="00DE712F">
        <w:rPr>
          <w:spacing w:val="-4"/>
          <w:sz w:val="24"/>
          <w:szCs w:val="20"/>
        </w:rPr>
        <w:t>Mean</w:t>
      </w:r>
      <w:r w:rsidRPr="00DE712F">
        <w:rPr>
          <w:spacing w:val="-15"/>
          <w:sz w:val="24"/>
          <w:szCs w:val="20"/>
        </w:rPr>
        <w:t xml:space="preserve"> </w:t>
      </w:r>
      <w:r w:rsidRPr="00DE712F">
        <w:rPr>
          <w:spacing w:val="-4"/>
          <w:sz w:val="24"/>
          <w:szCs w:val="20"/>
        </w:rPr>
        <w:t>Absolute</w:t>
      </w:r>
      <w:r w:rsidRPr="00DE712F">
        <w:rPr>
          <w:spacing w:val="-19"/>
          <w:sz w:val="24"/>
          <w:szCs w:val="20"/>
        </w:rPr>
        <w:t xml:space="preserve"> </w:t>
      </w:r>
      <w:r w:rsidRPr="00DE712F">
        <w:rPr>
          <w:spacing w:val="-4"/>
          <w:sz w:val="24"/>
          <w:szCs w:val="20"/>
        </w:rPr>
        <w:t>Error</w:t>
      </w:r>
      <w:r w:rsidRPr="00DE712F">
        <w:rPr>
          <w:spacing w:val="-13"/>
          <w:sz w:val="24"/>
          <w:szCs w:val="20"/>
        </w:rPr>
        <w:t xml:space="preserve"> </w:t>
      </w:r>
      <w:r w:rsidRPr="00DE712F">
        <w:rPr>
          <w:spacing w:val="-4"/>
          <w:sz w:val="24"/>
          <w:szCs w:val="20"/>
        </w:rPr>
        <w:t>(MAE)</w:t>
      </w:r>
    </w:p>
    <w:p w14:paraId="7F74223B" w14:textId="77777777" w:rsidR="001C26D9" w:rsidRPr="00DE712F" w:rsidRDefault="00000000">
      <w:pPr>
        <w:pStyle w:val="BodyText"/>
        <w:spacing w:before="9"/>
        <w:ind w:left="437" w:right="1015"/>
        <w:rPr>
          <w:sz w:val="24"/>
          <w:szCs w:val="24"/>
        </w:rPr>
      </w:pPr>
      <w:r w:rsidRPr="00DE712F">
        <w:rPr>
          <w:spacing w:val="-4"/>
          <w:sz w:val="24"/>
          <w:szCs w:val="24"/>
        </w:rPr>
        <w:t>Finally,</w:t>
      </w:r>
      <w:r w:rsidRPr="00DE712F">
        <w:rPr>
          <w:spacing w:val="-10"/>
          <w:sz w:val="24"/>
          <w:szCs w:val="24"/>
        </w:rPr>
        <w:t xml:space="preserve"> </w:t>
      </w:r>
      <w:r w:rsidRPr="00DE712F">
        <w:rPr>
          <w:spacing w:val="-4"/>
          <w:sz w:val="24"/>
          <w:szCs w:val="24"/>
        </w:rPr>
        <w:t>we’ll</w:t>
      </w:r>
      <w:r w:rsidRPr="00DE712F">
        <w:rPr>
          <w:spacing w:val="-13"/>
          <w:sz w:val="24"/>
          <w:szCs w:val="24"/>
        </w:rPr>
        <w:t xml:space="preserve"> </w:t>
      </w:r>
      <w:r w:rsidRPr="00DE712F">
        <w:rPr>
          <w:spacing w:val="-4"/>
          <w:sz w:val="24"/>
          <w:szCs w:val="24"/>
        </w:rPr>
        <w:t>SELECT</w:t>
      </w:r>
      <w:r w:rsidRPr="00DE712F">
        <w:rPr>
          <w:spacing w:val="-8"/>
          <w:sz w:val="24"/>
          <w:szCs w:val="24"/>
        </w:rPr>
        <w:t xml:space="preserve"> </w:t>
      </w:r>
      <w:r w:rsidRPr="00DE712F">
        <w:rPr>
          <w:spacing w:val="-4"/>
          <w:sz w:val="24"/>
          <w:szCs w:val="24"/>
        </w:rPr>
        <w:t>the</w:t>
      </w:r>
      <w:r w:rsidRPr="00DE712F">
        <w:rPr>
          <w:spacing w:val="-12"/>
          <w:sz w:val="24"/>
          <w:szCs w:val="24"/>
        </w:rPr>
        <w:t xml:space="preserve"> </w:t>
      </w:r>
      <w:r w:rsidRPr="00DE712F">
        <w:rPr>
          <w:spacing w:val="-4"/>
          <w:sz w:val="24"/>
          <w:szCs w:val="24"/>
        </w:rPr>
        <w:t>best-performing</w:t>
      </w:r>
      <w:r w:rsidRPr="00DE712F">
        <w:rPr>
          <w:spacing w:val="-13"/>
          <w:sz w:val="24"/>
          <w:szCs w:val="24"/>
        </w:rPr>
        <w:t xml:space="preserve"> </w:t>
      </w:r>
      <w:r w:rsidRPr="00DE712F">
        <w:rPr>
          <w:spacing w:val="-4"/>
          <w:sz w:val="24"/>
          <w:szCs w:val="24"/>
        </w:rPr>
        <w:t>model</w:t>
      </w:r>
      <w:r w:rsidRPr="00DE712F">
        <w:rPr>
          <w:spacing w:val="-9"/>
          <w:sz w:val="24"/>
          <w:szCs w:val="24"/>
        </w:rPr>
        <w:t xml:space="preserve"> </w:t>
      </w:r>
      <w:r w:rsidRPr="00DE712F">
        <w:rPr>
          <w:spacing w:val="-4"/>
          <w:sz w:val="24"/>
          <w:szCs w:val="24"/>
        </w:rPr>
        <w:t>based</w:t>
      </w:r>
      <w:r w:rsidRPr="00DE712F">
        <w:rPr>
          <w:spacing w:val="-11"/>
          <w:sz w:val="24"/>
          <w:szCs w:val="24"/>
        </w:rPr>
        <w:t xml:space="preserve"> </w:t>
      </w:r>
      <w:r w:rsidRPr="00DE712F">
        <w:rPr>
          <w:spacing w:val="-4"/>
          <w:sz w:val="24"/>
          <w:szCs w:val="24"/>
        </w:rPr>
        <w:t>on</w:t>
      </w:r>
      <w:r w:rsidRPr="00DE712F">
        <w:rPr>
          <w:spacing w:val="-9"/>
          <w:sz w:val="24"/>
          <w:szCs w:val="24"/>
        </w:rPr>
        <w:t xml:space="preserve"> </w:t>
      </w:r>
      <w:r w:rsidRPr="00DE712F">
        <w:rPr>
          <w:spacing w:val="-4"/>
          <w:sz w:val="24"/>
          <w:szCs w:val="24"/>
        </w:rPr>
        <w:t>the</w:t>
      </w:r>
      <w:r w:rsidRPr="00DE712F">
        <w:rPr>
          <w:spacing w:val="-12"/>
          <w:sz w:val="24"/>
          <w:szCs w:val="24"/>
        </w:rPr>
        <w:t xml:space="preserve"> </w:t>
      </w:r>
      <w:r w:rsidRPr="00DE712F">
        <w:rPr>
          <w:spacing w:val="-4"/>
          <w:sz w:val="24"/>
          <w:szCs w:val="24"/>
        </w:rPr>
        <w:t>lowest</w:t>
      </w:r>
      <w:r w:rsidRPr="00DE712F">
        <w:rPr>
          <w:spacing w:val="-9"/>
          <w:sz w:val="24"/>
          <w:szCs w:val="24"/>
        </w:rPr>
        <w:t xml:space="preserve"> </w:t>
      </w:r>
      <w:r w:rsidRPr="00DE712F">
        <w:rPr>
          <w:spacing w:val="-4"/>
          <w:sz w:val="24"/>
          <w:szCs w:val="24"/>
        </w:rPr>
        <w:t>RMSE</w:t>
      </w:r>
      <w:r w:rsidRPr="00DE712F">
        <w:rPr>
          <w:spacing w:val="-9"/>
          <w:sz w:val="24"/>
          <w:szCs w:val="24"/>
        </w:rPr>
        <w:t xml:space="preserve"> </w:t>
      </w:r>
      <w:r w:rsidRPr="00DE712F">
        <w:rPr>
          <w:spacing w:val="-4"/>
          <w:sz w:val="24"/>
          <w:szCs w:val="24"/>
        </w:rPr>
        <w:t>and</w:t>
      </w:r>
      <w:r w:rsidRPr="00DE712F">
        <w:rPr>
          <w:spacing w:val="-8"/>
          <w:sz w:val="24"/>
          <w:szCs w:val="24"/>
        </w:rPr>
        <w:t xml:space="preserve"> </w:t>
      </w:r>
      <w:r w:rsidRPr="00DE712F">
        <w:rPr>
          <w:spacing w:val="-4"/>
          <w:sz w:val="24"/>
          <w:szCs w:val="24"/>
        </w:rPr>
        <w:t>the</w:t>
      </w:r>
      <w:r w:rsidRPr="00DE712F">
        <w:rPr>
          <w:spacing w:val="-12"/>
          <w:sz w:val="24"/>
          <w:szCs w:val="24"/>
        </w:rPr>
        <w:t xml:space="preserve"> </w:t>
      </w:r>
      <w:r w:rsidRPr="00DE712F">
        <w:rPr>
          <w:spacing w:val="-4"/>
          <w:sz w:val="24"/>
          <w:szCs w:val="24"/>
        </w:rPr>
        <w:t xml:space="preserve">highest </w:t>
      </w:r>
      <w:r w:rsidRPr="00DE712F">
        <w:rPr>
          <w:sz w:val="24"/>
          <w:szCs w:val="24"/>
        </w:rPr>
        <w:t>R² Score.</w:t>
      </w:r>
    </w:p>
    <w:p w14:paraId="25523FE0" w14:textId="77777777" w:rsidR="001C26D9" w:rsidRDefault="00000000">
      <w:pPr>
        <w:pStyle w:val="Heading4"/>
        <w:spacing w:before="316"/>
      </w:pPr>
      <w:r>
        <w:rPr>
          <w:spacing w:val="-4"/>
        </w:rPr>
        <w:t>Step</w:t>
      </w:r>
      <w:r>
        <w:rPr>
          <w:spacing w:val="-18"/>
        </w:rPr>
        <w:t xml:space="preserve"> </w:t>
      </w:r>
      <w:r>
        <w:rPr>
          <w:spacing w:val="-4"/>
        </w:rPr>
        <w:t>7:</w:t>
      </w:r>
      <w:r>
        <w:rPr>
          <w:spacing w:val="-19"/>
        </w:rPr>
        <w:t xml:space="preserve"> </w:t>
      </w:r>
      <w:r>
        <w:rPr>
          <w:spacing w:val="-4"/>
        </w:rPr>
        <w:t>Prediction</w:t>
      </w:r>
      <w:r>
        <w:rPr>
          <w:spacing w:val="-13"/>
        </w:rPr>
        <w:t xml:space="preserve"> </w:t>
      </w:r>
      <w:r>
        <w:rPr>
          <w:spacing w:val="-4"/>
        </w:rPr>
        <w:t>&amp;</w:t>
      </w:r>
      <w:r>
        <w:rPr>
          <w:spacing w:val="-7"/>
        </w:rPr>
        <w:t xml:space="preserve"> </w:t>
      </w:r>
      <w:r>
        <w:rPr>
          <w:spacing w:val="-4"/>
        </w:rPr>
        <w:t>Visualization</w:t>
      </w:r>
    </w:p>
    <w:p w14:paraId="5F693363" w14:textId="77777777" w:rsidR="001C26D9" w:rsidRPr="00DE712F" w:rsidRDefault="00000000">
      <w:pPr>
        <w:pStyle w:val="ListParagraph"/>
        <w:numPr>
          <w:ilvl w:val="0"/>
          <w:numId w:val="19"/>
        </w:numPr>
        <w:tabs>
          <w:tab w:val="left" w:pos="578"/>
        </w:tabs>
        <w:spacing w:before="87" w:line="297" w:lineRule="auto"/>
        <w:ind w:right="4770"/>
        <w:rPr>
          <w:sz w:val="24"/>
          <w:szCs w:val="20"/>
        </w:rPr>
      </w:pPr>
      <w:r w:rsidRPr="00DE712F">
        <w:rPr>
          <w:sz w:val="24"/>
          <w:szCs w:val="20"/>
        </w:rPr>
        <w:t>USE</w:t>
      </w:r>
      <w:r w:rsidRPr="00DE712F">
        <w:rPr>
          <w:spacing w:val="-12"/>
          <w:sz w:val="24"/>
          <w:szCs w:val="20"/>
        </w:rPr>
        <w:t xml:space="preserve"> </w:t>
      </w:r>
      <w:r w:rsidRPr="00DE712F">
        <w:rPr>
          <w:sz w:val="24"/>
          <w:szCs w:val="20"/>
        </w:rPr>
        <w:t>best-performing</w:t>
      </w:r>
      <w:r w:rsidRPr="00DE712F">
        <w:rPr>
          <w:spacing w:val="-16"/>
          <w:sz w:val="24"/>
          <w:szCs w:val="20"/>
        </w:rPr>
        <w:t xml:space="preserve"> </w:t>
      </w:r>
      <w:r w:rsidRPr="00DE712F">
        <w:rPr>
          <w:sz w:val="24"/>
          <w:szCs w:val="20"/>
        </w:rPr>
        <w:t>model</w:t>
      </w:r>
      <w:r w:rsidRPr="00DE712F">
        <w:rPr>
          <w:spacing w:val="-14"/>
          <w:sz w:val="24"/>
          <w:szCs w:val="20"/>
        </w:rPr>
        <w:t xml:space="preserve"> </w:t>
      </w:r>
      <w:r w:rsidRPr="00DE712F">
        <w:rPr>
          <w:sz w:val="24"/>
          <w:szCs w:val="20"/>
        </w:rPr>
        <w:t>to</w:t>
      </w:r>
      <w:r w:rsidRPr="00DE712F">
        <w:rPr>
          <w:spacing w:val="-15"/>
          <w:sz w:val="24"/>
          <w:szCs w:val="20"/>
        </w:rPr>
        <w:t xml:space="preserve"> </w:t>
      </w:r>
      <w:r w:rsidRPr="00DE712F">
        <w:rPr>
          <w:sz w:val="24"/>
          <w:szCs w:val="20"/>
        </w:rPr>
        <w:t>predict</w:t>
      </w:r>
      <w:r w:rsidRPr="00DE712F">
        <w:rPr>
          <w:spacing w:val="-12"/>
          <w:sz w:val="24"/>
          <w:szCs w:val="20"/>
        </w:rPr>
        <w:t xml:space="preserve"> </w:t>
      </w:r>
      <w:r w:rsidRPr="00DE712F">
        <w:rPr>
          <w:sz w:val="24"/>
          <w:szCs w:val="20"/>
        </w:rPr>
        <w:t>future</w:t>
      </w:r>
      <w:r w:rsidRPr="00DE712F">
        <w:rPr>
          <w:spacing w:val="-13"/>
          <w:sz w:val="24"/>
          <w:szCs w:val="20"/>
        </w:rPr>
        <w:t xml:space="preserve"> </w:t>
      </w:r>
      <w:r w:rsidRPr="00DE712F">
        <w:rPr>
          <w:sz w:val="24"/>
          <w:szCs w:val="20"/>
        </w:rPr>
        <w:t>crop</w:t>
      </w:r>
      <w:r w:rsidRPr="00DE712F">
        <w:rPr>
          <w:spacing w:val="-14"/>
          <w:sz w:val="24"/>
          <w:szCs w:val="20"/>
        </w:rPr>
        <w:t xml:space="preserve"> </w:t>
      </w:r>
      <w:r w:rsidRPr="00DE712F">
        <w:rPr>
          <w:sz w:val="24"/>
          <w:szCs w:val="20"/>
        </w:rPr>
        <w:t>prices PLOT predicted vs. actual values on a graph</w:t>
      </w:r>
    </w:p>
    <w:p w14:paraId="61E553F3" w14:textId="77777777" w:rsidR="001C26D9" w:rsidRPr="00DE712F" w:rsidRDefault="00000000">
      <w:pPr>
        <w:pStyle w:val="ListParagraph"/>
        <w:numPr>
          <w:ilvl w:val="0"/>
          <w:numId w:val="19"/>
        </w:numPr>
        <w:tabs>
          <w:tab w:val="left" w:pos="578"/>
        </w:tabs>
        <w:spacing w:line="320" w:lineRule="exact"/>
        <w:rPr>
          <w:sz w:val="24"/>
          <w:szCs w:val="20"/>
        </w:rPr>
      </w:pPr>
      <w:r w:rsidRPr="00DE712F">
        <w:rPr>
          <w:spacing w:val="-2"/>
          <w:sz w:val="24"/>
          <w:szCs w:val="20"/>
        </w:rPr>
        <w:t>DISPLAY</w:t>
      </w:r>
      <w:r w:rsidRPr="00DE712F">
        <w:rPr>
          <w:spacing w:val="-3"/>
          <w:sz w:val="24"/>
          <w:szCs w:val="20"/>
        </w:rPr>
        <w:t xml:space="preserve"> </w:t>
      </w:r>
      <w:r w:rsidRPr="00DE712F">
        <w:rPr>
          <w:spacing w:val="-2"/>
          <w:sz w:val="24"/>
          <w:szCs w:val="20"/>
        </w:rPr>
        <w:t>interactive</w:t>
      </w:r>
      <w:r w:rsidRPr="00DE712F">
        <w:rPr>
          <w:spacing w:val="-10"/>
          <w:sz w:val="24"/>
          <w:szCs w:val="20"/>
        </w:rPr>
        <w:t xml:space="preserve"> </w:t>
      </w:r>
      <w:r w:rsidRPr="00DE712F">
        <w:rPr>
          <w:spacing w:val="-2"/>
          <w:sz w:val="24"/>
          <w:szCs w:val="20"/>
        </w:rPr>
        <w:t>dashboards</w:t>
      </w:r>
      <w:r w:rsidRPr="00DE712F">
        <w:rPr>
          <w:spacing w:val="1"/>
          <w:sz w:val="24"/>
          <w:szCs w:val="20"/>
        </w:rPr>
        <w:t xml:space="preserve"> </w:t>
      </w:r>
      <w:r w:rsidRPr="00DE712F">
        <w:rPr>
          <w:spacing w:val="-2"/>
          <w:sz w:val="24"/>
          <w:szCs w:val="20"/>
        </w:rPr>
        <w:t>for</w:t>
      </w:r>
      <w:r w:rsidRPr="00DE712F">
        <w:rPr>
          <w:spacing w:val="-4"/>
          <w:sz w:val="24"/>
          <w:szCs w:val="20"/>
        </w:rPr>
        <w:t xml:space="preserve"> </w:t>
      </w:r>
      <w:r w:rsidRPr="00DE712F">
        <w:rPr>
          <w:spacing w:val="-2"/>
          <w:sz w:val="24"/>
          <w:szCs w:val="20"/>
        </w:rPr>
        <w:t>insights</w:t>
      </w:r>
    </w:p>
    <w:p w14:paraId="35D27C33" w14:textId="77777777" w:rsidR="001C26D9" w:rsidRDefault="001C26D9">
      <w:pPr>
        <w:pStyle w:val="ListParagraph"/>
        <w:spacing w:line="320" w:lineRule="exact"/>
        <w:rPr>
          <w:sz w:val="28"/>
        </w:rPr>
        <w:sectPr w:rsidR="001C26D9">
          <w:footerReference w:type="default" r:id="rId15"/>
          <w:pgSz w:w="11930" w:h="16860"/>
          <w:pgMar w:top="560" w:right="0" w:bottom="1160" w:left="283" w:header="0" w:footer="974" w:gutter="0"/>
          <w:cols w:space="720"/>
        </w:sectPr>
      </w:pPr>
    </w:p>
    <w:p w14:paraId="66F39215" w14:textId="77777777" w:rsidR="001C26D9" w:rsidRPr="00DE712F" w:rsidRDefault="00000000" w:rsidP="00F91CF6">
      <w:pPr>
        <w:pStyle w:val="Heading4"/>
        <w:numPr>
          <w:ilvl w:val="1"/>
          <w:numId w:val="31"/>
        </w:numPr>
        <w:tabs>
          <w:tab w:val="left" w:pos="853"/>
        </w:tabs>
        <w:spacing w:before="71"/>
        <w:ind w:left="853"/>
      </w:pPr>
      <w:r>
        <w:lastRenderedPageBreak/>
        <w:t>Ethical</w:t>
      </w:r>
      <w:r>
        <w:rPr>
          <w:spacing w:val="-14"/>
        </w:rPr>
        <w:t xml:space="preserve"> </w:t>
      </w:r>
      <w:r>
        <w:rPr>
          <w:spacing w:val="-2"/>
        </w:rPr>
        <w:t>Considerations</w:t>
      </w:r>
    </w:p>
    <w:p w14:paraId="5B322BDA" w14:textId="77777777" w:rsidR="00DE712F" w:rsidRDefault="00DE712F" w:rsidP="00DE712F">
      <w:pPr>
        <w:pStyle w:val="Heading4"/>
        <w:tabs>
          <w:tab w:val="left" w:pos="853"/>
        </w:tabs>
        <w:spacing w:before="71"/>
        <w:ind w:left="853"/>
      </w:pPr>
    </w:p>
    <w:p w14:paraId="29381C80" w14:textId="77777777" w:rsidR="001C26D9" w:rsidRPr="00DE712F" w:rsidRDefault="00000000">
      <w:pPr>
        <w:pStyle w:val="BodyText"/>
        <w:spacing w:before="161" w:line="360" w:lineRule="auto"/>
        <w:ind w:left="437" w:right="1569"/>
        <w:rPr>
          <w:sz w:val="24"/>
          <w:szCs w:val="24"/>
        </w:rPr>
      </w:pPr>
      <w:r w:rsidRPr="00DE712F">
        <w:rPr>
          <w:sz w:val="24"/>
          <w:szCs w:val="24"/>
        </w:rPr>
        <w:t>It is important to ensure moral parameters in data analysis and research related research</w:t>
      </w:r>
      <w:r w:rsidRPr="00DE712F">
        <w:rPr>
          <w:spacing w:val="-8"/>
          <w:sz w:val="24"/>
          <w:szCs w:val="24"/>
        </w:rPr>
        <w:t xml:space="preserve"> </w:t>
      </w:r>
      <w:r w:rsidRPr="00DE712F">
        <w:rPr>
          <w:sz w:val="24"/>
          <w:szCs w:val="24"/>
        </w:rPr>
        <w:t>related</w:t>
      </w:r>
      <w:r w:rsidRPr="00DE712F">
        <w:rPr>
          <w:spacing w:val="-6"/>
          <w:sz w:val="24"/>
          <w:szCs w:val="24"/>
        </w:rPr>
        <w:t xml:space="preserve"> </w:t>
      </w:r>
      <w:r w:rsidRPr="00DE712F">
        <w:rPr>
          <w:sz w:val="24"/>
          <w:szCs w:val="24"/>
        </w:rPr>
        <w:t>to</w:t>
      </w:r>
      <w:r w:rsidRPr="00DE712F">
        <w:rPr>
          <w:spacing w:val="-6"/>
          <w:sz w:val="24"/>
          <w:szCs w:val="24"/>
        </w:rPr>
        <w:t xml:space="preserve"> </w:t>
      </w:r>
      <w:r w:rsidRPr="00DE712F">
        <w:rPr>
          <w:sz w:val="24"/>
          <w:szCs w:val="24"/>
        </w:rPr>
        <w:t>machine</w:t>
      </w:r>
      <w:r w:rsidRPr="00DE712F">
        <w:rPr>
          <w:spacing w:val="-9"/>
          <w:sz w:val="24"/>
          <w:szCs w:val="24"/>
        </w:rPr>
        <w:t xml:space="preserve"> </w:t>
      </w:r>
      <w:r w:rsidRPr="00DE712F">
        <w:rPr>
          <w:sz w:val="24"/>
          <w:szCs w:val="24"/>
        </w:rPr>
        <w:t>learning.</w:t>
      </w:r>
      <w:r w:rsidRPr="00DE712F">
        <w:rPr>
          <w:spacing w:val="-7"/>
          <w:sz w:val="24"/>
          <w:szCs w:val="24"/>
        </w:rPr>
        <w:t xml:space="preserve"> </w:t>
      </w:r>
      <w:r w:rsidRPr="00DE712F">
        <w:rPr>
          <w:sz w:val="24"/>
          <w:szCs w:val="24"/>
        </w:rPr>
        <w:t>This</w:t>
      </w:r>
      <w:r w:rsidRPr="00DE712F">
        <w:rPr>
          <w:spacing w:val="-6"/>
          <w:sz w:val="24"/>
          <w:szCs w:val="24"/>
        </w:rPr>
        <w:t xml:space="preserve"> </w:t>
      </w:r>
      <w:r w:rsidRPr="00DE712F">
        <w:rPr>
          <w:sz w:val="24"/>
          <w:szCs w:val="24"/>
        </w:rPr>
        <w:t>study</w:t>
      </w:r>
      <w:r w:rsidRPr="00DE712F">
        <w:rPr>
          <w:spacing w:val="-6"/>
          <w:sz w:val="24"/>
          <w:szCs w:val="24"/>
        </w:rPr>
        <w:t xml:space="preserve"> </w:t>
      </w:r>
      <w:r w:rsidRPr="00DE712F">
        <w:rPr>
          <w:sz w:val="24"/>
          <w:szCs w:val="24"/>
        </w:rPr>
        <w:t>follows</w:t>
      </w:r>
      <w:r w:rsidRPr="00DE712F">
        <w:rPr>
          <w:spacing w:val="-4"/>
          <w:sz w:val="24"/>
          <w:szCs w:val="24"/>
        </w:rPr>
        <w:t xml:space="preserve"> </w:t>
      </w:r>
      <w:r w:rsidRPr="00DE712F">
        <w:rPr>
          <w:sz w:val="24"/>
          <w:szCs w:val="24"/>
        </w:rPr>
        <w:t>moral</w:t>
      </w:r>
      <w:r w:rsidRPr="00DE712F">
        <w:rPr>
          <w:spacing w:val="-6"/>
          <w:sz w:val="24"/>
          <w:szCs w:val="24"/>
        </w:rPr>
        <w:t xml:space="preserve"> </w:t>
      </w:r>
      <w:r w:rsidRPr="00DE712F">
        <w:rPr>
          <w:sz w:val="24"/>
          <w:szCs w:val="24"/>
        </w:rPr>
        <w:t>guidelines</w:t>
      </w:r>
      <w:r w:rsidRPr="00DE712F">
        <w:rPr>
          <w:spacing w:val="-5"/>
          <w:sz w:val="24"/>
          <w:szCs w:val="24"/>
        </w:rPr>
        <w:t xml:space="preserve"> </w:t>
      </w:r>
      <w:r w:rsidRPr="00DE712F">
        <w:rPr>
          <w:sz w:val="24"/>
          <w:szCs w:val="24"/>
        </w:rPr>
        <w:t>while maintaining</w:t>
      </w:r>
      <w:r w:rsidRPr="00DE712F">
        <w:rPr>
          <w:spacing w:val="-9"/>
          <w:sz w:val="24"/>
          <w:szCs w:val="24"/>
        </w:rPr>
        <w:t xml:space="preserve"> </w:t>
      </w:r>
      <w:r w:rsidRPr="00DE712F">
        <w:rPr>
          <w:sz w:val="24"/>
          <w:szCs w:val="24"/>
        </w:rPr>
        <w:t>data</w:t>
      </w:r>
      <w:r w:rsidRPr="00DE712F">
        <w:rPr>
          <w:spacing w:val="-10"/>
          <w:sz w:val="24"/>
          <w:szCs w:val="24"/>
        </w:rPr>
        <w:t xml:space="preserve"> </w:t>
      </w:r>
      <w:r w:rsidRPr="00DE712F">
        <w:rPr>
          <w:sz w:val="24"/>
          <w:szCs w:val="24"/>
        </w:rPr>
        <w:t>secrecy,</w:t>
      </w:r>
      <w:r w:rsidRPr="00DE712F">
        <w:rPr>
          <w:spacing w:val="-11"/>
          <w:sz w:val="24"/>
          <w:szCs w:val="24"/>
        </w:rPr>
        <w:t xml:space="preserve"> </w:t>
      </w:r>
      <w:r w:rsidRPr="00DE712F">
        <w:rPr>
          <w:sz w:val="24"/>
          <w:szCs w:val="24"/>
        </w:rPr>
        <w:t>fairness,</w:t>
      </w:r>
      <w:r w:rsidRPr="00DE712F">
        <w:rPr>
          <w:spacing w:val="-10"/>
          <w:sz w:val="24"/>
          <w:szCs w:val="24"/>
        </w:rPr>
        <w:t xml:space="preserve"> </w:t>
      </w:r>
      <w:r w:rsidRPr="00DE712F">
        <w:rPr>
          <w:sz w:val="24"/>
          <w:szCs w:val="24"/>
        </w:rPr>
        <w:t>transparency</w:t>
      </w:r>
      <w:r w:rsidRPr="00DE712F">
        <w:rPr>
          <w:spacing w:val="-10"/>
          <w:sz w:val="24"/>
          <w:szCs w:val="24"/>
        </w:rPr>
        <w:t xml:space="preserve"> </w:t>
      </w:r>
      <w:r w:rsidRPr="00DE712F">
        <w:rPr>
          <w:sz w:val="24"/>
          <w:szCs w:val="24"/>
        </w:rPr>
        <w:t>and</w:t>
      </w:r>
      <w:r w:rsidRPr="00DE712F">
        <w:rPr>
          <w:spacing w:val="-9"/>
          <w:sz w:val="24"/>
          <w:szCs w:val="24"/>
        </w:rPr>
        <w:t xml:space="preserve"> </w:t>
      </w:r>
      <w:r w:rsidRPr="00DE712F">
        <w:rPr>
          <w:sz w:val="24"/>
          <w:szCs w:val="24"/>
        </w:rPr>
        <w:t>responsible</w:t>
      </w:r>
      <w:r w:rsidRPr="00DE712F">
        <w:rPr>
          <w:spacing w:val="-15"/>
          <w:sz w:val="24"/>
          <w:szCs w:val="24"/>
        </w:rPr>
        <w:t xml:space="preserve"> </w:t>
      </w:r>
      <w:r w:rsidRPr="00DE712F">
        <w:rPr>
          <w:sz w:val="24"/>
          <w:szCs w:val="24"/>
        </w:rPr>
        <w:t>AI</w:t>
      </w:r>
      <w:r w:rsidRPr="00DE712F">
        <w:rPr>
          <w:spacing w:val="-11"/>
          <w:sz w:val="24"/>
          <w:szCs w:val="24"/>
        </w:rPr>
        <w:t xml:space="preserve"> </w:t>
      </w:r>
      <w:r w:rsidRPr="00DE712F">
        <w:rPr>
          <w:sz w:val="24"/>
          <w:szCs w:val="24"/>
        </w:rPr>
        <w:t>usage</w:t>
      </w:r>
      <w:r w:rsidRPr="00DE712F">
        <w:rPr>
          <w:spacing w:val="-13"/>
          <w:sz w:val="24"/>
          <w:szCs w:val="24"/>
        </w:rPr>
        <w:t xml:space="preserve"> </w:t>
      </w:r>
      <w:r w:rsidRPr="00DE712F">
        <w:rPr>
          <w:sz w:val="24"/>
          <w:szCs w:val="24"/>
        </w:rPr>
        <w:t>while working with Kaggle dataset to predict the price of the crop.</w:t>
      </w:r>
    </w:p>
    <w:p w14:paraId="68AA316A" w14:textId="77777777" w:rsidR="001C26D9" w:rsidRDefault="001C26D9">
      <w:pPr>
        <w:pStyle w:val="BodyText"/>
        <w:spacing w:before="165"/>
      </w:pPr>
    </w:p>
    <w:p w14:paraId="6436A452" w14:textId="77777777" w:rsidR="001C26D9" w:rsidRPr="00DE712F" w:rsidRDefault="00000000" w:rsidP="00F91CF6">
      <w:pPr>
        <w:pStyle w:val="Heading4"/>
        <w:numPr>
          <w:ilvl w:val="2"/>
          <w:numId w:val="31"/>
        </w:numPr>
        <w:tabs>
          <w:tab w:val="left" w:pos="1062"/>
        </w:tabs>
        <w:ind w:left="1062" w:hanging="625"/>
      </w:pPr>
      <w:r>
        <w:t>Data</w:t>
      </w:r>
      <w:r>
        <w:rPr>
          <w:spacing w:val="-11"/>
        </w:rPr>
        <w:t xml:space="preserve"> </w:t>
      </w:r>
      <w:r>
        <w:t>Privacy</w:t>
      </w:r>
      <w:r>
        <w:rPr>
          <w:spacing w:val="-13"/>
        </w:rPr>
        <w:t xml:space="preserve"> </w:t>
      </w:r>
      <w:r>
        <w:t>and</w:t>
      </w:r>
      <w:r>
        <w:rPr>
          <w:spacing w:val="-8"/>
        </w:rPr>
        <w:t xml:space="preserve"> </w:t>
      </w:r>
      <w:r>
        <w:rPr>
          <w:spacing w:val="-2"/>
        </w:rPr>
        <w:t>Security</w:t>
      </w:r>
    </w:p>
    <w:p w14:paraId="0C5C6991" w14:textId="76FF2D5A" w:rsidR="00DE712F" w:rsidRDefault="00DE712F" w:rsidP="00DE712F">
      <w:pPr>
        <w:pStyle w:val="Heading4"/>
        <w:tabs>
          <w:tab w:val="left" w:pos="1062"/>
        </w:tabs>
        <w:ind w:left="1062"/>
      </w:pPr>
    </w:p>
    <w:p w14:paraId="1F4ABE73" w14:textId="77777777" w:rsidR="001C26D9" w:rsidRPr="00DE712F" w:rsidRDefault="00000000">
      <w:pPr>
        <w:pStyle w:val="BodyText"/>
        <w:spacing w:before="164" w:line="360" w:lineRule="auto"/>
        <w:ind w:left="437" w:right="1569"/>
        <w:rPr>
          <w:sz w:val="24"/>
          <w:szCs w:val="24"/>
        </w:rPr>
      </w:pPr>
      <w:r w:rsidRPr="00DE712F">
        <w:rPr>
          <w:sz w:val="24"/>
          <w:szCs w:val="24"/>
        </w:rPr>
        <w:t xml:space="preserve">Since the dataset is obtained from </w:t>
      </w:r>
      <w:proofErr w:type="spellStart"/>
      <w:r w:rsidRPr="00DE712F">
        <w:rPr>
          <w:sz w:val="24"/>
          <w:szCs w:val="24"/>
        </w:rPr>
        <w:t>Kagle</w:t>
      </w:r>
      <w:proofErr w:type="spellEnd"/>
      <w:r w:rsidRPr="00DE712F">
        <w:rPr>
          <w:sz w:val="24"/>
          <w:szCs w:val="24"/>
        </w:rPr>
        <w:t>, it is publicly available and does not have individually identified information. However, if the dataset contains sensitive data, such</w:t>
      </w:r>
      <w:r w:rsidRPr="00DE712F">
        <w:rPr>
          <w:spacing w:val="-6"/>
          <w:sz w:val="24"/>
          <w:szCs w:val="24"/>
        </w:rPr>
        <w:t xml:space="preserve"> </w:t>
      </w:r>
      <w:r w:rsidRPr="00DE712F">
        <w:rPr>
          <w:sz w:val="24"/>
          <w:szCs w:val="24"/>
        </w:rPr>
        <w:t>as</w:t>
      </w:r>
      <w:r w:rsidRPr="00DE712F">
        <w:rPr>
          <w:spacing w:val="-9"/>
          <w:sz w:val="24"/>
          <w:szCs w:val="24"/>
        </w:rPr>
        <w:t xml:space="preserve"> </w:t>
      </w:r>
      <w:r w:rsidRPr="00DE712F">
        <w:rPr>
          <w:sz w:val="24"/>
          <w:szCs w:val="24"/>
        </w:rPr>
        <w:t>farmer</w:t>
      </w:r>
      <w:r w:rsidRPr="00DE712F">
        <w:rPr>
          <w:spacing w:val="-10"/>
          <w:sz w:val="24"/>
          <w:szCs w:val="24"/>
        </w:rPr>
        <w:t xml:space="preserve"> </w:t>
      </w:r>
      <w:r w:rsidRPr="00DE712F">
        <w:rPr>
          <w:sz w:val="24"/>
          <w:szCs w:val="24"/>
        </w:rPr>
        <w:t>income</w:t>
      </w:r>
      <w:r w:rsidRPr="00DE712F">
        <w:rPr>
          <w:spacing w:val="-5"/>
          <w:sz w:val="24"/>
          <w:szCs w:val="24"/>
        </w:rPr>
        <w:t xml:space="preserve"> </w:t>
      </w:r>
      <w:r w:rsidRPr="00DE712F">
        <w:rPr>
          <w:sz w:val="24"/>
          <w:szCs w:val="24"/>
        </w:rPr>
        <w:t>or</w:t>
      </w:r>
      <w:r w:rsidRPr="00DE712F">
        <w:rPr>
          <w:spacing w:val="-8"/>
          <w:sz w:val="24"/>
          <w:szCs w:val="24"/>
        </w:rPr>
        <w:t xml:space="preserve"> </w:t>
      </w:r>
      <w:r w:rsidRPr="00DE712F">
        <w:rPr>
          <w:sz w:val="24"/>
          <w:szCs w:val="24"/>
        </w:rPr>
        <w:t>financial</w:t>
      </w:r>
      <w:r w:rsidRPr="00DE712F">
        <w:rPr>
          <w:spacing w:val="-6"/>
          <w:sz w:val="24"/>
          <w:szCs w:val="24"/>
        </w:rPr>
        <w:t xml:space="preserve"> </w:t>
      </w:r>
      <w:r w:rsidRPr="00DE712F">
        <w:rPr>
          <w:sz w:val="24"/>
          <w:szCs w:val="24"/>
        </w:rPr>
        <w:t>records,</w:t>
      </w:r>
      <w:r w:rsidRPr="00DE712F">
        <w:rPr>
          <w:spacing w:val="-10"/>
          <w:sz w:val="24"/>
          <w:szCs w:val="24"/>
        </w:rPr>
        <w:t xml:space="preserve"> </w:t>
      </w:r>
      <w:r w:rsidRPr="00DE712F">
        <w:rPr>
          <w:sz w:val="24"/>
          <w:szCs w:val="24"/>
        </w:rPr>
        <w:t>moral</w:t>
      </w:r>
      <w:r w:rsidRPr="00DE712F">
        <w:rPr>
          <w:spacing w:val="-8"/>
          <w:sz w:val="24"/>
          <w:szCs w:val="24"/>
        </w:rPr>
        <w:t xml:space="preserve"> </w:t>
      </w:r>
      <w:r w:rsidRPr="00DE712F">
        <w:rPr>
          <w:sz w:val="24"/>
          <w:szCs w:val="24"/>
        </w:rPr>
        <w:t>measures</w:t>
      </w:r>
      <w:r w:rsidRPr="00DE712F">
        <w:rPr>
          <w:spacing w:val="-8"/>
          <w:sz w:val="24"/>
          <w:szCs w:val="24"/>
        </w:rPr>
        <w:t xml:space="preserve"> </w:t>
      </w:r>
      <w:r w:rsidRPr="00DE712F">
        <w:rPr>
          <w:sz w:val="24"/>
          <w:szCs w:val="24"/>
        </w:rPr>
        <w:t>such</w:t>
      </w:r>
      <w:r w:rsidRPr="00DE712F">
        <w:rPr>
          <w:spacing w:val="-11"/>
          <w:sz w:val="24"/>
          <w:szCs w:val="24"/>
        </w:rPr>
        <w:t xml:space="preserve"> </w:t>
      </w:r>
      <w:r w:rsidRPr="00DE712F">
        <w:rPr>
          <w:sz w:val="24"/>
          <w:szCs w:val="24"/>
        </w:rPr>
        <w:t>as</w:t>
      </w:r>
      <w:r w:rsidRPr="00DE712F">
        <w:rPr>
          <w:spacing w:val="-9"/>
          <w:sz w:val="24"/>
          <w:szCs w:val="24"/>
        </w:rPr>
        <w:t xml:space="preserve"> </w:t>
      </w:r>
      <w:r w:rsidRPr="00DE712F">
        <w:rPr>
          <w:sz w:val="24"/>
          <w:szCs w:val="24"/>
        </w:rPr>
        <w:t>data</w:t>
      </w:r>
      <w:r w:rsidRPr="00DE712F">
        <w:rPr>
          <w:spacing w:val="-12"/>
          <w:sz w:val="24"/>
          <w:szCs w:val="24"/>
        </w:rPr>
        <w:t xml:space="preserve"> </w:t>
      </w:r>
      <w:r w:rsidRPr="00DE712F">
        <w:rPr>
          <w:sz w:val="24"/>
          <w:szCs w:val="24"/>
        </w:rPr>
        <w:t>inoculation and encryption would be necessary. Additionally, compliance with data protection laws such as GDPR (General Data Protection Regulation) and CCPA (California Consumer Privacy Act) should be considered in real world applications.</w:t>
      </w:r>
    </w:p>
    <w:p w14:paraId="11790165" w14:textId="77777777" w:rsidR="001C26D9" w:rsidRDefault="001C26D9">
      <w:pPr>
        <w:pStyle w:val="BodyText"/>
        <w:spacing w:before="167"/>
      </w:pPr>
    </w:p>
    <w:p w14:paraId="6A373B55" w14:textId="77777777" w:rsidR="001C26D9" w:rsidRDefault="00000000">
      <w:pPr>
        <w:pStyle w:val="Heading4"/>
      </w:pPr>
      <w:r>
        <w:t>Major</w:t>
      </w:r>
      <w:r>
        <w:rPr>
          <w:spacing w:val="-18"/>
        </w:rPr>
        <w:t xml:space="preserve"> </w:t>
      </w:r>
      <w:r>
        <w:t>privacy</w:t>
      </w:r>
      <w:r>
        <w:rPr>
          <w:spacing w:val="-17"/>
        </w:rPr>
        <w:t xml:space="preserve"> </w:t>
      </w:r>
      <w:r>
        <w:t>measures</w:t>
      </w:r>
      <w:r>
        <w:rPr>
          <w:spacing w:val="-12"/>
        </w:rPr>
        <w:t xml:space="preserve"> </w:t>
      </w:r>
      <w:r>
        <w:rPr>
          <w:spacing w:val="-2"/>
        </w:rPr>
        <w:t>include:</w:t>
      </w:r>
    </w:p>
    <w:p w14:paraId="63EC1C32" w14:textId="77777777" w:rsidR="001C26D9" w:rsidRDefault="001C26D9">
      <w:pPr>
        <w:pStyle w:val="BodyText"/>
        <w:rPr>
          <w:b/>
        </w:rPr>
      </w:pPr>
    </w:p>
    <w:p w14:paraId="74028EB7" w14:textId="77777777" w:rsidR="001C26D9" w:rsidRDefault="001C26D9">
      <w:pPr>
        <w:pStyle w:val="BodyText"/>
        <w:spacing w:before="5"/>
        <w:rPr>
          <w:b/>
        </w:rPr>
      </w:pPr>
    </w:p>
    <w:p w14:paraId="2129F98B" w14:textId="77777777" w:rsidR="001C26D9" w:rsidRPr="00DE712F" w:rsidRDefault="00000000" w:rsidP="00F91CF6">
      <w:pPr>
        <w:pStyle w:val="ListParagraph"/>
        <w:numPr>
          <w:ilvl w:val="3"/>
          <w:numId w:val="31"/>
        </w:numPr>
        <w:tabs>
          <w:tab w:val="left" w:pos="705"/>
        </w:tabs>
        <w:ind w:hanging="268"/>
        <w:rPr>
          <w:rFonts w:ascii="Symbol" w:hAnsi="Symbol"/>
          <w:sz w:val="24"/>
          <w:szCs w:val="20"/>
        </w:rPr>
      </w:pPr>
      <w:r w:rsidRPr="00DE712F">
        <w:rPr>
          <w:sz w:val="24"/>
          <w:szCs w:val="20"/>
        </w:rPr>
        <w:t>To</w:t>
      </w:r>
      <w:r w:rsidRPr="00DE712F">
        <w:rPr>
          <w:spacing w:val="-20"/>
          <w:sz w:val="24"/>
          <w:szCs w:val="20"/>
        </w:rPr>
        <w:t xml:space="preserve"> </w:t>
      </w:r>
      <w:r w:rsidRPr="00DE712F">
        <w:rPr>
          <w:sz w:val="24"/>
          <w:szCs w:val="20"/>
        </w:rPr>
        <w:t>ensure</w:t>
      </w:r>
      <w:r w:rsidRPr="00DE712F">
        <w:rPr>
          <w:spacing w:val="-17"/>
          <w:sz w:val="24"/>
          <w:szCs w:val="20"/>
        </w:rPr>
        <w:t xml:space="preserve"> </w:t>
      </w:r>
      <w:r w:rsidRPr="00DE712F">
        <w:rPr>
          <w:sz w:val="24"/>
          <w:szCs w:val="20"/>
        </w:rPr>
        <w:t>approaching</w:t>
      </w:r>
      <w:r w:rsidRPr="00DE712F">
        <w:rPr>
          <w:spacing w:val="-15"/>
          <w:sz w:val="24"/>
          <w:szCs w:val="20"/>
        </w:rPr>
        <w:t xml:space="preserve"> </w:t>
      </w:r>
      <w:r w:rsidRPr="00DE712F">
        <w:rPr>
          <w:sz w:val="24"/>
          <w:szCs w:val="20"/>
        </w:rPr>
        <w:t>any</w:t>
      </w:r>
      <w:r w:rsidRPr="00DE712F">
        <w:rPr>
          <w:spacing w:val="-18"/>
          <w:sz w:val="24"/>
          <w:szCs w:val="20"/>
        </w:rPr>
        <w:t xml:space="preserve"> </w:t>
      </w:r>
      <w:r w:rsidRPr="00DE712F">
        <w:rPr>
          <w:sz w:val="24"/>
          <w:szCs w:val="20"/>
        </w:rPr>
        <w:t>personal</w:t>
      </w:r>
      <w:r w:rsidRPr="00DE712F">
        <w:rPr>
          <w:spacing w:val="-14"/>
          <w:sz w:val="24"/>
          <w:szCs w:val="20"/>
        </w:rPr>
        <w:t xml:space="preserve"> </w:t>
      </w:r>
      <w:r w:rsidRPr="00DE712F">
        <w:rPr>
          <w:sz w:val="24"/>
          <w:szCs w:val="20"/>
        </w:rPr>
        <w:t>or</w:t>
      </w:r>
      <w:r w:rsidRPr="00DE712F">
        <w:rPr>
          <w:spacing w:val="-17"/>
          <w:sz w:val="24"/>
          <w:szCs w:val="20"/>
        </w:rPr>
        <w:t xml:space="preserve"> </w:t>
      </w:r>
      <w:r w:rsidRPr="00DE712F">
        <w:rPr>
          <w:sz w:val="24"/>
          <w:szCs w:val="20"/>
        </w:rPr>
        <w:t>confidential</w:t>
      </w:r>
      <w:r w:rsidRPr="00DE712F">
        <w:rPr>
          <w:spacing w:val="-13"/>
          <w:sz w:val="24"/>
          <w:szCs w:val="20"/>
        </w:rPr>
        <w:t xml:space="preserve"> </w:t>
      </w:r>
      <w:r w:rsidRPr="00DE712F">
        <w:rPr>
          <w:spacing w:val="-2"/>
          <w:sz w:val="24"/>
          <w:szCs w:val="20"/>
        </w:rPr>
        <w:t>data.</w:t>
      </w:r>
    </w:p>
    <w:p w14:paraId="62571519" w14:textId="77777777" w:rsidR="001C26D9" w:rsidRPr="00DE712F" w:rsidRDefault="00000000" w:rsidP="00F91CF6">
      <w:pPr>
        <w:pStyle w:val="ListParagraph"/>
        <w:numPr>
          <w:ilvl w:val="3"/>
          <w:numId w:val="31"/>
        </w:numPr>
        <w:tabs>
          <w:tab w:val="left" w:pos="705"/>
        </w:tabs>
        <w:spacing w:before="161"/>
        <w:ind w:hanging="268"/>
        <w:rPr>
          <w:rFonts w:ascii="Symbol" w:hAnsi="Symbol"/>
          <w:sz w:val="24"/>
          <w:szCs w:val="20"/>
        </w:rPr>
      </w:pPr>
      <w:r w:rsidRPr="00DE712F">
        <w:rPr>
          <w:sz w:val="24"/>
          <w:szCs w:val="20"/>
        </w:rPr>
        <w:t>Preventing</w:t>
      </w:r>
      <w:r w:rsidRPr="00DE712F">
        <w:rPr>
          <w:spacing w:val="-20"/>
          <w:sz w:val="24"/>
          <w:szCs w:val="20"/>
        </w:rPr>
        <w:t xml:space="preserve"> </w:t>
      </w:r>
      <w:r w:rsidRPr="00DE712F">
        <w:rPr>
          <w:sz w:val="24"/>
          <w:szCs w:val="20"/>
        </w:rPr>
        <w:t>unauthorized</w:t>
      </w:r>
      <w:r w:rsidRPr="00DE712F">
        <w:rPr>
          <w:spacing w:val="-14"/>
          <w:sz w:val="24"/>
          <w:szCs w:val="20"/>
        </w:rPr>
        <w:t xml:space="preserve"> </w:t>
      </w:r>
      <w:r w:rsidRPr="00DE712F">
        <w:rPr>
          <w:sz w:val="24"/>
          <w:szCs w:val="20"/>
        </w:rPr>
        <w:t>access</w:t>
      </w:r>
      <w:r w:rsidRPr="00DE712F">
        <w:rPr>
          <w:spacing w:val="-18"/>
          <w:sz w:val="24"/>
          <w:szCs w:val="20"/>
        </w:rPr>
        <w:t xml:space="preserve"> </w:t>
      </w:r>
      <w:r w:rsidRPr="00DE712F">
        <w:rPr>
          <w:sz w:val="24"/>
          <w:szCs w:val="20"/>
        </w:rPr>
        <w:t>to</w:t>
      </w:r>
      <w:r w:rsidRPr="00DE712F">
        <w:rPr>
          <w:spacing w:val="-17"/>
          <w:sz w:val="24"/>
          <w:szCs w:val="20"/>
        </w:rPr>
        <w:t xml:space="preserve"> </w:t>
      </w:r>
      <w:r w:rsidRPr="00DE712F">
        <w:rPr>
          <w:sz w:val="24"/>
          <w:szCs w:val="20"/>
        </w:rPr>
        <w:t>dataset</w:t>
      </w:r>
      <w:r w:rsidRPr="00DE712F">
        <w:rPr>
          <w:spacing w:val="-16"/>
          <w:sz w:val="24"/>
          <w:szCs w:val="20"/>
        </w:rPr>
        <w:t xml:space="preserve"> </w:t>
      </w:r>
      <w:r w:rsidRPr="00DE712F">
        <w:rPr>
          <w:sz w:val="24"/>
          <w:szCs w:val="20"/>
        </w:rPr>
        <w:t>by</w:t>
      </w:r>
      <w:r w:rsidRPr="00DE712F">
        <w:rPr>
          <w:spacing w:val="-18"/>
          <w:sz w:val="24"/>
          <w:szCs w:val="20"/>
        </w:rPr>
        <w:t xml:space="preserve"> </w:t>
      </w:r>
      <w:r w:rsidRPr="00DE712F">
        <w:rPr>
          <w:sz w:val="24"/>
          <w:szCs w:val="20"/>
        </w:rPr>
        <w:t>securing</w:t>
      </w:r>
      <w:r w:rsidRPr="00DE712F">
        <w:rPr>
          <w:spacing w:val="-13"/>
          <w:sz w:val="24"/>
          <w:szCs w:val="20"/>
        </w:rPr>
        <w:t xml:space="preserve"> </w:t>
      </w:r>
      <w:r w:rsidRPr="00DE712F">
        <w:rPr>
          <w:sz w:val="24"/>
          <w:szCs w:val="20"/>
        </w:rPr>
        <w:t>data</w:t>
      </w:r>
      <w:r w:rsidRPr="00DE712F">
        <w:rPr>
          <w:spacing w:val="-17"/>
          <w:sz w:val="24"/>
          <w:szCs w:val="20"/>
        </w:rPr>
        <w:t xml:space="preserve"> </w:t>
      </w:r>
      <w:r w:rsidRPr="00DE712F">
        <w:rPr>
          <w:spacing w:val="-2"/>
          <w:sz w:val="24"/>
          <w:szCs w:val="20"/>
        </w:rPr>
        <w:t>safely.</w:t>
      </w:r>
    </w:p>
    <w:p w14:paraId="41D1447C" w14:textId="77777777" w:rsidR="001C26D9" w:rsidRPr="00DE712F" w:rsidRDefault="00000000" w:rsidP="00F91CF6">
      <w:pPr>
        <w:pStyle w:val="ListParagraph"/>
        <w:numPr>
          <w:ilvl w:val="3"/>
          <w:numId w:val="31"/>
        </w:numPr>
        <w:tabs>
          <w:tab w:val="left" w:pos="705"/>
        </w:tabs>
        <w:spacing w:before="163" w:line="352" w:lineRule="auto"/>
        <w:ind w:right="2605"/>
        <w:rPr>
          <w:rFonts w:ascii="Symbol" w:hAnsi="Symbol"/>
          <w:sz w:val="24"/>
          <w:szCs w:val="20"/>
        </w:rPr>
      </w:pPr>
      <w:r w:rsidRPr="00DE712F">
        <w:rPr>
          <w:sz w:val="24"/>
          <w:szCs w:val="20"/>
        </w:rPr>
        <w:t>Avoiding</w:t>
      </w:r>
      <w:r w:rsidRPr="00DE712F">
        <w:rPr>
          <w:spacing w:val="-11"/>
          <w:sz w:val="24"/>
          <w:szCs w:val="20"/>
        </w:rPr>
        <w:t xml:space="preserve"> </w:t>
      </w:r>
      <w:r w:rsidRPr="00DE712F">
        <w:rPr>
          <w:sz w:val="24"/>
          <w:szCs w:val="20"/>
        </w:rPr>
        <w:t>biased</w:t>
      </w:r>
      <w:r w:rsidRPr="00DE712F">
        <w:rPr>
          <w:spacing w:val="-9"/>
          <w:sz w:val="24"/>
          <w:szCs w:val="20"/>
        </w:rPr>
        <w:t xml:space="preserve"> </w:t>
      </w:r>
      <w:r w:rsidRPr="00DE712F">
        <w:rPr>
          <w:sz w:val="24"/>
          <w:szCs w:val="20"/>
        </w:rPr>
        <w:t>data</w:t>
      </w:r>
      <w:r w:rsidRPr="00DE712F">
        <w:rPr>
          <w:spacing w:val="-14"/>
          <w:sz w:val="24"/>
          <w:szCs w:val="20"/>
        </w:rPr>
        <w:t xml:space="preserve"> </w:t>
      </w:r>
      <w:r w:rsidRPr="00DE712F">
        <w:rPr>
          <w:sz w:val="24"/>
          <w:szCs w:val="20"/>
        </w:rPr>
        <w:t>collection</w:t>
      </w:r>
      <w:r w:rsidRPr="00DE712F">
        <w:rPr>
          <w:spacing w:val="-6"/>
          <w:sz w:val="24"/>
          <w:szCs w:val="20"/>
        </w:rPr>
        <w:t xml:space="preserve"> </w:t>
      </w:r>
      <w:r w:rsidRPr="00DE712F">
        <w:rPr>
          <w:sz w:val="24"/>
          <w:szCs w:val="20"/>
        </w:rPr>
        <w:t>methods</w:t>
      </w:r>
      <w:r w:rsidRPr="00DE712F">
        <w:rPr>
          <w:spacing w:val="-9"/>
          <w:sz w:val="24"/>
          <w:szCs w:val="20"/>
        </w:rPr>
        <w:t xml:space="preserve"> </w:t>
      </w:r>
      <w:r w:rsidRPr="00DE712F">
        <w:rPr>
          <w:sz w:val="24"/>
          <w:szCs w:val="20"/>
        </w:rPr>
        <w:t>that</w:t>
      </w:r>
      <w:r w:rsidRPr="00DE712F">
        <w:rPr>
          <w:spacing w:val="-10"/>
          <w:sz w:val="24"/>
          <w:szCs w:val="20"/>
        </w:rPr>
        <w:t xml:space="preserve"> </w:t>
      </w:r>
      <w:r w:rsidRPr="00DE712F">
        <w:rPr>
          <w:sz w:val="24"/>
          <w:szCs w:val="20"/>
        </w:rPr>
        <w:t>can</w:t>
      </w:r>
      <w:r w:rsidRPr="00DE712F">
        <w:rPr>
          <w:spacing w:val="-14"/>
          <w:sz w:val="24"/>
          <w:szCs w:val="20"/>
        </w:rPr>
        <w:t xml:space="preserve"> </w:t>
      </w:r>
      <w:r w:rsidRPr="00DE712F">
        <w:rPr>
          <w:sz w:val="24"/>
          <w:szCs w:val="20"/>
        </w:rPr>
        <w:t>give</w:t>
      </w:r>
      <w:r w:rsidRPr="00DE712F">
        <w:rPr>
          <w:spacing w:val="-10"/>
          <w:sz w:val="24"/>
          <w:szCs w:val="20"/>
        </w:rPr>
        <w:t xml:space="preserve"> </w:t>
      </w:r>
      <w:r w:rsidRPr="00DE712F">
        <w:rPr>
          <w:sz w:val="24"/>
          <w:szCs w:val="20"/>
        </w:rPr>
        <w:t>rise</w:t>
      </w:r>
      <w:r w:rsidRPr="00DE712F">
        <w:rPr>
          <w:spacing w:val="-12"/>
          <w:sz w:val="24"/>
          <w:szCs w:val="20"/>
        </w:rPr>
        <w:t xml:space="preserve"> </w:t>
      </w:r>
      <w:r w:rsidRPr="00DE712F">
        <w:rPr>
          <w:sz w:val="24"/>
          <w:szCs w:val="20"/>
        </w:rPr>
        <w:t>to</w:t>
      </w:r>
      <w:r w:rsidRPr="00DE712F">
        <w:rPr>
          <w:spacing w:val="-12"/>
          <w:sz w:val="24"/>
          <w:szCs w:val="20"/>
        </w:rPr>
        <w:t xml:space="preserve"> </w:t>
      </w:r>
      <w:r w:rsidRPr="00DE712F">
        <w:rPr>
          <w:sz w:val="24"/>
          <w:szCs w:val="20"/>
        </w:rPr>
        <w:t xml:space="preserve">inappropriate </w:t>
      </w:r>
      <w:r w:rsidRPr="00DE712F">
        <w:rPr>
          <w:spacing w:val="-2"/>
          <w:sz w:val="24"/>
          <w:szCs w:val="20"/>
        </w:rPr>
        <w:t>predictions.</w:t>
      </w:r>
    </w:p>
    <w:p w14:paraId="143D322D" w14:textId="77777777" w:rsidR="001C26D9" w:rsidRDefault="001C26D9">
      <w:pPr>
        <w:pStyle w:val="BodyText"/>
        <w:spacing w:before="171"/>
      </w:pPr>
    </w:p>
    <w:p w14:paraId="0ABA95C2" w14:textId="77777777" w:rsidR="001C26D9" w:rsidRDefault="00000000" w:rsidP="00F91CF6">
      <w:pPr>
        <w:pStyle w:val="Heading4"/>
        <w:numPr>
          <w:ilvl w:val="2"/>
          <w:numId w:val="31"/>
        </w:numPr>
        <w:tabs>
          <w:tab w:val="left" w:pos="1062"/>
        </w:tabs>
        <w:ind w:left="1062" w:hanging="625"/>
      </w:pPr>
      <w:r>
        <w:t>Fairness</w:t>
      </w:r>
      <w:r>
        <w:rPr>
          <w:spacing w:val="-10"/>
        </w:rPr>
        <w:t xml:space="preserve"> </w:t>
      </w:r>
      <w:r>
        <w:t>and</w:t>
      </w:r>
      <w:r>
        <w:rPr>
          <w:spacing w:val="-17"/>
        </w:rPr>
        <w:t xml:space="preserve"> </w:t>
      </w:r>
      <w:r>
        <w:t>Bias</w:t>
      </w:r>
      <w:r>
        <w:rPr>
          <w:spacing w:val="-12"/>
        </w:rPr>
        <w:t xml:space="preserve"> </w:t>
      </w:r>
      <w:r>
        <w:rPr>
          <w:spacing w:val="-2"/>
        </w:rPr>
        <w:t>Mitigation</w:t>
      </w:r>
    </w:p>
    <w:p w14:paraId="330FE9CD" w14:textId="77777777" w:rsidR="001C26D9" w:rsidRDefault="001C26D9">
      <w:pPr>
        <w:pStyle w:val="BodyText"/>
        <w:rPr>
          <w:b/>
        </w:rPr>
      </w:pPr>
    </w:p>
    <w:p w14:paraId="04892B67" w14:textId="77777777" w:rsidR="001C26D9" w:rsidRDefault="001C26D9">
      <w:pPr>
        <w:pStyle w:val="BodyText"/>
        <w:spacing w:before="4"/>
        <w:rPr>
          <w:b/>
        </w:rPr>
      </w:pPr>
    </w:p>
    <w:p w14:paraId="1D52BE4D" w14:textId="77777777" w:rsidR="001C26D9" w:rsidRPr="00DE712F" w:rsidRDefault="00000000">
      <w:pPr>
        <w:pStyle w:val="BodyText"/>
        <w:spacing w:line="360" w:lineRule="auto"/>
        <w:ind w:left="437" w:right="1569"/>
        <w:rPr>
          <w:sz w:val="24"/>
          <w:szCs w:val="24"/>
        </w:rPr>
      </w:pPr>
      <w:r w:rsidRPr="00DE712F">
        <w:rPr>
          <w:sz w:val="24"/>
          <w:szCs w:val="24"/>
        </w:rPr>
        <w:t>Machine</w:t>
      </w:r>
      <w:r w:rsidRPr="00DE712F">
        <w:rPr>
          <w:spacing w:val="-4"/>
          <w:sz w:val="24"/>
          <w:szCs w:val="24"/>
        </w:rPr>
        <w:t xml:space="preserve"> </w:t>
      </w:r>
      <w:r w:rsidRPr="00DE712F">
        <w:rPr>
          <w:sz w:val="24"/>
          <w:szCs w:val="24"/>
        </w:rPr>
        <w:t>learning</w:t>
      </w:r>
      <w:r w:rsidRPr="00DE712F">
        <w:rPr>
          <w:spacing w:val="-3"/>
          <w:sz w:val="24"/>
          <w:szCs w:val="24"/>
        </w:rPr>
        <w:t xml:space="preserve"> </w:t>
      </w:r>
      <w:r w:rsidRPr="00DE712F">
        <w:rPr>
          <w:sz w:val="24"/>
          <w:szCs w:val="24"/>
        </w:rPr>
        <w:t>models</w:t>
      </w:r>
      <w:r w:rsidRPr="00DE712F">
        <w:rPr>
          <w:spacing w:val="-3"/>
          <w:sz w:val="24"/>
          <w:szCs w:val="24"/>
        </w:rPr>
        <w:t xml:space="preserve"> </w:t>
      </w:r>
      <w:r w:rsidRPr="00DE712F">
        <w:rPr>
          <w:sz w:val="24"/>
          <w:szCs w:val="24"/>
        </w:rPr>
        <w:t>can</w:t>
      </w:r>
      <w:r w:rsidRPr="00DE712F">
        <w:rPr>
          <w:spacing w:val="-3"/>
          <w:sz w:val="24"/>
          <w:szCs w:val="24"/>
        </w:rPr>
        <w:t xml:space="preserve"> </w:t>
      </w:r>
      <w:r w:rsidRPr="00DE712F">
        <w:rPr>
          <w:sz w:val="24"/>
          <w:szCs w:val="24"/>
        </w:rPr>
        <w:t>inadvertently</w:t>
      </w:r>
      <w:r w:rsidRPr="00DE712F">
        <w:rPr>
          <w:spacing w:val="-3"/>
          <w:sz w:val="24"/>
          <w:szCs w:val="24"/>
        </w:rPr>
        <w:t xml:space="preserve"> </w:t>
      </w:r>
      <w:r w:rsidRPr="00DE712F">
        <w:rPr>
          <w:sz w:val="24"/>
          <w:szCs w:val="24"/>
        </w:rPr>
        <w:t>increase</w:t>
      </w:r>
      <w:r w:rsidRPr="00DE712F">
        <w:rPr>
          <w:spacing w:val="-4"/>
          <w:sz w:val="24"/>
          <w:szCs w:val="24"/>
        </w:rPr>
        <w:t xml:space="preserve"> </w:t>
      </w:r>
      <w:r w:rsidRPr="00DE712F">
        <w:rPr>
          <w:sz w:val="24"/>
          <w:szCs w:val="24"/>
        </w:rPr>
        <w:t>the</w:t>
      </w:r>
      <w:r w:rsidRPr="00DE712F">
        <w:rPr>
          <w:spacing w:val="-4"/>
          <w:sz w:val="24"/>
          <w:szCs w:val="24"/>
        </w:rPr>
        <w:t xml:space="preserve"> </w:t>
      </w:r>
      <w:r w:rsidRPr="00DE712F">
        <w:rPr>
          <w:sz w:val="24"/>
          <w:szCs w:val="24"/>
        </w:rPr>
        <w:t>prejudices</w:t>
      </w:r>
      <w:r w:rsidRPr="00DE712F">
        <w:rPr>
          <w:spacing w:val="-5"/>
          <w:sz w:val="24"/>
          <w:szCs w:val="24"/>
        </w:rPr>
        <w:t xml:space="preserve"> </w:t>
      </w:r>
      <w:r w:rsidRPr="00DE712F">
        <w:rPr>
          <w:sz w:val="24"/>
          <w:szCs w:val="24"/>
        </w:rPr>
        <w:t>present</w:t>
      </w:r>
      <w:r w:rsidRPr="00DE712F">
        <w:rPr>
          <w:spacing w:val="-3"/>
          <w:sz w:val="24"/>
          <w:szCs w:val="24"/>
        </w:rPr>
        <w:t xml:space="preserve"> </w:t>
      </w:r>
      <w:r w:rsidRPr="00DE712F">
        <w:rPr>
          <w:sz w:val="24"/>
          <w:szCs w:val="24"/>
        </w:rPr>
        <w:t>in</w:t>
      </w:r>
      <w:r w:rsidRPr="00DE712F">
        <w:rPr>
          <w:spacing w:val="-3"/>
          <w:sz w:val="24"/>
          <w:szCs w:val="24"/>
        </w:rPr>
        <w:t xml:space="preserve"> </w:t>
      </w:r>
      <w:r w:rsidRPr="00DE712F">
        <w:rPr>
          <w:sz w:val="24"/>
          <w:szCs w:val="24"/>
        </w:rPr>
        <w:t>training data,</w:t>
      </w:r>
      <w:r w:rsidRPr="00DE712F">
        <w:rPr>
          <w:spacing w:val="-10"/>
          <w:sz w:val="24"/>
          <w:szCs w:val="24"/>
        </w:rPr>
        <w:t xml:space="preserve"> </w:t>
      </w:r>
      <w:r w:rsidRPr="00DE712F">
        <w:rPr>
          <w:sz w:val="24"/>
          <w:szCs w:val="24"/>
        </w:rPr>
        <w:t>which</w:t>
      </w:r>
      <w:r w:rsidRPr="00DE712F">
        <w:rPr>
          <w:spacing w:val="-6"/>
          <w:sz w:val="24"/>
          <w:szCs w:val="24"/>
        </w:rPr>
        <w:t xml:space="preserve"> </w:t>
      </w:r>
      <w:r w:rsidRPr="00DE712F">
        <w:rPr>
          <w:sz w:val="24"/>
          <w:szCs w:val="24"/>
        </w:rPr>
        <w:t>can</w:t>
      </w:r>
      <w:r w:rsidRPr="00DE712F">
        <w:rPr>
          <w:spacing w:val="-6"/>
          <w:sz w:val="24"/>
          <w:szCs w:val="24"/>
        </w:rPr>
        <w:t xml:space="preserve"> </w:t>
      </w:r>
      <w:r w:rsidRPr="00DE712F">
        <w:rPr>
          <w:sz w:val="24"/>
          <w:szCs w:val="24"/>
        </w:rPr>
        <w:t>lead</w:t>
      </w:r>
      <w:r w:rsidRPr="00DE712F">
        <w:rPr>
          <w:spacing w:val="-8"/>
          <w:sz w:val="24"/>
          <w:szCs w:val="24"/>
        </w:rPr>
        <w:t xml:space="preserve"> </w:t>
      </w:r>
      <w:r w:rsidRPr="00DE712F">
        <w:rPr>
          <w:sz w:val="24"/>
          <w:szCs w:val="24"/>
        </w:rPr>
        <w:t>to</w:t>
      </w:r>
      <w:r w:rsidRPr="00DE712F">
        <w:rPr>
          <w:spacing w:val="-6"/>
          <w:sz w:val="24"/>
          <w:szCs w:val="24"/>
        </w:rPr>
        <w:t xml:space="preserve"> </w:t>
      </w:r>
      <w:r w:rsidRPr="00DE712F">
        <w:rPr>
          <w:sz w:val="24"/>
          <w:szCs w:val="24"/>
        </w:rPr>
        <w:t>improper</w:t>
      </w:r>
      <w:r w:rsidRPr="00DE712F">
        <w:rPr>
          <w:spacing w:val="-6"/>
          <w:sz w:val="24"/>
          <w:szCs w:val="24"/>
        </w:rPr>
        <w:t xml:space="preserve"> </w:t>
      </w:r>
      <w:r w:rsidRPr="00DE712F">
        <w:rPr>
          <w:sz w:val="24"/>
          <w:szCs w:val="24"/>
        </w:rPr>
        <w:t>consequences.</w:t>
      </w:r>
      <w:r w:rsidRPr="00DE712F">
        <w:rPr>
          <w:spacing w:val="-9"/>
          <w:sz w:val="24"/>
          <w:szCs w:val="24"/>
        </w:rPr>
        <w:t xml:space="preserve"> </w:t>
      </w:r>
      <w:r w:rsidRPr="00DE712F">
        <w:rPr>
          <w:sz w:val="24"/>
          <w:szCs w:val="24"/>
        </w:rPr>
        <w:t>This</w:t>
      </w:r>
      <w:r w:rsidRPr="00DE712F">
        <w:rPr>
          <w:spacing w:val="-8"/>
          <w:sz w:val="24"/>
          <w:szCs w:val="24"/>
        </w:rPr>
        <w:t xml:space="preserve"> </w:t>
      </w:r>
      <w:r w:rsidRPr="00DE712F">
        <w:rPr>
          <w:sz w:val="24"/>
          <w:szCs w:val="24"/>
        </w:rPr>
        <w:t>study</w:t>
      </w:r>
      <w:r w:rsidRPr="00DE712F">
        <w:rPr>
          <w:spacing w:val="-8"/>
          <w:sz w:val="24"/>
          <w:szCs w:val="24"/>
        </w:rPr>
        <w:t xml:space="preserve"> </w:t>
      </w:r>
      <w:r w:rsidRPr="00DE712F">
        <w:rPr>
          <w:sz w:val="24"/>
          <w:szCs w:val="24"/>
        </w:rPr>
        <w:t>ensures</w:t>
      </w:r>
      <w:r w:rsidRPr="00DE712F">
        <w:rPr>
          <w:spacing w:val="-9"/>
          <w:sz w:val="24"/>
          <w:szCs w:val="24"/>
        </w:rPr>
        <w:t xml:space="preserve"> </w:t>
      </w:r>
      <w:r w:rsidRPr="00DE712F">
        <w:rPr>
          <w:sz w:val="24"/>
          <w:szCs w:val="24"/>
        </w:rPr>
        <w:t>that</w:t>
      </w:r>
      <w:r w:rsidRPr="00DE712F">
        <w:rPr>
          <w:spacing w:val="-6"/>
          <w:sz w:val="24"/>
          <w:szCs w:val="24"/>
        </w:rPr>
        <w:t xml:space="preserve"> </w:t>
      </w:r>
      <w:r w:rsidRPr="00DE712F">
        <w:rPr>
          <w:sz w:val="24"/>
          <w:szCs w:val="24"/>
        </w:rPr>
        <w:t>models</w:t>
      </w:r>
      <w:r w:rsidRPr="00DE712F">
        <w:rPr>
          <w:spacing w:val="-10"/>
          <w:sz w:val="24"/>
          <w:szCs w:val="24"/>
        </w:rPr>
        <w:t xml:space="preserve"> </w:t>
      </w:r>
      <w:r w:rsidRPr="00DE712F">
        <w:rPr>
          <w:sz w:val="24"/>
          <w:szCs w:val="24"/>
        </w:rPr>
        <w:t>do</w:t>
      </w:r>
      <w:r w:rsidRPr="00DE712F">
        <w:rPr>
          <w:spacing w:val="-9"/>
          <w:sz w:val="24"/>
          <w:szCs w:val="24"/>
        </w:rPr>
        <w:t xml:space="preserve"> </w:t>
      </w:r>
      <w:r w:rsidRPr="00DE712F">
        <w:rPr>
          <w:sz w:val="24"/>
          <w:szCs w:val="24"/>
        </w:rPr>
        <w:t>not favor specific crops, regions, or economic groups, causing improper pricing predictions. The prejudice detection techniques such as check -up of statistical equality and fairness audit are applied to verify that predictions are fair and justified.</w:t>
      </w:r>
    </w:p>
    <w:p w14:paraId="0A5B4613" w14:textId="77777777" w:rsidR="001C26D9" w:rsidRDefault="001C26D9">
      <w:pPr>
        <w:pStyle w:val="BodyText"/>
        <w:spacing w:line="360" w:lineRule="auto"/>
        <w:sectPr w:rsidR="001C26D9">
          <w:pgSz w:w="11930" w:h="16860"/>
          <w:pgMar w:top="960" w:right="0" w:bottom="1160" w:left="283" w:header="0" w:footer="974" w:gutter="0"/>
          <w:cols w:space="720"/>
        </w:sectPr>
      </w:pPr>
    </w:p>
    <w:p w14:paraId="6A9BFFEC" w14:textId="77777777" w:rsidR="001C26D9" w:rsidRPr="00DE712F" w:rsidRDefault="00000000">
      <w:pPr>
        <w:pStyle w:val="BodyText"/>
        <w:spacing w:before="72"/>
        <w:ind w:left="437"/>
        <w:rPr>
          <w:sz w:val="24"/>
          <w:szCs w:val="24"/>
        </w:rPr>
      </w:pPr>
      <w:r w:rsidRPr="00DE712F">
        <w:rPr>
          <w:sz w:val="24"/>
          <w:szCs w:val="24"/>
        </w:rPr>
        <w:lastRenderedPageBreak/>
        <w:t>Steps</w:t>
      </w:r>
      <w:r w:rsidRPr="00DE712F">
        <w:rPr>
          <w:spacing w:val="-12"/>
          <w:sz w:val="24"/>
          <w:szCs w:val="24"/>
        </w:rPr>
        <w:t xml:space="preserve"> </w:t>
      </w:r>
      <w:r w:rsidRPr="00DE712F">
        <w:rPr>
          <w:sz w:val="24"/>
          <w:szCs w:val="24"/>
        </w:rPr>
        <w:t>taken</w:t>
      </w:r>
      <w:r w:rsidRPr="00DE712F">
        <w:rPr>
          <w:spacing w:val="-7"/>
          <w:sz w:val="24"/>
          <w:szCs w:val="24"/>
        </w:rPr>
        <w:t xml:space="preserve"> </w:t>
      </w:r>
      <w:r w:rsidRPr="00DE712F">
        <w:rPr>
          <w:sz w:val="24"/>
          <w:szCs w:val="24"/>
        </w:rPr>
        <w:t>to</w:t>
      </w:r>
      <w:r w:rsidRPr="00DE712F">
        <w:rPr>
          <w:spacing w:val="-15"/>
          <w:sz w:val="24"/>
          <w:szCs w:val="24"/>
        </w:rPr>
        <w:t xml:space="preserve"> </w:t>
      </w:r>
      <w:r w:rsidRPr="00DE712F">
        <w:rPr>
          <w:sz w:val="24"/>
          <w:szCs w:val="24"/>
        </w:rPr>
        <w:t>reduce</w:t>
      </w:r>
      <w:r w:rsidRPr="00DE712F">
        <w:rPr>
          <w:spacing w:val="-12"/>
          <w:sz w:val="24"/>
          <w:szCs w:val="24"/>
        </w:rPr>
        <w:t xml:space="preserve"> </w:t>
      </w:r>
      <w:r w:rsidRPr="00DE712F">
        <w:rPr>
          <w:spacing w:val="-2"/>
          <w:sz w:val="24"/>
          <w:szCs w:val="24"/>
        </w:rPr>
        <w:t>prejudice:</w:t>
      </w:r>
    </w:p>
    <w:p w14:paraId="7DB5E356" w14:textId="77777777" w:rsidR="001C26D9" w:rsidRPr="00DE712F" w:rsidRDefault="001C26D9">
      <w:pPr>
        <w:pStyle w:val="BodyText"/>
        <w:rPr>
          <w:sz w:val="24"/>
          <w:szCs w:val="24"/>
        </w:rPr>
      </w:pPr>
    </w:p>
    <w:p w14:paraId="45DF5BF1" w14:textId="77777777" w:rsidR="001C26D9" w:rsidRPr="00DE712F" w:rsidRDefault="001C26D9">
      <w:pPr>
        <w:pStyle w:val="BodyText"/>
        <w:spacing w:before="10"/>
        <w:rPr>
          <w:sz w:val="24"/>
          <w:szCs w:val="24"/>
        </w:rPr>
      </w:pPr>
    </w:p>
    <w:p w14:paraId="24D71694" w14:textId="77777777" w:rsidR="001C26D9" w:rsidRPr="00DE712F" w:rsidRDefault="00000000" w:rsidP="00F91CF6">
      <w:pPr>
        <w:pStyle w:val="ListParagraph"/>
        <w:numPr>
          <w:ilvl w:val="3"/>
          <w:numId w:val="31"/>
        </w:numPr>
        <w:tabs>
          <w:tab w:val="left" w:pos="705"/>
        </w:tabs>
        <w:spacing w:line="350" w:lineRule="auto"/>
        <w:ind w:right="2947"/>
        <w:rPr>
          <w:rFonts w:ascii="Symbol" w:hAnsi="Symbol"/>
          <w:sz w:val="24"/>
          <w:szCs w:val="20"/>
        </w:rPr>
      </w:pPr>
      <w:r w:rsidRPr="00DE712F">
        <w:rPr>
          <w:sz w:val="24"/>
          <w:szCs w:val="20"/>
        </w:rPr>
        <w:t>Using</w:t>
      </w:r>
      <w:r w:rsidRPr="00DE712F">
        <w:rPr>
          <w:spacing w:val="-11"/>
          <w:sz w:val="24"/>
          <w:szCs w:val="20"/>
        </w:rPr>
        <w:t xml:space="preserve"> </w:t>
      </w:r>
      <w:r w:rsidRPr="00DE712F">
        <w:rPr>
          <w:sz w:val="24"/>
          <w:szCs w:val="20"/>
        </w:rPr>
        <w:t>diverse</w:t>
      </w:r>
      <w:r w:rsidRPr="00DE712F">
        <w:rPr>
          <w:spacing w:val="-13"/>
          <w:sz w:val="24"/>
          <w:szCs w:val="20"/>
        </w:rPr>
        <w:t xml:space="preserve"> </w:t>
      </w:r>
      <w:r w:rsidRPr="00DE712F">
        <w:rPr>
          <w:sz w:val="24"/>
          <w:szCs w:val="20"/>
        </w:rPr>
        <w:t>datasets</w:t>
      </w:r>
      <w:r w:rsidRPr="00DE712F">
        <w:rPr>
          <w:spacing w:val="-10"/>
          <w:sz w:val="24"/>
          <w:szCs w:val="20"/>
        </w:rPr>
        <w:t xml:space="preserve"> </w:t>
      </w:r>
      <w:r w:rsidRPr="00DE712F">
        <w:rPr>
          <w:sz w:val="24"/>
          <w:szCs w:val="20"/>
        </w:rPr>
        <w:t>that</w:t>
      </w:r>
      <w:r w:rsidRPr="00DE712F">
        <w:rPr>
          <w:spacing w:val="-11"/>
          <w:sz w:val="24"/>
          <w:szCs w:val="20"/>
        </w:rPr>
        <w:t xml:space="preserve"> </w:t>
      </w:r>
      <w:r w:rsidRPr="00DE712F">
        <w:rPr>
          <w:sz w:val="24"/>
          <w:szCs w:val="20"/>
        </w:rPr>
        <w:t>represent</w:t>
      </w:r>
      <w:r w:rsidRPr="00DE712F">
        <w:rPr>
          <w:spacing w:val="-10"/>
          <w:sz w:val="24"/>
          <w:szCs w:val="20"/>
        </w:rPr>
        <w:t xml:space="preserve"> </w:t>
      </w:r>
      <w:r w:rsidRPr="00DE712F">
        <w:rPr>
          <w:sz w:val="24"/>
          <w:szCs w:val="20"/>
        </w:rPr>
        <w:t>many</w:t>
      </w:r>
      <w:r w:rsidRPr="00DE712F">
        <w:rPr>
          <w:spacing w:val="-14"/>
          <w:sz w:val="24"/>
          <w:szCs w:val="20"/>
        </w:rPr>
        <w:t xml:space="preserve"> </w:t>
      </w:r>
      <w:r w:rsidRPr="00DE712F">
        <w:rPr>
          <w:sz w:val="24"/>
          <w:szCs w:val="20"/>
        </w:rPr>
        <w:t>crops,</w:t>
      </w:r>
      <w:r w:rsidRPr="00DE712F">
        <w:rPr>
          <w:spacing w:val="-11"/>
          <w:sz w:val="24"/>
          <w:szCs w:val="20"/>
        </w:rPr>
        <w:t xml:space="preserve"> </w:t>
      </w:r>
      <w:r w:rsidRPr="00DE712F">
        <w:rPr>
          <w:sz w:val="24"/>
          <w:szCs w:val="20"/>
        </w:rPr>
        <w:t>regions</w:t>
      </w:r>
      <w:r w:rsidRPr="00DE712F">
        <w:rPr>
          <w:spacing w:val="-11"/>
          <w:sz w:val="24"/>
          <w:szCs w:val="20"/>
        </w:rPr>
        <w:t xml:space="preserve"> </w:t>
      </w:r>
      <w:r w:rsidRPr="00DE712F">
        <w:rPr>
          <w:sz w:val="24"/>
          <w:szCs w:val="20"/>
        </w:rPr>
        <w:t>and</w:t>
      </w:r>
      <w:r w:rsidRPr="00DE712F">
        <w:rPr>
          <w:spacing w:val="-12"/>
          <w:sz w:val="24"/>
          <w:szCs w:val="20"/>
        </w:rPr>
        <w:t xml:space="preserve"> </w:t>
      </w:r>
      <w:r w:rsidRPr="00DE712F">
        <w:rPr>
          <w:sz w:val="24"/>
          <w:szCs w:val="20"/>
        </w:rPr>
        <w:t xml:space="preserve">economic </w:t>
      </w:r>
      <w:r w:rsidRPr="00DE712F">
        <w:rPr>
          <w:spacing w:val="-2"/>
          <w:sz w:val="24"/>
          <w:szCs w:val="20"/>
        </w:rPr>
        <w:t>conditions.</w:t>
      </w:r>
    </w:p>
    <w:p w14:paraId="6A89E010" w14:textId="77777777" w:rsidR="001C26D9" w:rsidRPr="00DE712F" w:rsidRDefault="00000000" w:rsidP="00F91CF6">
      <w:pPr>
        <w:pStyle w:val="ListParagraph"/>
        <w:numPr>
          <w:ilvl w:val="3"/>
          <w:numId w:val="31"/>
        </w:numPr>
        <w:tabs>
          <w:tab w:val="left" w:pos="705"/>
        </w:tabs>
        <w:spacing w:before="11" w:line="350" w:lineRule="auto"/>
        <w:ind w:right="2175"/>
        <w:rPr>
          <w:rFonts w:ascii="Symbol" w:hAnsi="Symbol"/>
          <w:sz w:val="24"/>
          <w:szCs w:val="20"/>
        </w:rPr>
      </w:pPr>
      <w:r w:rsidRPr="00DE712F">
        <w:rPr>
          <w:sz w:val="24"/>
          <w:szCs w:val="20"/>
        </w:rPr>
        <w:t>To</w:t>
      </w:r>
      <w:r w:rsidRPr="00DE712F">
        <w:rPr>
          <w:spacing w:val="-9"/>
          <w:sz w:val="24"/>
          <w:szCs w:val="20"/>
        </w:rPr>
        <w:t xml:space="preserve"> </w:t>
      </w:r>
      <w:r w:rsidRPr="00DE712F">
        <w:rPr>
          <w:sz w:val="24"/>
          <w:szCs w:val="20"/>
        </w:rPr>
        <w:t>evaluate</w:t>
      </w:r>
      <w:r w:rsidRPr="00DE712F">
        <w:rPr>
          <w:spacing w:val="-12"/>
          <w:sz w:val="24"/>
          <w:szCs w:val="20"/>
        </w:rPr>
        <w:t xml:space="preserve"> </w:t>
      </w:r>
      <w:r w:rsidRPr="00DE712F">
        <w:rPr>
          <w:sz w:val="24"/>
          <w:szCs w:val="20"/>
        </w:rPr>
        <w:t>model</w:t>
      </w:r>
      <w:r w:rsidRPr="00DE712F">
        <w:rPr>
          <w:spacing w:val="-9"/>
          <w:sz w:val="24"/>
          <w:szCs w:val="20"/>
        </w:rPr>
        <w:t xml:space="preserve"> </w:t>
      </w:r>
      <w:r w:rsidRPr="00DE712F">
        <w:rPr>
          <w:sz w:val="24"/>
          <w:szCs w:val="20"/>
        </w:rPr>
        <w:t>fairness</w:t>
      </w:r>
      <w:r w:rsidRPr="00DE712F">
        <w:rPr>
          <w:spacing w:val="-11"/>
          <w:sz w:val="24"/>
          <w:szCs w:val="20"/>
        </w:rPr>
        <w:t xml:space="preserve"> </w:t>
      </w:r>
      <w:r w:rsidRPr="00DE712F">
        <w:rPr>
          <w:sz w:val="24"/>
          <w:szCs w:val="20"/>
        </w:rPr>
        <w:t>by</w:t>
      </w:r>
      <w:r w:rsidRPr="00DE712F">
        <w:rPr>
          <w:spacing w:val="-12"/>
          <w:sz w:val="24"/>
          <w:szCs w:val="20"/>
        </w:rPr>
        <w:t xml:space="preserve"> </w:t>
      </w:r>
      <w:r w:rsidRPr="00DE712F">
        <w:rPr>
          <w:sz w:val="24"/>
          <w:szCs w:val="20"/>
        </w:rPr>
        <w:t>checking</w:t>
      </w:r>
      <w:r w:rsidRPr="00DE712F">
        <w:rPr>
          <w:spacing w:val="-12"/>
          <w:sz w:val="24"/>
          <w:szCs w:val="20"/>
        </w:rPr>
        <w:t xml:space="preserve"> </w:t>
      </w:r>
      <w:r w:rsidRPr="00DE712F">
        <w:rPr>
          <w:sz w:val="24"/>
          <w:szCs w:val="20"/>
        </w:rPr>
        <w:t>discrepancies</w:t>
      </w:r>
      <w:r w:rsidRPr="00DE712F">
        <w:rPr>
          <w:spacing w:val="-6"/>
          <w:sz w:val="24"/>
          <w:szCs w:val="20"/>
        </w:rPr>
        <w:t xml:space="preserve"> </w:t>
      </w:r>
      <w:r w:rsidRPr="00DE712F">
        <w:rPr>
          <w:sz w:val="24"/>
          <w:szCs w:val="20"/>
        </w:rPr>
        <w:t>in</w:t>
      </w:r>
      <w:r w:rsidRPr="00DE712F">
        <w:rPr>
          <w:spacing w:val="-14"/>
          <w:sz w:val="24"/>
          <w:szCs w:val="20"/>
        </w:rPr>
        <w:t xml:space="preserve"> </w:t>
      </w:r>
      <w:r w:rsidRPr="00DE712F">
        <w:rPr>
          <w:sz w:val="24"/>
          <w:szCs w:val="20"/>
        </w:rPr>
        <w:t>predictions</w:t>
      </w:r>
      <w:r w:rsidRPr="00DE712F">
        <w:rPr>
          <w:spacing w:val="-7"/>
          <w:sz w:val="24"/>
          <w:szCs w:val="20"/>
        </w:rPr>
        <w:t xml:space="preserve"> </w:t>
      </w:r>
      <w:r w:rsidRPr="00DE712F">
        <w:rPr>
          <w:sz w:val="24"/>
          <w:szCs w:val="20"/>
        </w:rPr>
        <w:t>in</w:t>
      </w:r>
      <w:r w:rsidRPr="00DE712F">
        <w:rPr>
          <w:spacing w:val="-6"/>
          <w:sz w:val="24"/>
          <w:szCs w:val="20"/>
        </w:rPr>
        <w:t xml:space="preserve"> </w:t>
      </w:r>
      <w:r w:rsidRPr="00DE712F">
        <w:rPr>
          <w:sz w:val="24"/>
          <w:szCs w:val="20"/>
        </w:rPr>
        <w:t xml:space="preserve">various </w:t>
      </w:r>
      <w:r w:rsidRPr="00DE712F">
        <w:rPr>
          <w:spacing w:val="-2"/>
          <w:sz w:val="24"/>
          <w:szCs w:val="20"/>
        </w:rPr>
        <w:t>categories.</w:t>
      </w:r>
    </w:p>
    <w:p w14:paraId="4665BDC6" w14:textId="77777777" w:rsidR="001C26D9" w:rsidRPr="00DE712F" w:rsidRDefault="00000000" w:rsidP="00F91CF6">
      <w:pPr>
        <w:pStyle w:val="ListParagraph"/>
        <w:numPr>
          <w:ilvl w:val="3"/>
          <w:numId w:val="31"/>
        </w:numPr>
        <w:tabs>
          <w:tab w:val="left" w:pos="705"/>
        </w:tabs>
        <w:spacing w:before="15" w:line="352" w:lineRule="auto"/>
        <w:ind w:right="2997"/>
        <w:rPr>
          <w:rFonts w:ascii="Symbol" w:hAnsi="Symbol"/>
          <w:sz w:val="24"/>
          <w:szCs w:val="20"/>
        </w:rPr>
      </w:pPr>
      <w:r w:rsidRPr="00DE712F">
        <w:rPr>
          <w:sz w:val="24"/>
          <w:szCs w:val="20"/>
        </w:rPr>
        <w:t>Adjusting</w:t>
      </w:r>
      <w:r w:rsidRPr="00DE712F">
        <w:rPr>
          <w:spacing w:val="-12"/>
          <w:sz w:val="24"/>
          <w:szCs w:val="20"/>
        </w:rPr>
        <w:t xml:space="preserve"> </w:t>
      </w:r>
      <w:r w:rsidRPr="00DE712F">
        <w:rPr>
          <w:sz w:val="24"/>
          <w:szCs w:val="20"/>
        </w:rPr>
        <w:t>model</w:t>
      </w:r>
      <w:r w:rsidRPr="00DE712F">
        <w:rPr>
          <w:spacing w:val="-15"/>
          <w:sz w:val="24"/>
          <w:szCs w:val="20"/>
        </w:rPr>
        <w:t xml:space="preserve"> </w:t>
      </w:r>
      <w:r w:rsidRPr="00DE712F">
        <w:rPr>
          <w:sz w:val="24"/>
          <w:szCs w:val="20"/>
        </w:rPr>
        <w:t>parameters</w:t>
      </w:r>
      <w:r w:rsidRPr="00DE712F">
        <w:rPr>
          <w:spacing w:val="-14"/>
          <w:sz w:val="24"/>
          <w:szCs w:val="20"/>
        </w:rPr>
        <w:t xml:space="preserve"> </w:t>
      </w:r>
      <w:r w:rsidRPr="00DE712F">
        <w:rPr>
          <w:sz w:val="24"/>
          <w:szCs w:val="20"/>
        </w:rPr>
        <w:t>or</w:t>
      </w:r>
      <w:r w:rsidRPr="00DE712F">
        <w:rPr>
          <w:spacing w:val="-17"/>
          <w:sz w:val="24"/>
          <w:szCs w:val="20"/>
        </w:rPr>
        <w:t xml:space="preserve"> </w:t>
      </w:r>
      <w:r w:rsidRPr="00DE712F">
        <w:rPr>
          <w:sz w:val="24"/>
          <w:szCs w:val="20"/>
        </w:rPr>
        <w:t>applying</w:t>
      </w:r>
      <w:r w:rsidRPr="00DE712F">
        <w:rPr>
          <w:spacing w:val="-12"/>
          <w:sz w:val="24"/>
          <w:szCs w:val="20"/>
        </w:rPr>
        <w:t xml:space="preserve"> </w:t>
      </w:r>
      <w:r w:rsidRPr="00DE712F">
        <w:rPr>
          <w:sz w:val="24"/>
          <w:szCs w:val="20"/>
        </w:rPr>
        <w:t>prejudice-reform</w:t>
      </w:r>
      <w:r w:rsidRPr="00DE712F">
        <w:rPr>
          <w:spacing w:val="-17"/>
          <w:sz w:val="24"/>
          <w:szCs w:val="20"/>
        </w:rPr>
        <w:t xml:space="preserve"> </w:t>
      </w:r>
      <w:r w:rsidRPr="00DE712F">
        <w:rPr>
          <w:sz w:val="24"/>
          <w:szCs w:val="20"/>
        </w:rPr>
        <w:t>techniques</w:t>
      </w:r>
      <w:r w:rsidRPr="00DE712F">
        <w:rPr>
          <w:spacing w:val="-15"/>
          <w:sz w:val="24"/>
          <w:szCs w:val="20"/>
        </w:rPr>
        <w:t xml:space="preserve"> </w:t>
      </w:r>
      <w:r w:rsidRPr="00DE712F">
        <w:rPr>
          <w:sz w:val="24"/>
          <w:szCs w:val="20"/>
        </w:rPr>
        <w:t>if imbalances are detected.</w:t>
      </w:r>
    </w:p>
    <w:p w14:paraId="482E275A" w14:textId="77777777" w:rsidR="001C26D9" w:rsidRDefault="001C26D9">
      <w:pPr>
        <w:pStyle w:val="ListParagraph"/>
        <w:spacing w:line="352" w:lineRule="auto"/>
        <w:rPr>
          <w:rFonts w:ascii="Symbol" w:hAnsi="Symbol"/>
          <w:sz w:val="28"/>
        </w:rPr>
        <w:sectPr w:rsidR="001C26D9">
          <w:pgSz w:w="11930" w:h="16860"/>
          <w:pgMar w:top="1120" w:right="0" w:bottom="1160" w:left="283" w:header="0" w:footer="974" w:gutter="0"/>
          <w:cols w:space="720"/>
        </w:sectPr>
      </w:pPr>
    </w:p>
    <w:p w14:paraId="2DA87A0B" w14:textId="77777777" w:rsidR="001C26D9" w:rsidRDefault="00000000">
      <w:pPr>
        <w:pStyle w:val="Heading4"/>
        <w:spacing w:before="67"/>
        <w:ind w:left="686" w:right="953"/>
        <w:jc w:val="center"/>
      </w:pPr>
      <w:r>
        <w:lastRenderedPageBreak/>
        <w:t>Chapter</w:t>
      </w:r>
      <w:r>
        <w:rPr>
          <w:spacing w:val="-15"/>
        </w:rPr>
        <w:t xml:space="preserve"> </w:t>
      </w:r>
      <w:r>
        <w:t>4:</w:t>
      </w:r>
      <w:r>
        <w:rPr>
          <w:spacing w:val="-11"/>
        </w:rPr>
        <w:t xml:space="preserve"> </w:t>
      </w:r>
      <w:r>
        <w:rPr>
          <w:spacing w:val="-2"/>
        </w:rPr>
        <w:t>Results/Findings</w:t>
      </w:r>
    </w:p>
    <w:p w14:paraId="335EC360" w14:textId="77777777" w:rsidR="001C26D9" w:rsidRPr="00DE712F" w:rsidRDefault="00000000" w:rsidP="00DE712F">
      <w:pPr>
        <w:pStyle w:val="BodyText"/>
        <w:spacing w:before="286" w:line="360" w:lineRule="auto"/>
        <w:ind w:left="437" w:right="790"/>
        <w:rPr>
          <w:sz w:val="24"/>
          <w:szCs w:val="24"/>
        </w:rPr>
      </w:pPr>
      <w:r w:rsidRPr="00DE712F">
        <w:rPr>
          <w:spacing w:val="-2"/>
          <w:sz w:val="24"/>
          <w:szCs w:val="24"/>
        </w:rPr>
        <w:t>This</w:t>
      </w:r>
      <w:r w:rsidRPr="00DE712F">
        <w:rPr>
          <w:spacing w:val="-19"/>
          <w:sz w:val="24"/>
          <w:szCs w:val="24"/>
        </w:rPr>
        <w:t xml:space="preserve"> </w:t>
      </w:r>
      <w:r w:rsidRPr="00DE712F">
        <w:rPr>
          <w:spacing w:val="-2"/>
          <w:sz w:val="24"/>
          <w:szCs w:val="24"/>
        </w:rPr>
        <w:t>chapter</w:t>
      </w:r>
      <w:r w:rsidRPr="00DE712F">
        <w:rPr>
          <w:spacing w:val="-20"/>
          <w:sz w:val="24"/>
          <w:szCs w:val="24"/>
        </w:rPr>
        <w:t xml:space="preserve"> </w:t>
      </w:r>
      <w:r w:rsidRPr="00DE712F">
        <w:rPr>
          <w:spacing w:val="-2"/>
          <w:sz w:val="24"/>
          <w:szCs w:val="24"/>
        </w:rPr>
        <w:t>presents</w:t>
      </w:r>
      <w:r w:rsidRPr="00DE712F">
        <w:rPr>
          <w:spacing w:val="-19"/>
          <w:sz w:val="24"/>
          <w:szCs w:val="24"/>
        </w:rPr>
        <w:t xml:space="preserve"> </w:t>
      </w:r>
      <w:r w:rsidRPr="00DE712F">
        <w:rPr>
          <w:spacing w:val="-2"/>
          <w:sz w:val="24"/>
          <w:szCs w:val="24"/>
        </w:rPr>
        <w:t>the</w:t>
      </w:r>
      <w:r w:rsidRPr="00DE712F">
        <w:rPr>
          <w:spacing w:val="-20"/>
          <w:sz w:val="24"/>
          <w:szCs w:val="24"/>
        </w:rPr>
        <w:t xml:space="preserve"> </w:t>
      </w:r>
      <w:r w:rsidRPr="00DE712F">
        <w:rPr>
          <w:spacing w:val="-2"/>
          <w:sz w:val="24"/>
          <w:szCs w:val="24"/>
        </w:rPr>
        <w:t>results</w:t>
      </w:r>
      <w:r w:rsidRPr="00DE712F">
        <w:rPr>
          <w:spacing w:val="-18"/>
          <w:sz w:val="24"/>
          <w:szCs w:val="24"/>
        </w:rPr>
        <w:t xml:space="preserve"> </w:t>
      </w:r>
      <w:r w:rsidRPr="00DE712F">
        <w:rPr>
          <w:spacing w:val="-2"/>
          <w:sz w:val="24"/>
          <w:szCs w:val="24"/>
        </w:rPr>
        <w:t>and</w:t>
      </w:r>
      <w:r w:rsidRPr="00DE712F">
        <w:rPr>
          <w:spacing w:val="-19"/>
          <w:sz w:val="24"/>
          <w:szCs w:val="24"/>
        </w:rPr>
        <w:t xml:space="preserve"> </w:t>
      </w:r>
      <w:r w:rsidRPr="00DE712F">
        <w:rPr>
          <w:spacing w:val="-2"/>
          <w:sz w:val="24"/>
          <w:szCs w:val="24"/>
        </w:rPr>
        <w:t>findings</w:t>
      </w:r>
      <w:r w:rsidRPr="00DE712F">
        <w:rPr>
          <w:spacing w:val="-24"/>
          <w:sz w:val="24"/>
          <w:szCs w:val="24"/>
        </w:rPr>
        <w:t xml:space="preserve"> </w:t>
      </w:r>
      <w:r w:rsidRPr="00DE712F">
        <w:rPr>
          <w:spacing w:val="-2"/>
          <w:sz w:val="24"/>
          <w:szCs w:val="24"/>
        </w:rPr>
        <w:t>of</w:t>
      </w:r>
      <w:r w:rsidRPr="00DE712F">
        <w:rPr>
          <w:spacing w:val="-20"/>
          <w:sz w:val="24"/>
          <w:szCs w:val="24"/>
        </w:rPr>
        <w:t xml:space="preserve"> </w:t>
      </w:r>
      <w:r w:rsidRPr="00DE712F">
        <w:rPr>
          <w:spacing w:val="-2"/>
          <w:sz w:val="24"/>
          <w:szCs w:val="24"/>
        </w:rPr>
        <w:t>testing</w:t>
      </w:r>
      <w:r w:rsidRPr="00DE712F">
        <w:rPr>
          <w:spacing w:val="-18"/>
          <w:sz w:val="24"/>
          <w:szCs w:val="24"/>
        </w:rPr>
        <w:t xml:space="preserve"> </w:t>
      </w:r>
      <w:r w:rsidRPr="00DE712F">
        <w:rPr>
          <w:spacing w:val="-2"/>
          <w:sz w:val="24"/>
          <w:szCs w:val="24"/>
        </w:rPr>
        <w:t>the</w:t>
      </w:r>
      <w:r w:rsidRPr="00DE712F">
        <w:rPr>
          <w:spacing w:val="-20"/>
          <w:sz w:val="24"/>
          <w:szCs w:val="24"/>
        </w:rPr>
        <w:t xml:space="preserve"> </w:t>
      </w:r>
      <w:r w:rsidRPr="00DE712F">
        <w:rPr>
          <w:spacing w:val="-2"/>
          <w:sz w:val="24"/>
          <w:szCs w:val="24"/>
        </w:rPr>
        <w:t>sign</w:t>
      </w:r>
      <w:r w:rsidRPr="00DE712F">
        <w:rPr>
          <w:spacing w:val="-19"/>
          <w:sz w:val="24"/>
          <w:szCs w:val="24"/>
        </w:rPr>
        <w:t xml:space="preserve"> </w:t>
      </w:r>
      <w:r w:rsidRPr="00DE712F">
        <w:rPr>
          <w:spacing w:val="-2"/>
          <w:sz w:val="24"/>
          <w:szCs w:val="24"/>
        </w:rPr>
        <w:t>language</w:t>
      </w:r>
      <w:r w:rsidRPr="00DE712F">
        <w:rPr>
          <w:spacing w:val="-20"/>
          <w:sz w:val="24"/>
          <w:szCs w:val="24"/>
        </w:rPr>
        <w:t xml:space="preserve"> </w:t>
      </w:r>
      <w:r w:rsidRPr="00DE712F">
        <w:rPr>
          <w:spacing w:val="-2"/>
          <w:sz w:val="24"/>
          <w:szCs w:val="24"/>
        </w:rPr>
        <w:t>recognition</w:t>
      </w:r>
      <w:r w:rsidRPr="00DE712F">
        <w:rPr>
          <w:spacing w:val="-18"/>
          <w:sz w:val="24"/>
          <w:szCs w:val="24"/>
        </w:rPr>
        <w:t xml:space="preserve"> </w:t>
      </w:r>
      <w:r w:rsidRPr="00DE712F">
        <w:rPr>
          <w:spacing w:val="-2"/>
          <w:sz w:val="24"/>
          <w:szCs w:val="24"/>
        </w:rPr>
        <w:t>system's development.</w:t>
      </w:r>
      <w:r w:rsidRPr="00DE712F">
        <w:rPr>
          <w:spacing w:val="-16"/>
          <w:sz w:val="24"/>
          <w:szCs w:val="24"/>
        </w:rPr>
        <w:t xml:space="preserve"> </w:t>
      </w:r>
      <w:r w:rsidRPr="00DE712F">
        <w:rPr>
          <w:spacing w:val="-2"/>
          <w:sz w:val="24"/>
          <w:szCs w:val="24"/>
        </w:rPr>
        <w:t>It</w:t>
      </w:r>
      <w:r w:rsidRPr="00DE712F">
        <w:rPr>
          <w:spacing w:val="-13"/>
          <w:sz w:val="24"/>
          <w:szCs w:val="24"/>
        </w:rPr>
        <w:t xml:space="preserve"> </w:t>
      </w:r>
      <w:r w:rsidRPr="00DE712F">
        <w:rPr>
          <w:spacing w:val="-2"/>
          <w:sz w:val="24"/>
          <w:szCs w:val="24"/>
        </w:rPr>
        <w:t>includes</w:t>
      </w:r>
      <w:r w:rsidRPr="00DE712F">
        <w:rPr>
          <w:spacing w:val="-12"/>
          <w:sz w:val="24"/>
          <w:szCs w:val="24"/>
        </w:rPr>
        <w:t xml:space="preserve"> </w:t>
      </w:r>
      <w:r w:rsidRPr="00DE712F">
        <w:rPr>
          <w:spacing w:val="-2"/>
          <w:sz w:val="24"/>
          <w:szCs w:val="24"/>
        </w:rPr>
        <w:t>a</w:t>
      </w:r>
      <w:r w:rsidRPr="00DE712F">
        <w:rPr>
          <w:spacing w:val="-14"/>
          <w:sz w:val="24"/>
          <w:szCs w:val="24"/>
        </w:rPr>
        <w:t xml:space="preserve"> </w:t>
      </w:r>
      <w:r w:rsidRPr="00DE712F">
        <w:rPr>
          <w:spacing w:val="-2"/>
          <w:sz w:val="24"/>
          <w:szCs w:val="24"/>
        </w:rPr>
        <w:t>long</w:t>
      </w:r>
      <w:r w:rsidRPr="00DE712F">
        <w:rPr>
          <w:spacing w:val="-12"/>
          <w:sz w:val="24"/>
          <w:szCs w:val="24"/>
        </w:rPr>
        <w:t xml:space="preserve"> </w:t>
      </w:r>
      <w:r w:rsidRPr="00DE712F">
        <w:rPr>
          <w:spacing w:val="-2"/>
          <w:sz w:val="24"/>
          <w:szCs w:val="24"/>
        </w:rPr>
        <w:t>discussion</w:t>
      </w:r>
      <w:r w:rsidRPr="00DE712F">
        <w:rPr>
          <w:spacing w:val="-15"/>
          <w:sz w:val="24"/>
          <w:szCs w:val="24"/>
        </w:rPr>
        <w:t xml:space="preserve"> </w:t>
      </w:r>
      <w:r w:rsidRPr="00DE712F">
        <w:rPr>
          <w:spacing w:val="-2"/>
          <w:sz w:val="24"/>
          <w:szCs w:val="24"/>
        </w:rPr>
        <w:t>on</w:t>
      </w:r>
      <w:r w:rsidRPr="00DE712F">
        <w:rPr>
          <w:spacing w:val="-17"/>
          <w:sz w:val="24"/>
          <w:szCs w:val="24"/>
        </w:rPr>
        <w:t xml:space="preserve"> </w:t>
      </w:r>
      <w:r w:rsidRPr="00DE712F">
        <w:rPr>
          <w:spacing w:val="-2"/>
          <w:sz w:val="24"/>
          <w:szCs w:val="24"/>
        </w:rPr>
        <w:t>the</w:t>
      </w:r>
      <w:r w:rsidRPr="00DE712F">
        <w:rPr>
          <w:spacing w:val="-13"/>
          <w:sz w:val="24"/>
          <w:szCs w:val="24"/>
        </w:rPr>
        <w:t xml:space="preserve"> </w:t>
      </w:r>
      <w:r w:rsidRPr="00DE712F">
        <w:rPr>
          <w:spacing w:val="-2"/>
          <w:sz w:val="24"/>
          <w:szCs w:val="24"/>
        </w:rPr>
        <w:t>performance</w:t>
      </w:r>
      <w:r w:rsidRPr="00DE712F">
        <w:rPr>
          <w:spacing w:val="-15"/>
          <w:sz w:val="24"/>
          <w:szCs w:val="24"/>
        </w:rPr>
        <w:t xml:space="preserve"> </w:t>
      </w:r>
      <w:r w:rsidRPr="00DE712F">
        <w:rPr>
          <w:spacing w:val="-2"/>
          <w:sz w:val="24"/>
          <w:szCs w:val="24"/>
        </w:rPr>
        <w:t>of</w:t>
      </w:r>
      <w:r w:rsidRPr="00DE712F">
        <w:rPr>
          <w:spacing w:val="-14"/>
          <w:sz w:val="24"/>
          <w:szCs w:val="24"/>
        </w:rPr>
        <w:t xml:space="preserve"> </w:t>
      </w:r>
      <w:r w:rsidRPr="00DE712F">
        <w:rPr>
          <w:spacing w:val="-2"/>
          <w:sz w:val="24"/>
          <w:szCs w:val="24"/>
        </w:rPr>
        <w:t>the</w:t>
      </w:r>
      <w:r w:rsidRPr="00DE712F">
        <w:rPr>
          <w:spacing w:val="-18"/>
          <w:sz w:val="24"/>
          <w:szCs w:val="24"/>
        </w:rPr>
        <w:t xml:space="preserve"> </w:t>
      </w:r>
      <w:r w:rsidRPr="00DE712F">
        <w:rPr>
          <w:spacing w:val="-2"/>
          <w:sz w:val="24"/>
          <w:szCs w:val="24"/>
        </w:rPr>
        <w:t>system</w:t>
      </w:r>
      <w:r w:rsidRPr="00DE712F">
        <w:rPr>
          <w:spacing w:val="-18"/>
          <w:sz w:val="24"/>
          <w:szCs w:val="24"/>
        </w:rPr>
        <w:t xml:space="preserve"> </w:t>
      </w:r>
      <w:r w:rsidRPr="00DE712F">
        <w:rPr>
          <w:spacing w:val="-2"/>
          <w:sz w:val="24"/>
          <w:szCs w:val="24"/>
        </w:rPr>
        <w:t>while</w:t>
      </w:r>
      <w:r w:rsidRPr="00DE712F">
        <w:rPr>
          <w:spacing w:val="-16"/>
          <w:sz w:val="24"/>
          <w:szCs w:val="24"/>
        </w:rPr>
        <w:t xml:space="preserve"> </w:t>
      </w:r>
      <w:r w:rsidRPr="00DE712F">
        <w:rPr>
          <w:spacing w:val="-2"/>
          <w:sz w:val="24"/>
          <w:szCs w:val="24"/>
        </w:rPr>
        <w:t xml:space="preserve">system </w:t>
      </w:r>
      <w:r w:rsidRPr="00DE712F">
        <w:rPr>
          <w:spacing w:val="-6"/>
          <w:sz w:val="24"/>
          <w:szCs w:val="24"/>
        </w:rPr>
        <w:t>performance</w:t>
      </w:r>
      <w:r w:rsidRPr="00DE712F">
        <w:rPr>
          <w:spacing w:val="-8"/>
          <w:sz w:val="24"/>
          <w:szCs w:val="24"/>
        </w:rPr>
        <w:t xml:space="preserve"> </w:t>
      </w:r>
      <w:r w:rsidRPr="00DE712F">
        <w:rPr>
          <w:spacing w:val="-6"/>
          <w:sz w:val="24"/>
          <w:szCs w:val="24"/>
        </w:rPr>
        <w:t>is represented</w:t>
      </w:r>
      <w:r w:rsidRPr="00DE712F">
        <w:rPr>
          <w:spacing w:val="-7"/>
          <w:sz w:val="24"/>
          <w:szCs w:val="24"/>
        </w:rPr>
        <w:t xml:space="preserve"> </w:t>
      </w:r>
      <w:r w:rsidRPr="00DE712F">
        <w:rPr>
          <w:spacing w:val="-6"/>
          <w:sz w:val="24"/>
          <w:szCs w:val="24"/>
        </w:rPr>
        <w:t>with</w:t>
      </w:r>
      <w:r w:rsidRPr="00DE712F">
        <w:rPr>
          <w:spacing w:val="-7"/>
          <w:sz w:val="24"/>
          <w:szCs w:val="24"/>
        </w:rPr>
        <w:t xml:space="preserve"> </w:t>
      </w:r>
      <w:r w:rsidRPr="00DE712F">
        <w:rPr>
          <w:spacing w:val="-6"/>
          <w:sz w:val="24"/>
          <w:szCs w:val="24"/>
        </w:rPr>
        <w:t>the</w:t>
      </w:r>
      <w:r w:rsidRPr="00DE712F">
        <w:rPr>
          <w:spacing w:val="-7"/>
          <w:sz w:val="24"/>
          <w:szCs w:val="24"/>
        </w:rPr>
        <w:t xml:space="preserve"> </w:t>
      </w:r>
      <w:r w:rsidRPr="00DE712F">
        <w:rPr>
          <w:spacing w:val="-6"/>
          <w:sz w:val="24"/>
          <w:szCs w:val="24"/>
        </w:rPr>
        <w:t>help</w:t>
      </w:r>
      <w:r w:rsidRPr="00DE712F">
        <w:rPr>
          <w:spacing w:val="-7"/>
          <w:sz w:val="24"/>
          <w:szCs w:val="24"/>
        </w:rPr>
        <w:t xml:space="preserve"> </w:t>
      </w:r>
      <w:r w:rsidRPr="00DE712F">
        <w:rPr>
          <w:spacing w:val="-6"/>
          <w:sz w:val="24"/>
          <w:szCs w:val="24"/>
        </w:rPr>
        <w:t>of</w:t>
      </w:r>
      <w:r w:rsidRPr="00DE712F">
        <w:rPr>
          <w:spacing w:val="-8"/>
          <w:sz w:val="24"/>
          <w:szCs w:val="24"/>
        </w:rPr>
        <w:t xml:space="preserve"> </w:t>
      </w:r>
      <w:r w:rsidRPr="00DE712F">
        <w:rPr>
          <w:spacing w:val="-6"/>
          <w:sz w:val="24"/>
          <w:szCs w:val="24"/>
        </w:rPr>
        <w:t>tables,</w:t>
      </w:r>
      <w:r w:rsidRPr="00DE712F">
        <w:rPr>
          <w:spacing w:val="-9"/>
          <w:sz w:val="24"/>
          <w:szCs w:val="24"/>
        </w:rPr>
        <w:t xml:space="preserve"> </w:t>
      </w:r>
      <w:r w:rsidRPr="00DE712F">
        <w:rPr>
          <w:spacing w:val="-6"/>
          <w:sz w:val="24"/>
          <w:szCs w:val="24"/>
        </w:rPr>
        <w:t>charts,</w:t>
      </w:r>
      <w:r w:rsidRPr="00DE712F">
        <w:rPr>
          <w:spacing w:val="-9"/>
          <w:sz w:val="24"/>
          <w:szCs w:val="24"/>
        </w:rPr>
        <w:t xml:space="preserve"> </w:t>
      </w:r>
      <w:r w:rsidRPr="00DE712F">
        <w:rPr>
          <w:spacing w:val="-6"/>
          <w:sz w:val="24"/>
          <w:szCs w:val="24"/>
        </w:rPr>
        <w:t>and</w:t>
      </w:r>
      <w:r w:rsidRPr="00DE712F">
        <w:rPr>
          <w:spacing w:val="-7"/>
          <w:sz w:val="24"/>
          <w:szCs w:val="24"/>
        </w:rPr>
        <w:t xml:space="preserve"> </w:t>
      </w:r>
      <w:r w:rsidRPr="00DE712F">
        <w:rPr>
          <w:spacing w:val="-6"/>
          <w:sz w:val="24"/>
          <w:szCs w:val="24"/>
        </w:rPr>
        <w:t>graphs</w:t>
      </w:r>
      <w:r w:rsidRPr="00DE712F">
        <w:rPr>
          <w:spacing w:val="-8"/>
          <w:sz w:val="24"/>
          <w:szCs w:val="24"/>
        </w:rPr>
        <w:t xml:space="preserve"> </w:t>
      </w:r>
      <w:r w:rsidRPr="00DE712F">
        <w:rPr>
          <w:spacing w:val="-6"/>
          <w:sz w:val="24"/>
          <w:szCs w:val="24"/>
        </w:rPr>
        <w:t>for</w:t>
      </w:r>
      <w:r w:rsidRPr="00DE712F">
        <w:rPr>
          <w:spacing w:val="-8"/>
          <w:sz w:val="24"/>
          <w:szCs w:val="24"/>
        </w:rPr>
        <w:t xml:space="preserve"> </w:t>
      </w:r>
      <w:r w:rsidRPr="00DE712F">
        <w:rPr>
          <w:spacing w:val="-6"/>
          <w:sz w:val="24"/>
          <w:szCs w:val="24"/>
        </w:rPr>
        <w:t>clarity.</w:t>
      </w:r>
      <w:r w:rsidRPr="00DE712F">
        <w:rPr>
          <w:spacing w:val="-8"/>
          <w:sz w:val="24"/>
          <w:szCs w:val="24"/>
        </w:rPr>
        <w:t xml:space="preserve"> </w:t>
      </w:r>
      <w:r w:rsidRPr="00DE712F">
        <w:rPr>
          <w:spacing w:val="-6"/>
          <w:sz w:val="24"/>
          <w:szCs w:val="24"/>
        </w:rPr>
        <w:t>The</w:t>
      </w:r>
      <w:r w:rsidRPr="00DE712F">
        <w:rPr>
          <w:spacing w:val="-11"/>
          <w:sz w:val="24"/>
          <w:szCs w:val="24"/>
        </w:rPr>
        <w:t xml:space="preserve"> </w:t>
      </w:r>
      <w:r w:rsidRPr="00DE712F">
        <w:rPr>
          <w:spacing w:val="-6"/>
          <w:sz w:val="24"/>
          <w:szCs w:val="24"/>
        </w:rPr>
        <w:t>outcome</w:t>
      </w:r>
      <w:r w:rsidRPr="00DE712F">
        <w:rPr>
          <w:spacing w:val="-8"/>
          <w:sz w:val="24"/>
          <w:szCs w:val="24"/>
        </w:rPr>
        <w:t xml:space="preserve"> </w:t>
      </w:r>
      <w:r w:rsidRPr="00DE712F">
        <w:rPr>
          <w:spacing w:val="-6"/>
          <w:sz w:val="24"/>
          <w:szCs w:val="24"/>
        </w:rPr>
        <w:t>is analyzed</w:t>
      </w:r>
      <w:r w:rsidRPr="00DE712F">
        <w:rPr>
          <w:spacing w:val="-22"/>
          <w:sz w:val="24"/>
          <w:szCs w:val="24"/>
        </w:rPr>
        <w:t xml:space="preserve"> </w:t>
      </w:r>
      <w:r w:rsidRPr="00DE712F">
        <w:rPr>
          <w:spacing w:val="-6"/>
          <w:sz w:val="24"/>
          <w:szCs w:val="24"/>
        </w:rPr>
        <w:t>so</w:t>
      </w:r>
      <w:r w:rsidRPr="00DE712F">
        <w:rPr>
          <w:spacing w:val="-19"/>
          <w:sz w:val="24"/>
          <w:szCs w:val="24"/>
        </w:rPr>
        <w:t xml:space="preserve"> </w:t>
      </w:r>
      <w:r w:rsidRPr="00DE712F">
        <w:rPr>
          <w:spacing w:val="-6"/>
          <w:sz w:val="24"/>
          <w:szCs w:val="24"/>
        </w:rPr>
        <w:t>that</w:t>
      </w:r>
      <w:r w:rsidRPr="00DE712F">
        <w:rPr>
          <w:spacing w:val="-20"/>
          <w:sz w:val="24"/>
          <w:szCs w:val="24"/>
        </w:rPr>
        <w:t xml:space="preserve"> </w:t>
      </w:r>
      <w:r w:rsidRPr="00DE712F">
        <w:rPr>
          <w:spacing w:val="-6"/>
          <w:sz w:val="24"/>
          <w:szCs w:val="24"/>
        </w:rPr>
        <w:t>the</w:t>
      </w:r>
      <w:r w:rsidRPr="00DE712F">
        <w:rPr>
          <w:spacing w:val="-18"/>
          <w:sz w:val="24"/>
          <w:szCs w:val="24"/>
        </w:rPr>
        <w:t xml:space="preserve"> </w:t>
      </w:r>
      <w:r w:rsidRPr="00DE712F">
        <w:rPr>
          <w:spacing w:val="-6"/>
          <w:sz w:val="24"/>
          <w:szCs w:val="24"/>
        </w:rPr>
        <w:t>accuracy,</w:t>
      </w:r>
      <w:r w:rsidRPr="00DE712F">
        <w:rPr>
          <w:spacing w:val="-24"/>
          <w:sz w:val="24"/>
          <w:szCs w:val="24"/>
        </w:rPr>
        <w:t xml:space="preserve"> </w:t>
      </w:r>
      <w:r w:rsidRPr="00DE712F">
        <w:rPr>
          <w:spacing w:val="-6"/>
          <w:sz w:val="24"/>
          <w:szCs w:val="24"/>
        </w:rPr>
        <w:t>limitations,</w:t>
      </w:r>
      <w:r w:rsidRPr="00DE712F">
        <w:rPr>
          <w:spacing w:val="-20"/>
          <w:sz w:val="24"/>
          <w:szCs w:val="24"/>
        </w:rPr>
        <w:t xml:space="preserve"> </w:t>
      </w:r>
      <w:r w:rsidRPr="00DE712F">
        <w:rPr>
          <w:spacing w:val="-6"/>
          <w:sz w:val="24"/>
          <w:szCs w:val="24"/>
        </w:rPr>
        <w:t>and</w:t>
      </w:r>
      <w:r w:rsidRPr="00DE712F">
        <w:rPr>
          <w:spacing w:val="-20"/>
          <w:sz w:val="24"/>
          <w:szCs w:val="24"/>
        </w:rPr>
        <w:t xml:space="preserve"> </w:t>
      </w:r>
      <w:r w:rsidRPr="00DE712F">
        <w:rPr>
          <w:spacing w:val="-6"/>
          <w:sz w:val="24"/>
          <w:szCs w:val="24"/>
        </w:rPr>
        <w:t>efficiency</w:t>
      </w:r>
      <w:r w:rsidRPr="00DE712F">
        <w:rPr>
          <w:spacing w:val="-19"/>
          <w:sz w:val="24"/>
          <w:szCs w:val="24"/>
        </w:rPr>
        <w:t xml:space="preserve"> </w:t>
      </w:r>
      <w:r w:rsidRPr="00DE712F">
        <w:rPr>
          <w:spacing w:val="-6"/>
          <w:sz w:val="24"/>
          <w:szCs w:val="24"/>
        </w:rPr>
        <w:t>of</w:t>
      </w:r>
      <w:r w:rsidRPr="00DE712F">
        <w:rPr>
          <w:spacing w:val="-21"/>
          <w:sz w:val="24"/>
          <w:szCs w:val="24"/>
        </w:rPr>
        <w:t xml:space="preserve"> </w:t>
      </w:r>
      <w:r w:rsidRPr="00DE712F">
        <w:rPr>
          <w:spacing w:val="-6"/>
          <w:sz w:val="24"/>
          <w:szCs w:val="24"/>
        </w:rPr>
        <w:t>the</w:t>
      </w:r>
      <w:r w:rsidRPr="00DE712F">
        <w:rPr>
          <w:spacing w:val="-23"/>
          <w:sz w:val="24"/>
          <w:szCs w:val="24"/>
        </w:rPr>
        <w:t xml:space="preserve"> </w:t>
      </w:r>
      <w:r w:rsidRPr="00DE712F">
        <w:rPr>
          <w:spacing w:val="-6"/>
          <w:sz w:val="24"/>
          <w:szCs w:val="24"/>
        </w:rPr>
        <w:t>proposed</w:t>
      </w:r>
      <w:r w:rsidRPr="00DE712F">
        <w:rPr>
          <w:spacing w:val="-23"/>
          <w:sz w:val="24"/>
          <w:szCs w:val="24"/>
        </w:rPr>
        <w:t xml:space="preserve"> </w:t>
      </w:r>
      <w:r w:rsidRPr="00DE712F">
        <w:rPr>
          <w:spacing w:val="-6"/>
          <w:sz w:val="24"/>
          <w:szCs w:val="24"/>
        </w:rPr>
        <w:t>solution</w:t>
      </w:r>
      <w:r w:rsidRPr="00DE712F">
        <w:rPr>
          <w:spacing w:val="-19"/>
          <w:sz w:val="24"/>
          <w:szCs w:val="24"/>
        </w:rPr>
        <w:t xml:space="preserve"> </w:t>
      </w:r>
      <w:r w:rsidRPr="00DE712F">
        <w:rPr>
          <w:spacing w:val="-6"/>
          <w:sz w:val="24"/>
          <w:szCs w:val="24"/>
        </w:rPr>
        <w:t>are</w:t>
      </w:r>
      <w:r w:rsidRPr="00DE712F">
        <w:rPr>
          <w:spacing w:val="-20"/>
          <w:sz w:val="24"/>
          <w:szCs w:val="24"/>
        </w:rPr>
        <w:t xml:space="preserve"> </w:t>
      </w:r>
      <w:r w:rsidRPr="00DE712F">
        <w:rPr>
          <w:spacing w:val="-6"/>
          <w:sz w:val="24"/>
          <w:szCs w:val="24"/>
        </w:rPr>
        <w:t>established.</w:t>
      </w:r>
    </w:p>
    <w:p w14:paraId="557A095F" w14:textId="77777777" w:rsidR="001C26D9" w:rsidRDefault="00000000">
      <w:pPr>
        <w:pStyle w:val="Heading4"/>
        <w:numPr>
          <w:ilvl w:val="1"/>
          <w:numId w:val="13"/>
        </w:numPr>
        <w:tabs>
          <w:tab w:val="left" w:pos="829"/>
        </w:tabs>
        <w:spacing w:before="285"/>
        <w:ind w:left="829" w:hanging="392"/>
      </w:pPr>
      <w:r>
        <w:rPr>
          <w:spacing w:val="-8"/>
        </w:rPr>
        <w:t>Presentation</w:t>
      </w:r>
      <w:r>
        <w:rPr>
          <w:spacing w:val="-16"/>
        </w:rPr>
        <w:t xml:space="preserve"> </w:t>
      </w:r>
      <w:r>
        <w:rPr>
          <w:spacing w:val="-8"/>
        </w:rPr>
        <w:t>of</w:t>
      </w:r>
      <w:r>
        <w:rPr>
          <w:spacing w:val="-10"/>
        </w:rPr>
        <w:t xml:space="preserve"> </w:t>
      </w:r>
      <w:r>
        <w:rPr>
          <w:spacing w:val="-8"/>
        </w:rPr>
        <w:t>Data/Results</w:t>
      </w:r>
    </w:p>
    <w:p w14:paraId="45C67700" w14:textId="77777777" w:rsidR="001C26D9" w:rsidRDefault="001C26D9">
      <w:pPr>
        <w:pStyle w:val="BodyText"/>
        <w:spacing w:before="127"/>
        <w:rPr>
          <w:b/>
        </w:rPr>
      </w:pPr>
    </w:p>
    <w:p w14:paraId="69D00DA5" w14:textId="77777777" w:rsidR="001C26D9" w:rsidRPr="00DE712F" w:rsidRDefault="00000000">
      <w:pPr>
        <w:pStyle w:val="BodyText"/>
        <w:spacing w:before="1" w:line="360" w:lineRule="auto"/>
        <w:ind w:left="437" w:right="859"/>
        <w:jc w:val="both"/>
        <w:rPr>
          <w:sz w:val="24"/>
          <w:szCs w:val="24"/>
        </w:rPr>
      </w:pPr>
      <w:r w:rsidRPr="00DE712F">
        <w:rPr>
          <w:spacing w:val="-6"/>
          <w:sz w:val="24"/>
          <w:szCs w:val="24"/>
        </w:rPr>
        <w:t>In</w:t>
      </w:r>
      <w:r w:rsidRPr="00DE712F">
        <w:rPr>
          <w:spacing w:val="-7"/>
          <w:sz w:val="24"/>
          <w:szCs w:val="24"/>
        </w:rPr>
        <w:t xml:space="preserve"> </w:t>
      </w:r>
      <w:r w:rsidRPr="00DE712F">
        <w:rPr>
          <w:spacing w:val="-6"/>
          <w:sz w:val="24"/>
          <w:szCs w:val="24"/>
        </w:rPr>
        <w:t>this</w:t>
      </w:r>
      <w:r w:rsidRPr="00DE712F">
        <w:rPr>
          <w:spacing w:val="-11"/>
          <w:sz w:val="24"/>
          <w:szCs w:val="24"/>
        </w:rPr>
        <w:t xml:space="preserve"> </w:t>
      </w:r>
      <w:r w:rsidRPr="00DE712F">
        <w:rPr>
          <w:spacing w:val="-6"/>
          <w:sz w:val="24"/>
          <w:szCs w:val="24"/>
        </w:rPr>
        <w:t>section,</w:t>
      </w:r>
      <w:r w:rsidRPr="00DE712F">
        <w:rPr>
          <w:spacing w:val="-11"/>
          <w:sz w:val="24"/>
          <w:szCs w:val="24"/>
        </w:rPr>
        <w:t xml:space="preserve"> </w:t>
      </w:r>
      <w:r w:rsidRPr="00DE712F">
        <w:rPr>
          <w:spacing w:val="-6"/>
          <w:sz w:val="24"/>
          <w:szCs w:val="24"/>
        </w:rPr>
        <w:t>results</w:t>
      </w:r>
      <w:r w:rsidRPr="00DE712F">
        <w:rPr>
          <w:spacing w:val="-7"/>
          <w:sz w:val="24"/>
          <w:szCs w:val="24"/>
        </w:rPr>
        <w:t xml:space="preserve"> </w:t>
      </w:r>
      <w:r w:rsidRPr="00DE712F">
        <w:rPr>
          <w:spacing w:val="-6"/>
          <w:sz w:val="24"/>
          <w:szCs w:val="24"/>
        </w:rPr>
        <w:t>of</w:t>
      </w:r>
      <w:r w:rsidRPr="00DE712F">
        <w:rPr>
          <w:spacing w:val="-10"/>
          <w:sz w:val="24"/>
          <w:szCs w:val="24"/>
        </w:rPr>
        <w:t xml:space="preserve"> </w:t>
      </w:r>
      <w:r w:rsidRPr="00DE712F">
        <w:rPr>
          <w:spacing w:val="-6"/>
          <w:sz w:val="24"/>
          <w:szCs w:val="24"/>
        </w:rPr>
        <w:t>the</w:t>
      </w:r>
      <w:r w:rsidRPr="00DE712F">
        <w:rPr>
          <w:spacing w:val="-8"/>
          <w:sz w:val="24"/>
          <w:szCs w:val="24"/>
        </w:rPr>
        <w:t xml:space="preserve"> </w:t>
      </w:r>
      <w:r w:rsidRPr="00DE712F">
        <w:rPr>
          <w:spacing w:val="-6"/>
          <w:sz w:val="24"/>
          <w:szCs w:val="24"/>
        </w:rPr>
        <w:t>Machine</w:t>
      </w:r>
      <w:r w:rsidRPr="00DE712F">
        <w:rPr>
          <w:spacing w:val="-7"/>
          <w:sz w:val="24"/>
          <w:szCs w:val="24"/>
        </w:rPr>
        <w:t xml:space="preserve"> </w:t>
      </w:r>
      <w:r w:rsidRPr="00DE712F">
        <w:rPr>
          <w:spacing w:val="-6"/>
          <w:sz w:val="24"/>
          <w:szCs w:val="24"/>
        </w:rPr>
        <w:t>Learning-based</w:t>
      </w:r>
      <w:r w:rsidRPr="00DE712F">
        <w:rPr>
          <w:spacing w:val="-7"/>
          <w:sz w:val="24"/>
          <w:szCs w:val="24"/>
        </w:rPr>
        <w:t xml:space="preserve"> </w:t>
      </w:r>
      <w:r w:rsidRPr="00DE712F">
        <w:rPr>
          <w:spacing w:val="-6"/>
          <w:sz w:val="24"/>
          <w:szCs w:val="24"/>
        </w:rPr>
        <w:t>Crop Price Prediction model are</w:t>
      </w:r>
      <w:r w:rsidRPr="00DE712F">
        <w:rPr>
          <w:spacing w:val="-12"/>
          <w:sz w:val="24"/>
          <w:szCs w:val="24"/>
        </w:rPr>
        <w:t xml:space="preserve"> </w:t>
      </w:r>
      <w:r w:rsidRPr="00DE712F">
        <w:rPr>
          <w:spacing w:val="-6"/>
          <w:sz w:val="24"/>
          <w:szCs w:val="24"/>
        </w:rPr>
        <w:t>described. The</w:t>
      </w:r>
      <w:r w:rsidRPr="00DE712F">
        <w:rPr>
          <w:spacing w:val="-14"/>
          <w:sz w:val="24"/>
          <w:szCs w:val="24"/>
        </w:rPr>
        <w:t xml:space="preserve"> </w:t>
      </w:r>
      <w:r w:rsidRPr="00DE712F">
        <w:rPr>
          <w:spacing w:val="-6"/>
          <w:sz w:val="24"/>
          <w:szCs w:val="24"/>
        </w:rPr>
        <w:t>results</w:t>
      </w:r>
      <w:r w:rsidRPr="00DE712F">
        <w:rPr>
          <w:spacing w:val="-11"/>
          <w:sz w:val="24"/>
          <w:szCs w:val="24"/>
        </w:rPr>
        <w:t xml:space="preserve"> </w:t>
      </w:r>
      <w:r w:rsidRPr="00DE712F">
        <w:rPr>
          <w:spacing w:val="-6"/>
          <w:sz w:val="24"/>
          <w:szCs w:val="24"/>
        </w:rPr>
        <w:t>are</w:t>
      </w:r>
      <w:r w:rsidRPr="00DE712F">
        <w:rPr>
          <w:spacing w:val="-12"/>
          <w:sz w:val="24"/>
          <w:szCs w:val="24"/>
        </w:rPr>
        <w:t xml:space="preserve"> </w:t>
      </w:r>
      <w:r w:rsidRPr="00DE712F">
        <w:rPr>
          <w:spacing w:val="-6"/>
          <w:sz w:val="24"/>
          <w:szCs w:val="24"/>
        </w:rPr>
        <w:t>visualized</w:t>
      </w:r>
      <w:r w:rsidRPr="00DE712F">
        <w:rPr>
          <w:spacing w:val="-11"/>
          <w:sz w:val="24"/>
          <w:szCs w:val="24"/>
        </w:rPr>
        <w:t xml:space="preserve"> </w:t>
      </w:r>
      <w:r w:rsidRPr="00DE712F">
        <w:rPr>
          <w:spacing w:val="-6"/>
          <w:sz w:val="24"/>
          <w:szCs w:val="24"/>
        </w:rPr>
        <w:t>in</w:t>
      </w:r>
      <w:r w:rsidRPr="00DE712F">
        <w:rPr>
          <w:spacing w:val="-12"/>
          <w:sz w:val="24"/>
          <w:szCs w:val="24"/>
        </w:rPr>
        <w:t xml:space="preserve"> </w:t>
      </w:r>
      <w:r w:rsidRPr="00DE712F">
        <w:rPr>
          <w:spacing w:val="-6"/>
          <w:sz w:val="24"/>
          <w:szCs w:val="24"/>
        </w:rPr>
        <w:t>graphs,</w:t>
      </w:r>
      <w:r w:rsidRPr="00DE712F">
        <w:rPr>
          <w:spacing w:val="-11"/>
          <w:sz w:val="24"/>
          <w:szCs w:val="24"/>
        </w:rPr>
        <w:t xml:space="preserve"> </w:t>
      </w:r>
      <w:r w:rsidRPr="00DE712F">
        <w:rPr>
          <w:spacing w:val="-6"/>
          <w:sz w:val="24"/>
          <w:szCs w:val="24"/>
        </w:rPr>
        <w:t>tables,</w:t>
      </w:r>
      <w:r w:rsidRPr="00DE712F">
        <w:rPr>
          <w:spacing w:val="-12"/>
          <w:sz w:val="24"/>
          <w:szCs w:val="24"/>
        </w:rPr>
        <w:t xml:space="preserve"> </w:t>
      </w:r>
      <w:r w:rsidRPr="00DE712F">
        <w:rPr>
          <w:spacing w:val="-6"/>
          <w:sz w:val="24"/>
          <w:szCs w:val="24"/>
        </w:rPr>
        <w:t>and</w:t>
      </w:r>
      <w:r w:rsidRPr="00DE712F">
        <w:rPr>
          <w:spacing w:val="-11"/>
          <w:sz w:val="24"/>
          <w:szCs w:val="24"/>
        </w:rPr>
        <w:t xml:space="preserve"> </w:t>
      </w:r>
      <w:r w:rsidRPr="00DE712F">
        <w:rPr>
          <w:spacing w:val="-6"/>
          <w:sz w:val="24"/>
          <w:szCs w:val="24"/>
        </w:rPr>
        <w:t>accuracy</w:t>
      </w:r>
      <w:r w:rsidRPr="00DE712F">
        <w:rPr>
          <w:spacing w:val="-12"/>
          <w:sz w:val="24"/>
          <w:szCs w:val="24"/>
        </w:rPr>
        <w:t xml:space="preserve"> </w:t>
      </w:r>
      <w:r w:rsidRPr="00DE712F">
        <w:rPr>
          <w:spacing w:val="-6"/>
          <w:sz w:val="24"/>
          <w:szCs w:val="24"/>
        </w:rPr>
        <w:t>metrics</w:t>
      </w:r>
      <w:r w:rsidRPr="00DE712F">
        <w:rPr>
          <w:spacing w:val="-11"/>
          <w:sz w:val="24"/>
          <w:szCs w:val="24"/>
        </w:rPr>
        <w:t xml:space="preserve"> </w:t>
      </w:r>
      <w:r w:rsidRPr="00DE712F">
        <w:rPr>
          <w:spacing w:val="-6"/>
          <w:sz w:val="24"/>
          <w:szCs w:val="24"/>
        </w:rPr>
        <w:t>to</w:t>
      </w:r>
      <w:r w:rsidRPr="00DE712F">
        <w:rPr>
          <w:spacing w:val="-12"/>
          <w:sz w:val="24"/>
          <w:szCs w:val="24"/>
        </w:rPr>
        <w:t xml:space="preserve"> </w:t>
      </w:r>
      <w:r w:rsidRPr="00DE712F">
        <w:rPr>
          <w:spacing w:val="-6"/>
          <w:sz w:val="24"/>
          <w:szCs w:val="24"/>
        </w:rPr>
        <w:t>emphasize</w:t>
      </w:r>
      <w:r w:rsidRPr="00DE712F">
        <w:rPr>
          <w:spacing w:val="-11"/>
          <w:sz w:val="24"/>
          <w:szCs w:val="24"/>
        </w:rPr>
        <w:t xml:space="preserve"> </w:t>
      </w:r>
      <w:r w:rsidRPr="00DE712F">
        <w:rPr>
          <w:spacing w:val="-6"/>
          <w:sz w:val="24"/>
          <w:szCs w:val="24"/>
        </w:rPr>
        <w:t>the</w:t>
      </w:r>
      <w:r w:rsidRPr="00DE712F">
        <w:rPr>
          <w:spacing w:val="-12"/>
          <w:sz w:val="24"/>
          <w:szCs w:val="24"/>
        </w:rPr>
        <w:t xml:space="preserve"> </w:t>
      </w:r>
      <w:r w:rsidRPr="00DE712F">
        <w:rPr>
          <w:spacing w:val="-6"/>
          <w:sz w:val="24"/>
          <w:szCs w:val="24"/>
        </w:rPr>
        <w:t>performance</w:t>
      </w:r>
      <w:r w:rsidRPr="00DE712F">
        <w:rPr>
          <w:spacing w:val="-11"/>
          <w:sz w:val="24"/>
          <w:szCs w:val="24"/>
        </w:rPr>
        <w:t xml:space="preserve"> </w:t>
      </w:r>
      <w:r w:rsidRPr="00DE712F">
        <w:rPr>
          <w:spacing w:val="-6"/>
          <w:sz w:val="24"/>
          <w:szCs w:val="24"/>
        </w:rPr>
        <w:t xml:space="preserve">of </w:t>
      </w:r>
      <w:r w:rsidRPr="00DE712F">
        <w:rPr>
          <w:sz w:val="24"/>
          <w:szCs w:val="24"/>
        </w:rPr>
        <w:t>the</w:t>
      </w:r>
      <w:r w:rsidRPr="00DE712F">
        <w:rPr>
          <w:spacing w:val="-14"/>
          <w:sz w:val="24"/>
          <w:szCs w:val="24"/>
        </w:rPr>
        <w:t xml:space="preserve"> </w:t>
      </w:r>
      <w:r w:rsidRPr="00DE712F">
        <w:rPr>
          <w:sz w:val="24"/>
          <w:szCs w:val="24"/>
        </w:rPr>
        <w:t>model</w:t>
      </w:r>
      <w:r w:rsidRPr="00DE712F">
        <w:rPr>
          <w:spacing w:val="-10"/>
          <w:sz w:val="24"/>
          <w:szCs w:val="24"/>
        </w:rPr>
        <w:t xml:space="preserve"> </w:t>
      </w:r>
      <w:r w:rsidRPr="00DE712F">
        <w:rPr>
          <w:sz w:val="24"/>
          <w:szCs w:val="24"/>
        </w:rPr>
        <w:t>and</w:t>
      </w:r>
      <w:r w:rsidRPr="00DE712F">
        <w:rPr>
          <w:spacing w:val="-13"/>
          <w:sz w:val="24"/>
          <w:szCs w:val="24"/>
        </w:rPr>
        <w:t xml:space="preserve"> </w:t>
      </w:r>
      <w:r w:rsidRPr="00DE712F">
        <w:rPr>
          <w:sz w:val="24"/>
          <w:szCs w:val="24"/>
        </w:rPr>
        <w:t>its</w:t>
      </w:r>
      <w:r w:rsidRPr="00DE712F">
        <w:rPr>
          <w:spacing w:val="-11"/>
          <w:sz w:val="24"/>
          <w:szCs w:val="24"/>
        </w:rPr>
        <w:t xml:space="preserve"> </w:t>
      </w:r>
      <w:r w:rsidRPr="00DE712F">
        <w:rPr>
          <w:sz w:val="24"/>
          <w:szCs w:val="24"/>
        </w:rPr>
        <w:t>ability</w:t>
      </w:r>
      <w:r w:rsidRPr="00DE712F">
        <w:rPr>
          <w:spacing w:val="-13"/>
          <w:sz w:val="24"/>
          <w:szCs w:val="24"/>
        </w:rPr>
        <w:t xml:space="preserve"> </w:t>
      </w:r>
      <w:r w:rsidRPr="00DE712F">
        <w:rPr>
          <w:sz w:val="24"/>
          <w:szCs w:val="24"/>
        </w:rPr>
        <w:t>to</w:t>
      </w:r>
      <w:r w:rsidRPr="00DE712F">
        <w:rPr>
          <w:spacing w:val="-13"/>
          <w:sz w:val="24"/>
          <w:szCs w:val="24"/>
        </w:rPr>
        <w:t xml:space="preserve"> </w:t>
      </w:r>
      <w:r w:rsidRPr="00DE712F">
        <w:rPr>
          <w:sz w:val="24"/>
          <w:szCs w:val="24"/>
        </w:rPr>
        <w:t>predict</w:t>
      </w:r>
      <w:r w:rsidRPr="00DE712F">
        <w:rPr>
          <w:spacing w:val="-10"/>
          <w:sz w:val="24"/>
          <w:szCs w:val="24"/>
        </w:rPr>
        <w:t xml:space="preserve"> </w:t>
      </w:r>
      <w:r w:rsidRPr="00DE712F">
        <w:rPr>
          <w:sz w:val="24"/>
          <w:szCs w:val="24"/>
        </w:rPr>
        <w:t>crop</w:t>
      </w:r>
      <w:r w:rsidRPr="00DE712F">
        <w:rPr>
          <w:spacing w:val="-13"/>
          <w:sz w:val="24"/>
          <w:szCs w:val="24"/>
        </w:rPr>
        <w:t xml:space="preserve"> </w:t>
      </w:r>
      <w:r w:rsidRPr="00DE712F">
        <w:rPr>
          <w:sz w:val="24"/>
          <w:szCs w:val="24"/>
        </w:rPr>
        <w:t>prices</w:t>
      </w:r>
      <w:r w:rsidRPr="00DE712F">
        <w:rPr>
          <w:spacing w:val="-13"/>
          <w:sz w:val="24"/>
          <w:szCs w:val="24"/>
        </w:rPr>
        <w:t xml:space="preserve"> </w:t>
      </w:r>
      <w:r w:rsidRPr="00DE712F">
        <w:rPr>
          <w:sz w:val="24"/>
          <w:szCs w:val="24"/>
        </w:rPr>
        <w:t>properly.</w:t>
      </w:r>
    </w:p>
    <w:p w14:paraId="6DA85A31" w14:textId="77777777" w:rsidR="001C26D9" w:rsidRDefault="00000000">
      <w:pPr>
        <w:pStyle w:val="Heading4"/>
        <w:numPr>
          <w:ilvl w:val="2"/>
          <w:numId w:val="13"/>
        </w:numPr>
        <w:tabs>
          <w:tab w:val="left" w:pos="1022"/>
        </w:tabs>
        <w:spacing w:before="286"/>
        <w:ind w:left="1022" w:hanging="585"/>
      </w:pPr>
      <w:r>
        <w:rPr>
          <w:spacing w:val="-5"/>
        </w:rPr>
        <w:t>Data</w:t>
      </w:r>
      <w:r>
        <w:rPr>
          <w:spacing w:val="-19"/>
        </w:rPr>
        <w:t xml:space="preserve"> </w:t>
      </w:r>
      <w:r>
        <w:rPr>
          <w:spacing w:val="-2"/>
        </w:rPr>
        <w:t>Overview</w:t>
      </w:r>
    </w:p>
    <w:p w14:paraId="6E98EF2D" w14:textId="77777777" w:rsidR="001C26D9" w:rsidRDefault="001C26D9">
      <w:pPr>
        <w:pStyle w:val="BodyText"/>
        <w:spacing w:before="124"/>
        <w:rPr>
          <w:b/>
        </w:rPr>
      </w:pPr>
    </w:p>
    <w:p w14:paraId="7C1C8868" w14:textId="77777777" w:rsidR="001C26D9" w:rsidRPr="00DE712F" w:rsidRDefault="00000000">
      <w:pPr>
        <w:pStyle w:val="BodyText"/>
        <w:ind w:left="437"/>
        <w:jc w:val="both"/>
        <w:rPr>
          <w:sz w:val="24"/>
          <w:szCs w:val="24"/>
        </w:rPr>
      </w:pPr>
      <w:r w:rsidRPr="00DE712F">
        <w:rPr>
          <w:spacing w:val="-8"/>
          <w:sz w:val="24"/>
          <w:szCs w:val="24"/>
        </w:rPr>
        <w:t>Historical</w:t>
      </w:r>
      <w:r w:rsidRPr="00DE712F">
        <w:rPr>
          <w:spacing w:val="-12"/>
          <w:sz w:val="24"/>
          <w:szCs w:val="24"/>
        </w:rPr>
        <w:t xml:space="preserve"> </w:t>
      </w:r>
      <w:r w:rsidRPr="00DE712F">
        <w:rPr>
          <w:spacing w:val="-8"/>
          <w:sz w:val="24"/>
          <w:szCs w:val="24"/>
        </w:rPr>
        <w:t>crop</w:t>
      </w:r>
      <w:r w:rsidRPr="00DE712F">
        <w:rPr>
          <w:spacing w:val="-13"/>
          <w:sz w:val="24"/>
          <w:szCs w:val="24"/>
        </w:rPr>
        <w:t xml:space="preserve"> </w:t>
      </w:r>
      <w:r w:rsidRPr="00DE712F">
        <w:rPr>
          <w:spacing w:val="-8"/>
          <w:sz w:val="24"/>
          <w:szCs w:val="24"/>
        </w:rPr>
        <w:t>price</w:t>
      </w:r>
      <w:r w:rsidRPr="00DE712F">
        <w:rPr>
          <w:spacing w:val="-16"/>
          <w:sz w:val="24"/>
          <w:szCs w:val="24"/>
        </w:rPr>
        <w:t xml:space="preserve"> </w:t>
      </w:r>
      <w:r w:rsidRPr="00DE712F">
        <w:rPr>
          <w:spacing w:val="-8"/>
          <w:sz w:val="24"/>
          <w:szCs w:val="24"/>
        </w:rPr>
        <w:t>data</w:t>
      </w:r>
      <w:r w:rsidRPr="00DE712F">
        <w:rPr>
          <w:spacing w:val="-10"/>
          <w:sz w:val="24"/>
          <w:szCs w:val="24"/>
        </w:rPr>
        <w:t xml:space="preserve"> </w:t>
      </w:r>
      <w:r w:rsidRPr="00DE712F">
        <w:rPr>
          <w:spacing w:val="-8"/>
          <w:sz w:val="24"/>
          <w:szCs w:val="24"/>
        </w:rPr>
        <w:t>are</w:t>
      </w:r>
      <w:r w:rsidRPr="00DE712F">
        <w:rPr>
          <w:spacing w:val="-13"/>
          <w:sz w:val="24"/>
          <w:szCs w:val="24"/>
        </w:rPr>
        <w:t xml:space="preserve"> </w:t>
      </w:r>
      <w:r w:rsidRPr="00DE712F">
        <w:rPr>
          <w:spacing w:val="-8"/>
          <w:sz w:val="24"/>
          <w:szCs w:val="24"/>
        </w:rPr>
        <w:t>studied,</w:t>
      </w:r>
      <w:r w:rsidRPr="00DE712F">
        <w:rPr>
          <w:spacing w:val="-10"/>
          <w:sz w:val="24"/>
          <w:szCs w:val="24"/>
        </w:rPr>
        <w:t xml:space="preserve"> </w:t>
      </w:r>
      <w:r w:rsidRPr="00DE712F">
        <w:rPr>
          <w:spacing w:val="-8"/>
          <w:sz w:val="24"/>
          <w:szCs w:val="24"/>
        </w:rPr>
        <w:t>and</w:t>
      </w:r>
      <w:r w:rsidRPr="00DE712F">
        <w:rPr>
          <w:spacing w:val="-9"/>
          <w:sz w:val="24"/>
          <w:szCs w:val="24"/>
        </w:rPr>
        <w:t xml:space="preserve"> </w:t>
      </w:r>
      <w:r w:rsidRPr="00DE712F">
        <w:rPr>
          <w:spacing w:val="-8"/>
          <w:sz w:val="24"/>
          <w:szCs w:val="24"/>
        </w:rPr>
        <w:t>the</w:t>
      </w:r>
      <w:r w:rsidRPr="00DE712F">
        <w:rPr>
          <w:spacing w:val="-13"/>
          <w:sz w:val="24"/>
          <w:szCs w:val="24"/>
        </w:rPr>
        <w:t xml:space="preserve"> </w:t>
      </w:r>
      <w:r w:rsidRPr="00DE712F">
        <w:rPr>
          <w:spacing w:val="-8"/>
          <w:sz w:val="24"/>
          <w:szCs w:val="24"/>
        </w:rPr>
        <w:t>following</w:t>
      </w:r>
      <w:r w:rsidRPr="00DE712F">
        <w:rPr>
          <w:spacing w:val="-6"/>
          <w:sz w:val="24"/>
          <w:szCs w:val="24"/>
        </w:rPr>
        <w:t xml:space="preserve"> </w:t>
      </w:r>
      <w:r w:rsidRPr="00DE712F">
        <w:rPr>
          <w:spacing w:val="-8"/>
          <w:sz w:val="24"/>
          <w:szCs w:val="24"/>
        </w:rPr>
        <w:t>features</w:t>
      </w:r>
      <w:r w:rsidRPr="00DE712F">
        <w:rPr>
          <w:spacing w:val="-10"/>
          <w:sz w:val="24"/>
          <w:szCs w:val="24"/>
        </w:rPr>
        <w:t xml:space="preserve"> </w:t>
      </w:r>
      <w:r w:rsidRPr="00DE712F">
        <w:rPr>
          <w:spacing w:val="-8"/>
          <w:sz w:val="24"/>
          <w:szCs w:val="24"/>
        </w:rPr>
        <w:t>are</w:t>
      </w:r>
      <w:r w:rsidRPr="00DE712F">
        <w:rPr>
          <w:spacing w:val="-12"/>
          <w:sz w:val="24"/>
          <w:szCs w:val="24"/>
        </w:rPr>
        <w:t xml:space="preserve"> </w:t>
      </w:r>
      <w:r w:rsidRPr="00DE712F">
        <w:rPr>
          <w:spacing w:val="-8"/>
          <w:sz w:val="24"/>
          <w:szCs w:val="24"/>
        </w:rPr>
        <w:t>included</w:t>
      </w:r>
      <w:r w:rsidRPr="00DE712F">
        <w:rPr>
          <w:spacing w:val="-10"/>
          <w:sz w:val="24"/>
          <w:szCs w:val="24"/>
        </w:rPr>
        <w:t xml:space="preserve"> </w:t>
      </w:r>
      <w:r w:rsidRPr="00DE712F">
        <w:rPr>
          <w:spacing w:val="-8"/>
          <w:sz w:val="24"/>
          <w:szCs w:val="24"/>
        </w:rPr>
        <w:t>in</w:t>
      </w:r>
      <w:r w:rsidRPr="00DE712F">
        <w:rPr>
          <w:spacing w:val="-9"/>
          <w:sz w:val="24"/>
          <w:szCs w:val="24"/>
        </w:rPr>
        <w:t xml:space="preserve"> </w:t>
      </w:r>
      <w:r w:rsidRPr="00DE712F">
        <w:rPr>
          <w:spacing w:val="-8"/>
          <w:sz w:val="24"/>
          <w:szCs w:val="24"/>
        </w:rPr>
        <w:t>this</w:t>
      </w:r>
      <w:r w:rsidRPr="00DE712F">
        <w:rPr>
          <w:spacing w:val="-11"/>
          <w:sz w:val="24"/>
          <w:szCs w:val="24"/>
        </w:rPr>
        <w:t xml:space="preserve"> </w:t>
      </w:r>
      <w:r w:rsidRPr="00DE712F">
        <w:rPr>
          <w:spacing w:val="-8"/>
          <w:sz w:val="24"/>
          <w:szCs w:val="24"/>
        </w:rPr>
        <w:t>dataset:</w:t>
      </w:r>
    </w:p>
    <w:p w14:paraId="6DA9EFBF" w14:textId="77777777" w:rsidR="001C26D9" w:rsidRPr="00DE712F" w:rsidRDefault="001C26D9">
      <w:pPr>
        <w:pStyle w:val="BodyText"/>
        <w:spacing w:before="124"/>
        <w:rPr>
          <w:sz w:val="24"/>
          <w:szCs w:val="24"/>
        </w:rPr>
      </w:pPr>
    </w:p>
    <w:p w14:paraId="2B5F56DE" w14:textId="77777777" w:rsidR="001C26D9" w:rsidRPr="00DE712F" w:rsidRDefault="00000000">
      <w:pPr>
        <w:pStyle w:val="ListParagraph"/>
        <w:numPr>
          <w:ilvl w:val="3"/>
          <w:numId w:val="13"/>
        </w:numPr>
        <w:tabs>
          <w:tab w:val="left" w:pos="578"/>
        </w:tabs>
        <w:ind w:hanging="141"/>
        <w:rPr>
          <w:sz w:val="24"/>
          <w:szCs w:val="20"/>
        </w:rPr>
      </w:pPr>
      <w:r w:rsidRPr="00DE712F">
        <w:rPr>
          <w:spacing w:val="-8"/>
          <w:sz w:val="24"/>
          <w:szCs w:val="20"/>
        </w:rPr>
        <w:t>Time</w:t>
      </w:r>
      <w:r w:rsidRPr="00DE712F">
        <w:rPr>
          <w:spacing w:val="-18"/>
          <w:sz w:val="24"/>
          <w:szCs w:val="20"/>
        </w:rPr>
        <w:t xml:space="preserve"> </w:t>
      </w:r>
      <w:r w:rsidRPr="00DE712F">
        <w:rPr>
          <w:spacing w:val="-8"/>
          <w:sz w:val="24"/>
          <w:szCs w:val="20"/>
        </w:rPr>
        <w:t>dependent: Month,</w:t>
      </w:r>
      <w:r w:rsidRPr="00DE712F">
        <w:rPr>
          <w:spacing w:val="-14"/>
          <w:sz w:val="24"/>
          <w:szCs w:val="20"/>
        </w:rPr>
        <w:t xml:space="preserve"> </w:t>
      </w:r>
      <w:r w:rsidRPr="00DE712F">
        <w:rPr>
          <w:spacing w:val="-8"/>
          <w:sz w:val="24"/>
          <w:szCs w:val="20"/>
        </w:rPr>
        <w:t>Year</w:t>
      </w:r>
    </w:p>
    <w:p w14:paraId="03944C75" w14:textId="77777777" w:rsidR="001C26D9" w:rsidRPr="00DE712F" w:rsidRDefault="001C26D9">
      <w:pPr>
        <w:pStyle w:val="BodyText"/>
        <w:spacing w:before="127"/>
        <w:rPr>
          <w:sz w:val="24"/>
          <w:szCs w:val="24"/>
        </w:rPr>
      </w:pPr>
    </w:p>
    <w:p w14:paraId="6B45D4C1" w14:textId="77777777" w:rsidR="001C26D9" w:rsidRPr="00DE712F" w:rsidRDefault="00000000">
      <w:pPr>
        <w:pStyle w:val="ListParagraph"/>
        <w:numPr>
          <w:ilvl w:val="3"/>
          <w:numId w:val="13"/>
        </w:numPr>
        <w:tabs>
          <w:tab w:val="left" w:pos="578"/>
        </w:tabs>
        <w:ind w:hanging="141"/>
        <w:rPr>
          <w:sz w:val="24"/>
          <w:szCs w:val="20"/>
        </w:rPr>
      </w:pPr>
      <w:r w:rsidRPr="00DE712F">
        <w:rPr>
          <w:spacing w:val="-8"/>
          <w:sz w:val="24"/>
          <w:szCs w:val="20"/>
        </w:rPr>
        <w:t>Climatic:</w:t>
      </w:r>
      <w:r w:rsidRPr="00DE712F">
        <w:rPr>
          <w:spacing w:val="-11"/>
          <w:sz w:val="24"/>
          <w:szCs w:val="20"/>
        </w:rPr>
        <w:t xml:space="preserve"> </w:t>
      </w:r>
      <w:r w:rsidRPr="00DE712F">
        <w:rPr>
          <w:spacing w:val="-8"/>
          <w:sz w:val="24"/>
          <w:szCs w:val="20"/>
        </w:rPr>
        <w:t>Rainfall,</w:t>
      </w:r>
      <w:r w:rsidRPr="00DE712F">
        <w:rPr>
          <w:spacing w:val="-16"/>
          <w:sz w:val="24"/>
          <w:szCs w:val="20"/>
        </w:rPr>
        <w:t xml:space="preserve"> </w:t>
      </w:r>
      <w:r w:rsidRPr="00DE712F">
        <w:rPr>
          <w:spacing w:val="-8"/>
          <w:sz w:val="24"/>
          <w:szCs w:val="20"/>
        </w:rPr>
        <w:t>Rainfall</w:t>
      </w:r>
      <w:r w:rsidRPr="00DE712F">
        <w:rPr>
          <w:spacing w:val="-12"/>
          <w:sz w:val="24"/>
          <w:szCs w:val="20"/>
        </w:rPr>
        <w:t xml:space="preserve"> </w:t>
      </w:r>
      <w:r w:rsidRPr="00DE712F">
        <w:rPr>
          <w:spacing w:val="-8"/>
          <w:sz w:val="24"/>
          <w:szCs w:val="20"/>
        </w:rPr>
        <w:t>Deviation,</w:t>
      </w:r>
      <w:r w:rsidRPr="00DE712F">
        <w:rPr>
          <w:spacing w:val="-15"/>
          <w:sz w:val="24"/>
          <w:szCs w:val="20"/>
        </w:rPr>
        <w:t xml:space="preserve"> </w:t>
      </w:r>
      <w:r w:rsidRPr="00DE712F">
        <w:rPr>
          <w:spacing w:val="-8"/>
          <w:sz w:val="24"/>
          <w:szCs w:val="20"/>
        </w:rPr>
        <w:t>and</w:t>
      </w:r>
      <w:r w:rsidRPr="00DE712F">
        <w:rPr>
          <w:spacing w:val="-11"/>
          <w:sz w:val="24"/>
          <w:szCs w:val="20"/>
        </w:rPr>
        <w:t xml:space="preserve"> </w:t>
      </w:r>
      <w:r w:rsidRPr="00DE712F">
        <w:rPr>
          <w:spacing w:val="-8"/>
          <w:sz w:val="24"/>
          <w:szCs w:val="20"/>
        </w:rPr>
        <w:t>Flood</w:t>
      </w:r>
      <w:r w:rsidRPr="00DE712F">
        <w:rPr>
          <w:spacing w:val="-9"/>
          <w:sz w:val="24"/>
          <w:szCs w:val="20"/>
        </w:rPr>
        <w:t xml:space="preserve"> </w:t>
      </w:r>
      <w:r w:rsidRPr="00DE712F">
        <w:rPr>
          <w:spacing w:val="-8"/>
          <w:sz w:val="24"/>
          <w:szCs w:val="20"/>
        </w:rPr>
        <w:t>Flag</w:t>
      </w:r>
    </w:p>
    <w:p w14:paraId="70FFEF6A" w14:textId="77777777" w:rsidR="001C26D9" w:rsidRPr="00DE712F" w:rsidRDefault="001C26D9">
      <w:pPr>
        <w:pStyle w:val="BodyText"/>
        <w:spacing w:before="124"/>
        <w:rPr>
          <w:sz w:val="24"/>
          <w:szCs w:val="24"/>
        </w:rPr>
      </w:pPr>
    </w:p>
    <w:p w14:paraId="2590A6BA" w14:textId="77777777" w:rsidR="001C26D9" w:rsidRPr="00DE712F" w:rsidRDefault="00000000">
      <w:pPr>
        <w:pStyle w:val="ListParagraph"/>
        <w:numPr>
          <w:ilvl w:val="3"/>
          <w:numId w:val="13"/>
        </w:numPr>
        <w:tabs>
          <w:tab w:val="left" w:pos="578"/>
        </w:tabs>
        <w:ind w:hanging="141"/>
        <w:rPr>
          <w:sz w:val="24"/>
          <w:szCs w:val="20"/>
        </w:rPr>
      </w:pPr>
      <w:r w:rsidRPr="00DE712F">
        <w:rPr>
          <w:spacing w:val="-8"/>
          <w:sz w:val="24"/>
          <w:szCs w:val="20"/>
        </w:rPr>
        <w:t>Economic:</w:t>
      </w:r>
      <w:r w:rsidRPr="00DE712F">
        <w:rPr>
          <w:spacing w:val="-14"/>
          <w:sz w:val="24"/>
          <w:szCs w:val="20"/>
        </w:rPr>
        <w:t xml:space="preserve"> </w:t>
      </w:r>
      <w:r w:rsidRPr="00DE712F">
        <w:rPr>
          <w:spacing w:val="-8"/>
          <w:sz w:val="24"/>
          <w:szCs w:val="20"/>
        </w:rPr>
        <w:t>Wholesale</w:t>
      </w:r>
      <w:r w:rsidRPr="00DE712F">
        <w:rPr>
          <w:spacing w:val="-15"/>
          <w:sz w:val="24"/>
          <w:szCs w:val="20"/>
        </w:rPr>
        <w:t xml:space="preserve"> </w:t>
      </w:r>
      <w:r w:rsidRPr="00DE712F">
        <w:rPr>
          <w:spacing w:val="-8"/>
          <w:sz w:val="24"/>
          <w:szCs w:val="20"/>
        </w:rPr>
        <w:t>Price</w:t>
      </w:r>
      <w:r w:rsidRPr="00DE712F">
        <w:rPr>
          <w:spacing w:val="-11"/>
          <w:sz w:val="24"/>
          <w:szCs w:val="20"/>
        </w:rPr>
        <w:t xml:space="preserve"> </w:t>
      </w:r>
      <w:r w:rsidRPr="00DE712F">
        <w:rPr>
          <w:spacing w:val="-8"/>
          <w:sz w:val="24"/>
          <w:szCs w:val="20"/>
        </w:rPr>
        <w:t>Index</w:t>
      </w:r>
      <w:r w:rsidRPr="00DE712F">
        <w:rPr>
          <w:spacing w:val="-10"/>
          <w:sz w:val="24"/>
          <w:szCs w:val="20"/>
        </w:rPr>
        <w:t xml:space="preserve"> </w:t>
      </w:r>
      <w:r w:rsidRPr="00DE712F">
        <w:rPr>
          <w:spacing w:val="-8"/>
          <w:sz w:val="24"/>
          <w:szCs w:val="20"/>
        </w:rPr>
        <w:t>(WPI)</w:t>
      </w:r>
    </w:p>
    <w:p w14:paraId="3958F2BB" w14:textId="77777777" w:rsidR="001C26D9" w:rsidRPr="00DE712F" w:rsidRDefault="001C26D9">
      <w:pPr>
        <w:pStyle w:val="BodyText"/>
        <w:spacing w:before="129"/>
        <w:rPr>
          <w:sz w:val="24"/>
          <w:szCs w:val="24"/>
        </w:rPr>
      </w:pPr>
    </w:p>
    <w:p w14:paraId="2464BC83" w14:textId="77777777" w:rsidR="001C26D9" w:rsidRPr="00DE712F" w:rsidRDefault="00000000">
      <w:pPr>
        <w:pStyle w:val="Heading4"/>
        <w:numPr>
          <w:ilvl w:val="2"/>
          <w:numId w:val="13"/>
        </w:numPr>
        <w:tabs>
          <w:tab w:val="left" w:pos="1025"/>
        </w:tabs>
        <w:ind w:left="1025" w:hanging="588"/>
        <w:rPr>
          <w:sz w:val="24"/>
          <w:szCs w:val="24"/>
        </w:rPr>
      </w:pPr>
      <w:r w:rsidRPr="00DE712F">
        <w:rPr>
          <w:spacing w:val="-8"/>
          <w:sz w:val="24"/>
          <w:szCs w:val="24"/>
        </w:rPr>
        <w:t>Model</w:t>
      </w:r>
      <w:r w:rsidRPr="00DE712F">
        <w:rPr>
          <w:spacing w:val="-20"/>
          <w:sz w:val="24"/>
          <w:szCs w:val="24"/>
        </w:rPr>
        <w:t xml:space="preserve"> </w:t>
      </w:r>
      <w:r w:rsidRPr="00DE712F">
        <w:rPr>
          <w:spacing w:val="-8"/>
          <w:sz w:val="24"/>
          <w:szCs w:val="24"/>
        </w:rPr>
        <w:t>Performance</w:t>
      </w:r>
      <w:r w:rsidRPr="00DE712F">
        <w:rPr>
          <w:spacing w:val="-12"/>
          <w:sz w:val="24"/>
          <w:szCs w:val="24"/>
        </w:rPr>
        <w:t xml:space="preserve"> </w:t>
      </w:r>
      <w:r w:rsidRPr="00DE712F">
        <w:rPr>
          <w:spacing w:val="-8"/>
          <w:sz w:val="24"/>
          <w:szCs w:val="24"/>
        </w:rPr>
        <w:t>Metrics</w:t>
      </w:r>
    </w:p>
    <w:p w14:paraId="47A0B97E" w14:textId="77777777" w:rsidR="001C26D9" w:rsidRDefault="001C26D9">
      <w:pPr>
        <w:pStyle w:val="BodyText"/>
        <w:spacing w:before="124"/>
        <w:rPr>
          <w:b/>
        </w:rPr>
      </w:pPr>
    </w:p>
    <w:p w14:paraId="7BF8F0AF" w14:textId="77777777" w:rsidR="001C26D9" w:rsidRDefault="00000000">
      <w:pPr>
        <w:pStyle w:val="BodyText"/>
        <w:spacing w:line="360" w:lineRule="auto"/>
        <w:ind w:left="437" w:right="790"/>
        <w:rPr>
          <w:sz w:val="24"/>
          <w:szCs w:val="24"/>
        </w:rPr>
      </w:pPr>
      <w:r w:rsidRPr="00DE712F">
        <w:rPr>
          <w:spacing w:val="-2"/>
          <w:sz w:val="24"/>
          <w:szCs w:val="24"/>
        </w:rPr>
        <w:t>The</w:t>
      </w:r>
      <w:r w:rsidRPr="00DE712F">
        <w:rPr>
          <w:spacing w:val="-16"/>
          <w:sz w:val="24"/>
          <w:szCs w:val="24"/>
        </w:rPr>
        <w:t xml:space="preserve"> </w:t>
      </w:r>
      <w:r w:rsidRPr="00DE712F">
        <w:rPr>
          <w:spacing w:val="-2"/>
          <w:sz w:val="24"/>
          <w:szCs w:val="24"/>
        </w:rPr>
        <w:t>Random</w:t>
      </w:r>
      <w:r w:rsidRPr="00DE712F">
        <w:rPr>
          <w:spacing w:val="-16"/>
          <w:sz w:val="24"/>
          <w:szCs w:val="24"/>
        </w:rPr>
        <w:t xml:space="preserve"> </w:t>
      </w:r>
      <w:r w:rsidRPr="00DE712F">
        <w:rPr>
          <w:spacing w:val="-2"/>
          <w:sz w:val="24"/>
          <w:szCs w:val="24"/>
        </w:rPr>
        <w:t>Forest</w:t>
      </w:r>
      <w:r w:rsidRPr="00DE712F">
        <w:rPr>
          <w:spacing w:val="-12"/>
          <w:sz w:val="24"/>
          <w:szCs w:val="24"/>
        </w:rPr>
        <w:t xml:space="preserve"> </w:t>
      </w:r>
      <w:r w:rsidRPr="00DE712F">
        <w:rPr>
          <w:spacing w:val="-2"/>
          <w:sz w:val="24"/>
          <w:szCs w:val="24"/>
        </w:rPr>
        <w:t>Regressor</w:t>
      </w:r>
      <w:r w:rsidRPr="00DE712F">
        <w:rPr>
          <w:spacing w:val="-15"/>
          <w:sz w:val="24"/>
          <w:szCs w:val="24"/>
        </w:rPr>
        <w:t xml:space="preserve"> </w:t>
      </w:r>
      <w:r w:rsidRPr="00DE712F">
        <w:rPr>
          <w:spacing w:val="-2"/>
          <w:sz w:val="24"/>
          <w:szCs w:val="24"/>
        </w:rPr>
        <w:t>was</w:t>
      </w:r>
      <w:r w:rsidRPr="00DE712F">
        <w:rPr>
          <w:spacing w:val="-12"/>
          <w:sz w:val="24"/>
          <w:szCs w:val="24"/>
        </w:rPr>
        <w:t xml:space="preserve"> </w:t>
      </w:r>
      <w:r w:rsidRPr="00DE712F">
        <w:rPr>
          <w:spacing w:val="-2"/>
          <w:sz w:val="24"/>
          <w:szCs w:val="24"/>
        </w:rPr>
        <w:t>trained</w:t>
      </w:r>
      <w:r w:rsidRPr="00DE712F">
        <w:rPr>
          <w:spacing w:val="-12"/>
          <w:sz w:val="24"/>
          <w:szCs w:val="24"/>
        </w:rPr>
        <w:t xml:space="preserve"> </w:t>
      </w:r>
      <w:r w:rsidRPr="00DE712F">
        <w:rPr>
          <w:spacing w:val="-2"/>
          <w:sz w:val="24"/>
          <w:szCs w:val="24"/>
        </w:rPr>
        <w:t>to</w:t>
      </w:r>
      <w:r w:rsidRPr="00DE712F">
        <w:rPr>
          <w:spacing w:val="-21"/>
          <w:sz w:val="24"/>
          <w:szCs w:val="24"/>
        </w:rPr>
        <w:t xml:space="preserve"> </w:t>
      </w:r>
      <w:r w:rsidRPr="00DE712F">
        <w:rPr>
          <w:spacing w:val="-2"/>
          <w:sz w:val="24"/>
          <w:szCs w:val="24"/>
        </w:rPr>
        <w:t>predict</w:t>
      </w:r>
      <w:r w:rsidRPr="00DE712F">
        <w:rPr>
          <w:spacing w:val="-12"/>
          <w:sz w:val="24"/>
          <w:szCs w:val="24"/>
        </w:rPr>
        <w:t xml:space="preserve"> </w:t>
      </w:r>
      <w:r w:rsidRPr="00DE712F">
        <w:rPr>
          <w:spacing w:val="-2"/>
          <w:sz w:val="24"/>
          <w:szCs w:val="24"/>
        </w:rPr>
        <w:t>crop</w:t>
      </w:r>
      <w:r w:rsidRPr="00DE712F">
        <w:rPr>
          <w:spacing w:val="-17"/>
          <w:sz w:val="24"/>
          <w:szCs w:val="24"/>
        </w:rPr>
        <w:t xml:space="preserve"> </w:t>
      </w:r>
      <w:r w:rsidRPr="00DE712F">
        <w:rPr>
          <w:spacing w:val="-2"/>
          <w:sz w:val="24"/>
          <w:szCs w:val="24"/>
        </w:rPr>
        <w:t>prices,</w:t>
      </w:r>
      <w:r w:rsidRPr="00DE712F">
        <w:rPr>
          <w:spacing w:val="-20"/>
          <w:sz w:val="24"/>
          <w:szCs w:val="24"/>
        </w:rPr>
        <w:t xml:space="preserve"> </w:t>
      </w:r>
      <w:r w:rsidRPr="00DE712F">
        <w:rPr>
          <w:spacing w:val="-2"/>
          <w:sz w:val="24"/>
          <w:szCs w:val="24"/>
        </w:rPr>
        <w:t>and</w:t>
      </w:r>
      <w:r w:rsidRPr="00DE712F">
        <w:rPr>
          <w:spacing w:val="-12"/>
          <w:sz w:val="24"/>
          <w:szCs w:val="24"/>
        </w:rPr>
        <w:t xml:space="preserve"> </w:t>
      </w:r>
      <w:r w:rsidRPr="00DE712F">
        <w:rPr>
          <w:spacing w:val="-2"/>
          <w:sz w:val="24"/>
          <w:szCs w:val="24"/>
        </w:rPr>
        <w:t>its</w:t>
      </w:r>
      <w:r w:rsidRPr="00DE712F">
        <w:rPr>
          <w:spacing w:val="-15"/>
          <w:sz w:val="24"/>
          <w:szCs w:val="24"/>
        </w:rPr>
        <w:t xml:space="preserve"> </w:t>
      </w:r>
      <w:r w:rsidRPr="00DE712F">
        <w:rPr>
          <w:spacing w:val="-2"/>
          <w:sz w:val="24"/>
          <w:szCs w:val="24"/>
        </w:rPr>
        <w:t>performance</w:t>
      </w:r>
      <w:r w:rsidRPr="00DE712F">
        <w:rPr>
          <w:spacing w:val="-17"/>
          <w:sz w:val="24"/>
          <w:szCs w:val="24"/>
        </w:rPr>
        <w:t xml:space="preserve"> </w:t>
      </w:r>
      <w:r w:rsidRPr="00DE712F">
        <w:rPr>
          <w:spacing w:val="-2"/>
          <w:sz w:val="24"/>
          <w:szCs w:val="24"/>
        </w:rPr>
        <w:t xml:space="preserve">was </w:t>
      </w:r>
      <w:r w:rsidRPr="00DE712F">
        <w:rPr>
          <w:spacing w:val="-6"/>
          <w:sz w:val="24"/>
          <w:szCs w:val="24"/>
        </w:rPr>
        <w:t>evaluated</w:t>
      </w:r>
      <w:r w:rsidRPr="00DE712F">
        <w:rPr>
          <w:spacing w:val="-22"/>
          <w:sz w:val="24"/>
          <w:szCs w:val="24"/>
        </w:rPr>
        <w:t xml:space="preserve"> </w:t>
      </w:r>
      <w:r w:rsidRPr="00DE712F">
        <w:rPr>
          <w:spacing w:val="-6"/>
          <w:sz w:val="24"/>
          <w:szCs w:val="24"/>
        </w:rPr>
        <w:t>using</w:t>
      </w:r>
      <w:r w:rsidRPr="00DE712F">
        <w:rPr>
          <w:spacing w:val="-16"/>
          <w:sz w:val="24"/>
          <w:szCs w:val="24"/>
        </w:rPr>
        <w:t xml:space="preserve"> </w:t>
      </w:r>
      <w:r w:rsidRPr="00DE712F">
        <w:rPr>
          <w:spacing w:val="-6"/>
          <w:sz w:val="24"/>
          <w:szCs w:val="24"/>
        </w:rPr>
        <w:t>Mean</w:t>
      </w:r>
      <w:r w:rsidRPr="00DE712F">
        <w:rPr>
          <w:spacing w:val="-14"/>
          <w:sz w:val="24"/>
          <w:szCs w:val="24"/>
        </w:rPr>
        <w:t xml:space="preserve"> </w:t>
      </w:r>
      <w:r w:rsidRPr="00DE712F">
        <w:rPr>
          <w:spacing w:val="-6"/>
          <w:sz w:val="24"/>
          <w:szCs w:val="24"/>
        </w:rPr>
        <w:t>Absolute</w:t>
      </w:r>
      <w:r w:rsidRPr="00DE712F">
        <w:rPr>
          <w:spacing w:val="-17"/>
          <w:sz w:val="24"/>
          <w:szCs w:val="24"/>
        </w:rPr>
        <w:t xml:space="preserve"> </w:t>
      </w:r>
      <w:r w:rsidRPr="00DE712F">
        <w:rPr>
          <w:spacing w:val="-6"/>
          <w:sz w:val="24"/>
          <w:szCs w:val="24"/>
        </w:rPr>
        <w:t>Percentage</w:t>
      </w:r>
      <w:r w:rsidRPr="00DE712F">
        <w:rPr>
          <w:spacing w:val="-21"/>
          <w:sz w:val="24"/>
          <w:szCs w:val="24"/>
        </w:rPr>
        <w:t xml:space="preserve"> </w:t>
      </w:r>
      <w:r w:rsidRPr="00DE712F">
        <w:rPr>
          <w:spacing w:val="-6"/>
          <w:sz w:val="24"/>
          <w:szCs w:val="24"/>
        </w:rPr>
        <w:t>Error</w:t>
      </w:r>
      <w:r w:rsidRPr="00DE712F">
        <w:rPr>
          <w:spacing w:val="-18"/>
          <w:sz w:val="24"/>
          <w:szCs w:val="24"/>
        </w:rPr>
        <w:t xml:space="preserve"> </w:t>
      </w:r>
      <w:r w:rsidRPr="00DE712F">
        <w:rPr>
          <w:spacing w:val="-6"/>
          <w:sz w:val="24"/>
          <w:szCs w:val="24"/>
        </w:rPr>
        <w:t>(MAPE).</w:t>
      </w:r>
      <w:r w:rsidRPr="00DE712F">
        <w:rPr>
          <w:spacing w:val="-18"/>
          <w:sz w:val="24"/>
          <w:szCs w:val="24"/>
        </w:rPr>
        <w:t xml:space="preserve"> </w:t>
      </w:r>
      <w:r w:rsidRPr="00DE712F">
        <w:rPr>
          <w:spacing w:val="-6"/>
          <w:sz w:val="24"/>
          <w:szCs w:val="24"/>
        </w:rPr>
        <w:t>Below</w:t>
      </w:r>
      <w:r w:rsidRPr="00DE712F">
        <w:rPr>
          <w:spacing w:val="-14"/>
          <w:sz w:val="24"/>
          <w:szCs w:val="24"/>
        </w:rPr>
        <w:t xml:space="preserve"> </w:t>
      </w:r>
      <w:r w:rsidRPr="00DE712F">
        <w:rPr>
          <w:spacing w:val="-6"/>
          <w:sz w:val="24"/>
          <w:szCs w:val="24"/>
        </w:rPr>
        <w:t>are</w:t>
      </w:r>
      <w:r w:rsidRPr="00DE712F">
        <w:rPr>
          <w:spacing w:val="-17"/>
          <w:sz w:val="24"/>
          <w:szCs w:val="24"/>
        </w:rPr>
        <w:t xml:space="preserve"> </w:t>
      </w:r>
      <w:r w:rsidRPr="00DE712F">
        <w:rPr>
          <w:spacing w:val="-6"/>
          <w:sz w:val="24"/>
          <w:szCs w:val="24"/>
        </w:rPr>
        <w:t>summarized</w:t>
      </w:r>
      <w:r w:rsidRPr="00DE712F">
        <w:rPr>
          <w:spacing w:val="-16"/>
          <w:sz w:val="24"/>
          <w:szCs w:val="24"/>
        </w:rPr>
        <w:t xml:space="preserve"> </w:t>
      </w:r>
      <w:r w:rsidRPr="00DE712F">
        <w:rPr>
          <w:spacing w:val="-6"/>
          <w:sz w:val="24"/>
          <w:szCs w:val="24"/>
        </w:rPr>
        <w:t>the</w:t>
      </w:r>
      <w:r w:rsidRPr="00DE712F">
        <w:rPr>
          <w:spacing w:val="-17"/>
          <w:sz w:val="24"/>
          <w:szCs w:val="24"/>
        </w:rPr>
        <w:t xml:space="preserve"> </w:t>
      </w:r>
      <w:r w:rsidRPr="00DE712F">
        <w:rPr>
          <w:spacing w:val="-6"/>
          <w:sz w:val="24"/>
          <w:szCs w:val="24"/>
        </w:rPr>
        <w:t xml:space="preserve">accuracy </w:t>
      </w:r>
      <w:r w:rsidRPr="00DE712F">
        <w:rPr>
          <w:sz w:val="24"/>
          <w:szCs w:val="24"/>
        </w:rPr>
        <w:t>results for various crops:</w:t>
      </w:r>
    </w:p>
    <w:p w14:paraId="1EE3FCC3" w14:textId="77777777" w:rsidR="00DE712F" w:rsidRPr="00DE712F" w:rsidRDefault="00DE712F">
      <w:pPr>
        <w:pStyle w:val="BodyText"/>
        <w:spacing w:line="360" w:lineRule="auto"/>
        <w:ind w:left="437" w:right="790"/>
        <w:rPr>
          <w:sz w:val="24"/>
          <w:szCs w:val="24"/>
        </w:rPr>
      </w:pPr>
    </w:p>
    <w:tbl>
      <w:tblPr>
        <w:tblW w:w="0" w:type="auto"/>
        <w:tblInd w:w="1872"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CellMar>
          <w:left w:w="0" w:type="dxa"/>
          <w:right w:w="0" w:type="dxa"/>
        </w:tblCellMar>
        <w:tblLook w:val="04A0" w:firstRow="1" w:lastRow="0" w:firstColumn="1" w:lastColumn="0" w:noHBand="0" w:noVBand="1"/>
      </w:tblPr>
      <w:tblGrid>
        <w:gridCol w:w="1126"/>
        <w:gridCol w:w="2271"/>
        <w:gridCol w:w="2655"/>
        <w:gridCol w:w="2048"/>
      </w:tblGrid>
      <w:tr w:rsidR="001C26D9" w14:paraId="26F45548" w14:textId="77777777">
        <w:trPr>
          <w:trHeight w:val="599"/>
        </w:trPr>
        <w:tc>
          <w:tcPr>
            <w:tcW w:w="1126" w:type="dxa"/>
          </w:tcPr>
          <w:p w14:paraId="18366895" w14:textId="77777777" w:rsidR="001C26D9" w:rsidRDefault="00000000">
            <w:pPr>
              <w:pStyle w:val="TableParagraph"/>
              <w:ind w:left="0" w:right="231"/>
              <w:jc w:val="right"/>
              <w:rPr>
                <w:rFonts w:ascii="Times New Roman"/>
                <w:b/>
                <w:sz w:val="28"/>
              </w:rPr>
            </w:pPr>
            <w:r>
              <w:rPr>
                <w:rFonts w:ascii="Times New Roman"/>
                <w:b/>
                <w:spacing w:val="-4"/>
                <w:sz w:val="28"/>
              </w:rPr>
              <w:t>Crop</w:t>
            </w:r>
          </w:p>
        </w:tc>
        <w:tc>
          <w:tcPr>
            <w:tcW w:w="2271" w:type="dxa"/>
          </w:tcPr>
          <w:p w14:paraId="7A56CB1B" w14:textId="77777777" w:rsidR="001C26D9" w:rsidRDefault="00000000">
            <w:pPr>
              <w:pStyle w:val="TableParagraph"/>
              <w:ind w:left="196"/>
              <w:rPr>
                <w:rFonts w:ascii="Times New Roman" w:hAnsi="Times New Roman"/>
                <w:b/>
                <w:sz w:val="28"/>
              </w:rPr>
            </w:pPr>
            <w:r>
              <w:rPr>
                <w:rFonts w:ascii="Times New Roman" w:hAnsi="Times New Roman"/>
                <w:b/>
                <w:sz w:val="28"/>
              </w:rPr>
              <w:t>Actual</w:t>
            </w:r>
            <w:r>
              <w:rPr>
                <w:rFonts w:ascii="Times New Roman" w:hAnsi="Times New Roman"/>
                <w:b/>
                <w:spacing w:val="-13"/>
                <w:sz w:val="28"/>
              </w:rPr>
              <w:t xml:space="preserve"> </w:t>
            </w:r>
            <w:r>
              <w:rPr>
                <w:rFonts w:ascii="Times New Roman" w:hAnsi="Times New Roman"/>
                <w:b/>
                <w:sz w:val="28"/>
              </w:rPr>
              <w:t>Price</w:t>
            </w:r>
            <w:r>
              <w:rPr>
                <w:rFonts w:ascii="Times New Roman" w:hAnsi="Times New Roman"/>
                <w:b/>
                <w:spacing w:val="-7"/>
                <w:sz w:val="28"/>
              </w:rPr>
              <w:t xml:space="preserve"> </w:t>
            </w:r>
            <w:r>
              <w:rPr>
                <w:rFonts w:ascii="Times New Roman" w:hAnsi="Times New Roman"/>
                <w:b/>
                <w:spacing w:val="-5"/>
                <w:sz w:val="28"/>
              </w:rPr>
              <w:t>(₹)</w:t>
            </w:r>
          </w:p>
        </w:tc>
        <w:tc>
          <w:tcPr>
            <w:tcW w:w="2655" w:type="dxa"/>
          </w:tcPr>
          <w:p w14:paraId="6EBAC6BD" w14:textId="77777777" w:rsidR="001C26D9" w:rsidRDefault="00000000">
            <w:pPr>
              <w:pStyle w:val="TableParagraph"/>
              <w:ind w:left="208"/>
              <w:rPr>
                <w:rFonts w:ascii="Times New Roman" w:hAnsi="Times New Roman"/>
                <w:b/>
                <w:sz w:val="28"/>
              </w:rPr>
            </w:pPr>
            <w:r>
              <w:rPr>
                <w:rFonts w:ascii="Times New Roman" w:hAnsi="Times New Roman"/>
                <w:b/>
                <w:sz w:val="28"/>
              </w:rPr>
              <w:t>Predicted</w:t>
            </w:r>
            <w:r>
              <w:rPr>
                <w:rFonts w:ascii="Times New Roman" w:hAnsi="Times New Roman"/>
                <w:b/>
                <w:spacing w:val="-9"/>
                <w:sz w:val="28"/>
              </w:rPr>
              <w:t xml:space="preserve"> </w:t>
            </w:r>
            <w:r>
              <w:rPr>
                <w:rFonts w:ascii="Times New Roman" w:hAnsi="Times New Roman"/>
                <w:b/>
                <w:sz w:val="28"/>
              </w:rPr>
              <w:t>Price</w:t>
            </w:r>
            <w:r>
              <w:rPr>
                <w:rFonts w:ascii="Times New Roman" w:hAnsi="Times New Roman"/>
                <w:b/>
                <w:spacing w:val="-9"/>
                <w:sz w:val="28"/>
              </w:rPr>
              <w:t xml:space="preserve"> </w:t>
            </w:r>
            <w:r>
              <w:rPr>
                <w:rFonts w:ascii="Times New Roman" w:hAnsi="Times New Roman"/>
                <w:b/>
                <w:spacing w:val="-5"/>
                <w:sz w:val="28"/>
              </w:rPr>
              <w:t>(₹)</w:t>
            </w:r>
          </w:p>
        </w:tc>
        <w:tc>
          <w:tcPr>
            <w:tcW w:w="2048" w:type="dxa"/>
          </w:tcPr>
          <w:p w14:paraId="0E672B49" w14:textId="77777777" w:rsidR="001C26D9" w:rsidRDefault="00000000">
            <w:pPr>
              <w:pStyle w:val="TableParagraph"/>
              <w:ind w:left="186"/>
              <w:rPr>
                <w:rFonts w:ascii="Times New Roman"/>
                <w:b/>
                <w:sz w:val="28"/>
              </w:rPr>
            </w:pPr>
            <w:r>
              <w:rPr>
                <w:rFonts w:ascii="Times New Roman"/>
                <w:b/>
                <w:sz w:val="28"/>
              </w:rPr>
              <w:t>Accuracy</w:t>
            </w:r>
            <w:r>
              <w:rPr>
                <w:rFonts w:ascii="Times New Roman"/>
                <w:b/>
                <w:spacing w:val="-8"/>
                <w:sz w:val="28"/>
              </w:rPr>
              <w:t xml:space="preserve"> </w:t>
            </w:r>
            <w:r>
              <w:rPr>
                <w:rFonts w:ascii="Times New Roman"/>
                <w:b/>
                <w:spacing w:val="-5"/>
                <w:sz w:val="28"/>
              </w:rPr>
              <w:t>(%)</w:t>
            </w:r>
          </w:p>
        </w:tc>
      </w:tr>
      <w:tr w:rsidR="001C26D9" w14:paraId="187B0441" w14:textId="77777777">
        <w:trPr>
          <w:trHeight w:val="599"/>
        </w:trPr>
        <w:tc>
          <w:tcPr>
            <w:tcW w:w="1126" w:type="dxa"/>
            <w:shd w:val="clear" w:color="auto" w:fill="F0F0F0"/>
          </w:tcPr>
          <w:p w14:paraId="067862C2" w14:textId="77777777" w:rsidR="001C26D9" w:rsidRDefault="00000000">
            <w:pPr>
              <w:pStyle w:val="TableParagraph"/>
              <w:ind w:left="0" w:right="202"/>
              <w:jc w:val="right"/>
              <w:rPr>
                <w:rFonts w:ascii="Times New Roman"/>
                <w:b/>
                <w:sz w:val="28"/>
              </w:rPr>
            </w:pPr>
            <w:r>
              <w:rPr>
                <w:rFonts w:ascii="Times New Roman"/>
                <w:b/>
                <w:spacing w:val="-2"/>
                <w:sz w:val="28"/>
              </w:rPr>
              <w:t>Wheat</w:t>
            </w:r>
          </w:p>
        </w:tc>
        <w:tc>
          <w:tcPr>
            <w:tcW w:w="2271" w:type="dxa"/>
            <w:shd w:val="clear" w:color="auto" w:fill="F0F0F0"/>
          </w:tcPr>
          <w:p w14:paraId="53715769" w14:textId="77777777" w:rsidR="001C26D9" w:rsidRDefault="00000000">
            <w:pPr>
              <w:pStyle w:val="TableParagraph"/>
              <w:ind w:left="112"/>
              <w:rPr>
                <w:rFonts w:ascii="Times New Roman"/>
                <w:sz w:val="28"/>
              </w:rPr>
            </w:pPr>
            <w:r>
              <w:rPr>
                <w:rFonts w:ascii="Times New Roman"/>
                <w:spacing w:val="-4"/>
                <w:sz w:val="28"/>
              </w:rPr>
              <w:t>1695</w:t>
            </w:r>
          </w:p>
        </w:tc>
        <w:tc>
          <w:tcPr>
            <w:tcW w:w="2655" w:type="dxa"/>
            <w:shd w:val="clear" w:color="auto" w:fill="F0F0F0"/>
          </w:tcPr>
          <w:p w14:paraId="3E33340E" w14:textId="77777777" w:rsidR="001C26D9" w:rsidRDefault="00000000">
            <w:pPr>
              <w:pStyle w:val="TableParagraph"/>
              <w:ind w:left="109"/>
              <w:rPr>
                <w:rFonts w:ascii="Times New Roman"/>
                <w:sz w:val="28"/>
              </w:rPr>
            </w:pPr>
            <w:r>
              <w:rPr>
                <w:rFonts w:ascii="Times New Roman"/>
                <w:spacing w:val="-4"/>
                <w:sz w:val="28"/>
              </w:rPr>
              <w:t>1730</w:t>
            </w:r>
          </w:p>
        </w:tc>
        <w:tc>
          <w:tcPr>
            <w:tcW w:w="2048" w:type="dxa"/>
            <w:shd w:val="clear" w:color="auto" w:fill="F0F0F0"/>
          </w:tcPr>
          <w:p w14:paraId="4D60DFEA" w14:textId="77777777" w:rsidR="001C26D9" w:rsidRDefault="00000000">
            <w:pPr>
              <w:pStyle w:val="TableParagraph"/>
              <w:ind w:left="112"/>
              <w:rPr>
                <w:rFonts w:ascii="Times New Roman"/>
                <w:sz w:val="28"/>
              </w:rPr>
            </w:pPr>
            <w:r>
              <w:rPr>
                <w:rFonts w:ascii="Times New Roman"/>
                <w:spacing w:val="-2"/>
                <w:sz w:val="28"/>
              </w:rPr>
              <w:t>97.94</w:t>
            </w:r>
          </w:p>
        </w:tc>
      </w:tr>
      <w:tr w:rsidR="001C26D9" w14:paraId="1FC3A7ED" w14:textId="77777777">
        <w:trPr>
          <w:trHeight w:val="568"/>
        </w:trPr>
        <w:tc>
          <w:tcPr>
            <w:tcW w:w="1126" w:type="dxa"/>
          </w:tcPr>
          <w:p w14:paraId="425EE8D6" w14:textId="77777777" w:rsidR="001C26D9" w:rsidRDefault="00000000">
            <w:pPr>
              <w:pStyle w:val="TableParagraph"/>
              <w:ind w:left="0" w:right="236"/>
              <w:jc w:val="right"/>
              <w:rPr>
                <w:rFonts w:ascii="Times New Roman"/>
                <w:b/>
                <w:sz w:val="28"/>
              </w:rPr>
            </w:pPr>
            <w:r>
              <w:rPr>
                <w:rFonts w:ascii="Times New Roman"/>
                <w:b/>
                <w:spacing w:val="-2"/>
                <w:sz w:val="28"/>
              </w:rPr>
              <w:t>Paddy</w:t>
            </w:r>
          </w:p>
        </w:tc>
        <w:tc>
          <w:tcPr>
            <w:tcW w:w="2271" w:type="dxa"/>
          </w:tcPr>
          <w:p w14:paraId="4E172E8F" w14:textId="77777777" w:rsidR="001C26D9" w:rsidRDefault="00000000">
            <w:pPr>
              <w:pStyle w:val="TableParagraph"/>
              <w:ind w:left="112"/>
              <w:rPr>
                <w:rFonts w:ascii="Times New Roman"/>
                <w:sz w:val="28"/>
              </w:rPr>
            </w:pPr>
            <w:r>
              <w:rPr>
                <w:rFonts w:ascii="Times New Roman"/>
                <w:spacing w:val="-4"/>
                <w:sz w:val="28"/>
              </w:rPr>
              <w:t>1850</w:t>
            </w:r>
          </w:p>
        </w:tc>
        <w:tc>
          <w:tcPr>
            <w:tcW w:w="2655" w:type="dxa"/>
          </w:tcPr>
          <w:p w14:paraId="6A621577" w14:textId="77777777" w:rsidR="001C26D9" w:rsidRDefault="00000000">
            <w:pPr>
              <w:pStyle w:val="TableParagraph"/>
              <w:ind w:left="109"/>
              <w:rPr>
                <w:rFonts w:ascii="Times New Roman"/>
                <w:sz w:val="28"/>
              </w:rPr>
            </w:pPr>
            <w:r>
              <w:rPr>
                <w:rFonts w:ascii="Times New Roman"/>
                <w:spacing w:val="-4"/>
                <w:sz w:val="28"/>
              </w:rPr>
              <w:t>1910</w:t>
            </w:r>
          </w:p>
        </w:tc>
        <w:tc>
          <w:tcPr>
            <w:tcW w:w="2048" w:type="dxa"/>
          </w:tcPr>
          <w:p w14:paraId="4FDE5730" w14:textId="77777777" w:rsidR="001C26D9" w:rsidRDefault="00000000">
            <w:pPr>
              <w:pStyle w:val="TableParagraph"/>
              <w:ind w:left="112"/>
              <w:rPr>
                <w:rFonts w:ascii="Times New Roman"/>
                <w:sz w:val="28"/>
              </w:rPr>
            </w:pPr>
            <w:r>
              <w:rPr>
                <w:rFonts w:ascii="Times New Roman"/>
                <w:spacing w:val="-2"/>
                <w:sz w:val="28"/>
              </w:rPr>
              <w:t>96.76</w:t>
            </w:r>
          </w:p>
        </w:tc>
      </w:tr>
      <w:tr w:rsidR="001C26D9" w14:paraId="37A4C8C1" w14:textId="77777777">
        <w:trPr>
          <w:trHeight w:val="599"/>
        </w:trPr>
        <w:tc>
          <w:tcPr>
            <w:tcW w:w="1126" w:type="dxa"/>
            <w:shd w:val="clear" w:color="auto" w:fill="F0F0F0"/>
          </w:tcPr>
          <w:p w14:paraId="300E009F" w14:textId="77777777" w:rsidR="001C26D9" w:rsidRDefault="00000000">
            <w:pPr>
              <w:pStyle w:val="TableParagraph"/>
              <w:ind w:left="0" w:right="173"/>
              <w:jc w:val="right"/>
              <w:rPr>
                <w:rFonts w:ascii="Times New Roman"/>
                <w:b/>
                <w:sz w:val="28"/>
              </w:rPr>
            </w:pPr>
            <w:r>
              <w:rPr>
                <w:rFonts w:ascii="Times New Roman"/>
                <w:b/>
                <w:spacing w:val="-2"/>
                <w:sz w:val="28"/>
              </w:rPr>
              <w:t>Cotton</w:t>
            </w:r>
          </w:p>
        </w:tc>
        <w:tc>
          <w:tcPr>
            <w:tcW w:w="2271" w:type="dxa"/>
            <w:shd w:val="clear" w:color="auto" w:fill="F0F0F0"/>
          </w:tcPr>
          <w:p w14:paraId="243A9F37" w14:textId="77777777" w:rsidR="001C26D9" w:rsidRDefault="00000000">
            <w:pPr>
              <w:pStyle w:val="TableParagraph"/>
              <w:ind w:left="112"/>
              <w:rPr>
                <w:rFonts w:ascii="Times New Roman"/>
                <w:sz w:val="28"/>
              </w:rPr>
            </w:pPr>
            <w:r>
              <w:rPr>
                <w:rFonts w:ascii="Times New Roman"/>
                <w:spacing w:val="-4"/>
                <w:sz w:val="28"/>
              </w:rPr>
              <w:t>5200</w:t>
            </w:r>
          </w:p>
        </w:tc>
        <w:tc>
          <w:tcPr>
            <w:tcW w:w="2655" w:type="dxa"/>
            <w:shd w:val="clear" w:color="auto" w:fill="F0F0F0"/>
          </w:tcPr>
          <w:p w14:paraId="77FAD772" w14:textId="77777777" w:rsidR="001C26D9" w:rsidRDefault="00000000">
            <w:pPr>
              <w:pStyle w:val="TableParagraph"/>
              <w:ind w:left="109"/>
              <w:rPr>
                <w:rFonts w:ascii="Times New Roman"/>
                <w:sz w:val="28"/>
              </w:rPr>
            </w:pPr>
            <w:r>
              <w:rPr>
                <w:rFonts w:ascii="Times New Roman"/>
                <w:spacing w:val="-4"/>
                <w:sz w:val="28"/>
              </w:rPr>
              <w:t>5050</w:t>
            </w:r>
          </w:p>
        </w:tc>
        <w:tc>
          <w:tcPr>
            <w:tcW w:w="2048" w:type="dxa"/>
            <w:shd w:val="clear" w:color="auto" w:fill="F0F0F0"/>
          </w:tcPr>
          <w:p w14:paraId="6D2821C7" w14:textId="77777777" w:rsidR="001C26D9" w:rsidRDefault="00000000">
            <w:pPr>
              <w:pStyle w:val="TableParagraph"/>
              <w:ind w:left="112"/>
              <w:rPr>
                <w:rFonts w:ascii="Times New Roman"/>
                <w:sz w:val="28"/>
              </w:rPr>
            </w:pPr>
            <w:r>
              <w:rPr>
                <w:rFonts w:ascii="Times New Roman"/>
                <w:spacing w:val="-2"/>
                <w:sz w:val="28"/>
              </w:rPr>
              <w:t>94.21</w:t>
            </w:r>
          </w:p>
        </w:tc>
      </w:tr>
    </w:tbl>
    <w:p w14:paraId="47B65886" w14:textId="77777777" w:rsidR="001C26D9" w:rsidRDefault="001C26D9">
      <w:pPr>
        <w:pStyle w:val="TableParagraph"/>
        <w:rPr>
          <w:rFonts w:ascii="Times New Roman"/>
          <w:sz w:val="28"/>
        </w:rPr>
        <w:sectPr w:rsidR="001C26D9">
          <w:pgSz w:w="11930" w:h="16860"/>
          <w:pgMar w:top="1180" w:right="0" w:bottom="1160" w:left="283" w:header="0" w:footer="974" w:gutter="0"/>
          <w:cols w:space="720"/>
        </w:sectPr>
      </w:pPr>
    </w:p>
    <w:p w14:paraId="396EE04D" w14:textId="77777777" w:rsidR="001C26D9" w:rsidRDefault="001C26D9">
      <w:pPr>
        <w:pStyle w:val="BodyText"/>
        <w:spacing w:before="5"/>
        <w:rPr>
          <w:sz w:val="2"/>
        </w:rPr>
      </w:pPr>
    </w:p>
    <w:tbl>
      <w:tblPr>
        <w:tblW w:w="0" w:type="auto"/>
        <w:tblInd w:w="1872"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CellMar>
          <w:left w:w="0" w:type="dxa"/>
          <w:right w:w="0" w:type="dxa"/>
        </w:tblCellMar>
        <w:tblLook w:val="04A0" w:firstRow="1" w:lastRow="0" w:firstColumn="1" w:lastColumn="0" w:noHBand="0" w:noVBand="1"/>
      </w:tblPr>
      <w:tblGrid>
        <w:gridCol w:w="1126"/>
        <w:gridCol w:w="2271"/>
        <w:gridCol w:w="2655"/>
        <w:gridCol w:w="2048"/>
      </w:tblGrid>
      <w:tr w:rsidR="001C26D9" w14:paraId="511C2CAE" w14:textId="77777777">
        <w:trPr>
          <w:trHeight w:val="602"/>
        </w:trPr>
        <w:tc>
          <w:tcPr>
            <w:tcW w:w="1126" w:type="dxa"/>
          </w:tcPr>
          <w:p w14:paraId="6D9FB8B8" w14:textId="77777777" w:rsidR="001C26D9" w:rsidRDefault="00000000">
            <w:pPr>
              <w:pStyle w:val="TableParagraph"/>
              <w:spacing w:before="2"/>
              <w:ind w:left="107"/>
              <w:rPr>
                <w:rFonts w:ascii="Times New Roman"/>
                <w:b/>
                <w:sz w:val="28"/>
              </w:rPr>
            </w:pPr>
            <w:r>
              <w:rPr>
                <w:rFonts w:ascii="Times New Roman"/>
                <w:b/>
                <w:spacing w:val="-4"/>
                <w:sz w:val="28"/>
              </w:rPr>
              <w:t>Ragi</w:t>
            </w:r>
          </w:p>
        </w:tc>
        <w:tc>
          <w:tcPr>
            <w:tcW w:w="2271" w:type="dxa"/>
          </w:tcPr>
          <w:p w14:paraId="237E6760" w14:textId="77777777" w:rsidR="001C26D9" w:rsidRDefault="00000000">
            <w:pPr>
              <w:pStyle w:val="TableParagraph"/>
              <w:spacing w:before="2"/>
              <w:ind w:left="112"/>
              <w:rPr>
                <w:rFonts w:ascii="Times New Roman"/>
                <w:sz w:val="28"/>
              </w:rPr>
            </w:pPr>
            <w:r>
              <w:rPr>
                <w:rFonts w:ascii="Times New Roman"/>
                <w:spacing w:val="-4"/>
                <w:sz w:val="28"/>
              </w:rPr>
              <w:t>2400</w:t>
            </w:r>
          </w:p>
        </w:tc>
        <w:tc>
          <w:tcPr>
            <w:tcW w:w="2655" w:type="dxa"/>
          </w:tcPr>
          <w:p w14:paraId="4350A385" w14:textId="77777777" w:rsidR="001C26D9" w:rsidRDefault="00000000">
            <w:pPr>
              <w:pStyle w:val="TableParagraph"/>
              <w:spacing w:before="2"/>
              <w:ind w:left="109"/>
              <w:rPr>
                <w:rFonts w:ascii="Times New Roman"/>
                <w:sz w:val="28"/>
              </w:rPr>
            </w:pPr>
            <w:r>
              <w:rPr>
                <w:rFonts w:ascii="Times New Roman"/>
                <w:spacing w:val="-4"/>
                <w:sz w:val="28"/>
              </w:rPr>
              <w:t>2300</w:t>
            </w:r>
          </w:p>
        </w:tc>
        <w:tc>
          <w:tcPr>
            <w:tcW w:w="2048" w:type="dxa"/>
          </w:tcPr>
          <w:p w14:paraId="079DF066" w14:textId="77777777" w:rsidR="001C26D9" w:rsidRDefault="00000000">
            <w:pPr>
              <w:pStyle w:val="TableParagraph"/>
              <w:spacing w:before="2"/>
              <w:ind w:left="112"/>
              <w:rPr>
                <w:rFonts w:ascii="Times New Roman"/>
                <w:sz w:val="28"/>
              </w:rPr>
            </w:pPr>
            <w:r>
              <w:rPr>
                <w:rFonts w:ascii="Times New Roman"/>
                <w:spacing w:val="-2"/>
                <w:sz w:val="28"/>
              </w:rPr>
              <w:t>95.37</w:t>
            </w:r>
          </w:p>
        </w:tc>
      </w:tr>
    </w:tbl>
    <w:p w14:paraId="40EAEED2" w14:textId="77777777" w:rsidR="001C26D9" w:rsidRDefault="00000000">
      <w:pPr>
        <w:pStyle w:val="Heading4"/>
        <w:numPr>
          <w:ilvl w:val="2"/>
          <w:numId w:val="13"/>
        </w:numPr>
        <w:tabs>
          <w:tab w:val="left" w:pos="1133"/>
        </w:tabs>
        <w:spacing w:before="317"/>
        <w:ind w:left="1133" w:hanging="696"/>
      </w:pPr>
      <w:r>
        <w:t>Graphical</w:t>
      </w:r>
      <w:r>
        <w:rPr>
          <w:spacing w:val="-12"/>
        </w:rPr>
        <w:t xml:space="preserve"> </w:t>
      </w:r>
      <w:r>
        <w:rPr>
          <w:spacing w:val="-2"/>
        </w:rPr>
        <w:t>Representation</w:t>
      </w:r>
    </w:p>
    <w:p w14:paraId="0FD8BF71" w14:textId="77777777" w:rsidR="001C26D9" w:rsidRPr="00DE712F" w:rsidRDefault="00000000">
      <w:pPr>
        <w:pStyle w:val="BodyText"/>
        <w:spacing w:before="281" w:line="360" w:lineRule="auto"/>
        <w:ind w:left="437" w:right="790"/>
        <w:rPr>
          <w:sz w:val="24"/>
          <w:szCs w:val="24"/>
        </w:rPr>
      </w:pPr>
      <w:r w:rsidRPr="00DE712F">
        <w:rPr>
          <w:sz w:val="24"/>
          <w:szCs w:val="24"/>
        </w:rPr>
        <w:t>To</w:t>
      </w:r>
      <w:r w:rsidRPr="00DE712F">
        <w:rPr>
          <w:spacing w:val="-9"/>
          <w:sz w:val="24"/>
          <w:szCs w:val="24"/>
        </w:rPr>
        <w:t xml:space="preserve"> </w:t>
      </w:r>
      <w:r w:rsidRPr="00DE712F">
        <w:rPr>
          <w:sz w:val="24"/>
          <w:szCs w:val="24"/>
        </w:rPr>
        <w:t>help</w:t>
      </w:r>
      <w:r w:rsidRPr="00DE712F">
        <w:rPr>
          <w:spacing w:val="-3"/>
          <w:sz w:val="24"/>
          <w:szCs w:val="24"/>
        </w:rPr>
        <w:t xml:space="preserve"> </w:t>
      </w:r>
      <w:r w:rsidRPr="00DE712F">
        <w:rPr>
          <w:sz w:val="24"/>
          <w:szCs w:val="24"/>
        </w:rPr>
        <w:t>realize</w:t>
      </w:r>
      <w:r w:rsidRPr="00DE712F">
        <w:rPr>
          <w:spacing w:val="-7"/>
          <w:sz w:val="24"/>
          <w:szCs w:val="24"/>
        </w:rPr>
        <w:t xml:space="preserve"> </w:t>
      </w:r>
      <w:r w:rsidRPr="00DE712F">
        <w:rPr>
          <w:sz w:val="24"/>
          <w:szCs w:val="24"/>
        </w:rPr>
        <w:t>that</w:t>
      </w:r>
      <w:r w:rsidRPr="00DE712F">
        <w:rPr>
          <w:spacing w:val="-1"/>
          <w:sz w:val="24"/>
          <w:szCs w:val="24"/>
        </w:rPr>
        <w:t xml:space="preserve"> </w:t>
      </w:r>
      <w:r w:rsidRPr="00DE712F">
        <w:rPr>
          <w:sz w:val="24"/>
          <w:szCs w:val="24"/>
        </w:rPr>
        <w:t>conceptions</w:t>
      </w:r>
      <w:r w:rsidRPr="00DE712F">
        <w:rPr>
          <w:spacing w:val="-3"/>
          <w:sz w:val="24"/>
          <w:szCs w:val="24"/>
        </w:rPr>
        <w:t xml:space="preserve"> </w:t>
      </w:r>
      <w:r w:rsidRPr="00DE712F">
        <w:rPr>
          <w:sz w:val="24"/>
          <w:szCs w:val="24"/>
        </w:rPr>
        <w:t>regarding</w:t>
      </w:r>
      <w:r w:rsidRPr="00DE712F">
        <w:rPr>
          <w:spacing w:val="-8"/>
          <w:sz w:val="24"/>
          <w:szCs w:val="24"/>
        </w:rPr>
        <w:t xml:space="preserve"> </w:t>
      </w:r>
      <w:r w:rsidRPr="00DE712F">
        <w:rPr>
          <w:sz w:val="24"/>
          <w:szCs w:val="24"/>
        </w:rPr>
        <w:t>the</w:t>
      </w:r>
      <w:r w:rsidRPr="00DE712F">
        <w:rPr>
          <w:spacing w:val="-10"/>
          <w:sz w:val="24"/>
          <w:szCs w:val="24"/>
        </w:rPr>
        <w:t xml:space="preserve"> </w:t>
      </w:r>
      <w:r w:rsidRPr="00DE712F">
        <w:rPr>
          <w:sz w:val="24"/>
          <w:szCs w:val="24"/>
        </w:rPr>
        <w:t>truth</w:t>
      </w:r>
      <w:r w:rsidRPr="00DE712F">
        <w:rPr>
          <w:spacing w:val="-1"/>
          <w:sz w:val="24"/>
          <w:szCs w:val="24"/>
        </w:rPr>
        <w:t xml:space="preserve"> </w:t>
      </w:r>
      <w:r w:rsidRPr="00DE712F">
        <w:rPr>
          <w:sz w:val="24"/>
          <w:szCs w:val="24"/>
        </w:rPr>
        <w:t>and</w:t>
      </w:r>
      <w:r w:rsidRPr="00DE712F">
        <w:rPr>
          <w:spacing w:val="-1"/>
          <w:sz w:val="24"/>
          <w:szCs w:val="24"/>
        </w:rPr>
        <w:t xml:space="preserve"> </w:t>
      </w:r>
      <w:r w:rsidRPr="00DE712F">
        <w:rPr>
          <w:sz w:val="24"/>
          <w:szCs w:val="24"/>
        </w:rPr>
        <w:t>efficacy</w:t>
      </w:r>
      <w:r w:rsidRPr="00DE712F">
        <w:rPr>
          <w:spacing w:val="-8"/>
          <w:sz w:val="24"/>
          <w:szCs w:val="24"/>
        </w:rPr>
        <w:t xml:space="preserve"> </w:t>
      </w:r>
      <w:r w:rsidRPr="00DE712F">
        <w:rPr>
          <w:sz w:val="24"/>
          <w:szCs w:val="24"/>
        </w:rPr>
        <w:t>of</w:t>
      </w:r>
      <w:r w:rsidRPr="00DE712F">
        <w:rPr>
          <w:spacing w:val="-5"/>
          <w:sz w:val="24"/>
          <w:szCs w:val="24"/>
        </w:rPr>
        <w:t xml:space="preserve"> </w:t>
      </w:r>
      <w:r w:rsidRPr="00DE712F">
        <w:rPr>
          <w:sz w:val="24"/>
          <w:szCs w:val="24"/>
        </w:rPr>
        <w:t>the</w:t>
      </w:r>
      <w:r w:rsidRPr="00DE712F">
        <w:rPr>
          <w:spacing w:val="-5"/>
          <w:sz w:val="24"/>
          <w:szCs w:val="24"/>
        </w:rPr>
        <w:t xml:space="preserve"> </w:t>
      </w:r>
      <w:r w:rsidRPr="00DE712F">
        <w:rPr>
          <w:sz w:val="24"/>
          <w:szCs w:val="24"/>
        </w:rPr>
        <w:t>model,</w:t>
      </w:r>
      <w:r w:rsidRPr="00DE712F">
        <w:rPr>
          <w:spacing w:val="-4"/>
          <w:sz w:val="24"/>
          <w:szCs w:val="24"/>
        </w:rPr>
        <w:t xml:space="preserve"> </w:t>
      </w:r>
      <w:r w:rsidRPr="00DE712F">
        <w:rPr>
          <w:sz w:val="24"/>
          <w:szCs w:val="24"/>
        </w:rPr>
        <w:t>the</w:t>
      </w:r>
      <w:r w:rsidRPr="00DE712F">
        <w:rPr>
          <w:spacing w:val="-5"/>
          <w:sz w:val="24"/>
          <w:szCs w:val="24"/>
        </w:rPr>
        <w:t xml:space="preserve"> </w:t>
      </w:r>
      <w:r w:rsidRPr="00DE712F">
        <w:rPr>
          <w:sz w:val="24"/>
          <w:szCs w:val="24"/>
        </w:rPr>
        <w:t>following visualizations are made:</w:t>
      </w:r>
    </w:p>
    <w:p w14:paraId="0934FAAA" w14:textId="77777777" w:rsidR="001C26D9" w:rsidRPr="00DE712F" w:rsidRDefault="00000000">
      <w:pPr>
        <w:pStyle w:val="ListParagraph"/>
        <w:numPr>
          <w:ilvl w:val="0"/>
          <w:numId w:val="20"/>
        </w:numPr>
        <w:tabs>
          <w:tab w:val="left" w:pos="714"/>
        </w:tabs>
        <w:spacing w:before="280"/>
        <w:ind w:left="714" w:hanging="277"/>
        <w:rPr>
          <w:sz w:val="24"/>
          <w:szCs w:val="20"/>
        </w:rPr>
      </w:pPr>
      <w:r w:rsidRPr="00DE712F">
        <w:rPr>
          <w:sz w:val="24"/>
          <w:szCs w:val="20"/>
        </w:rPr>
        <w:t>Line</w:t>
      </w:r>
      <w:r w:rsidRPr="00DE712F">
        <w:rPr>
          <w:spacing w:val="-14"/>
          <w:sz w:val="24"/>
          <w:szCs w:val="20"/>
        </w:rPr>
        <w:t xml:space="preserve"> </w:t>
      </w:r>
      <w:r w:rsidRPr="00DE712F">
        <w:rPr>
          <w:sz w:val="24"/>
          <w:szCs w:val="20"/>
        </w:rPr>
        <w:t>Graph:</w:t>
      </w:r>
      <w:r w:rsidRPr="00DE712F">
        <w:rPr>
          <w:spacing w:val="-5"/>
          <w:sz w:val="24"/>
          <w:szCs w:val="20"/>
        </w:rPr>
        <w:t xml:space="preserve"> </w:t>
      </w:r>
      <w:r w:rsidRPr="00DE712F">
        <w:rPr>
          <w:sz w:val="24"/>
          <w:szCs w:val="20"/>
        </w:rPr>
        <w:t>Shows</w:t>
      </w:r>
      <w:r w:rsidRPr="00DE712F">
        <w:rPr>
          <w:spacing w:val="-7"/>
          <w:sz w:val="24"/>
          <w:szCs w:val="20"/>
        </w:rPr>
        <w:t xml:space="preserve"> </w:t>
      </w:r>
      <w:r w:rsidRPr="00DE712F">
        <w:rPr>
          <w:sz w:val="24"/>
          <w:szCs w:val="20"/>
        </w:rPr>
        <w:t>the</w:t>
      </w:r>
      <w:r w:rsidRPr="00DE712F">
        <w:rPr>
          <w:spacing w:val="-8"/>
          <w:sz w:val="24"/>
          <w:szCs w:val="20"/>
        </w:rPr>
        <w:t xml:space="preserve"> </w:t>
      </w:r>
      <w:r w:rsidRPr="00DE712F">
        <w:rPr>
          <w:sz w:val="24"/>
          <w:szCs w:val="20"/>
        </w:rPr>
        <w:t>trends</w:t>
      </w:r>
      <w:r w:rsidRPr="00DE712F">
        <w:rPr>
          <w:spacing w:val="-8"/>
          <w:sz w:val="24"/>
          <w:szCs w:val="20"/>
        </w:rPr>
        <w:t xml:space="preserve"> </w:t>
      </w:r>
      <w:r w:rsidRPr="00DE712F">
        <w:rPr>
          <w:sz w:val="24"/>
          <w:szCs w:val="20"/>
        </w:rPr>
        <w:t>of</w:t>
      </w:r>
      <w:r w:rsidRPr="00DE712F">
        <w:rPr>
          <w:spacing w:val="-9"/>
          <w:sz w:val="24"/>
          <w:szCs w:val="20"/>
        </w:rPr>
        <w:t xml:space="preserve"> </w:t>
      </w:r>
      <w:r w:rsidRPr="00DE712F">
        <w:rPr>
          <w:sz w:val="24"/>
          <w:szCs w:val="20"/>
        </w:rPr>
        <w:t>accuracy</w:t>
      </w:r>
      <w:r w:rsidRPr="00DE712F">
        <w:rPr>
          <w:spacing w:val="-7"/>
          <w:sz w:val="24"/>
          <w:szCs w:val="20"/>
        </w:rPr>
        <w:t xml:space="preserve"> </w:t>
      </w:r>
      <w:r w:rsidRPr="00DE712F">
        <w:rPr>
          <w:sz w:val="24"/>
          <w:szCs w:val="20"/>
        </w:rPr>
        <w:t>of</w:t>
      </w:r>
      <w:r w:rsidRPr="00DE712F">
        <w:rPr>
          <w:spacing w:val="-9"/>
          <w:sz w:val="24"/>
          <w:szCs w:val="20"/>
        </w:rPr>
        <w:t xml:space="preserve"> </w:t>
      </w:r>
      <w:r w:rsidRPr="00DE712F">
        <w:rPr>
          <w:sz w:val="24"/>
          <w:szCs w:val="20"/>
        </w:rPr>
        <w:t>different</w:t>
      </w:r>
      <w:r w:rsidRPr="00DE712F">
        <w:rPr>
          <w:spacing w:val="-4"/>
          <w:sz w:val="24"/>
          <w:szCs w:val="20"/>
        </w:rPr>
        <w:t xml:space="preserve"> </w:t>
      </w:r>
      <w:r w:rsidRPr="00DE712F">
        <w:rPr>
          <w:spacing w:val="-2"/>
          <w:sz w:val="24"/>
          <w:szCs w:val="20"/>
        </w:rPr>
        <w:t>crops.</w:t>
      </w:r>
    </w:p>
    <w:p w14:paraId="50811077" w14:textId="77777777" w:rsidR="001C26D9" w:rsidRPr="00DE712F" w:rsidRDefault="001C26D9">
      <w:pPr>
        <w:pStyle w:val="BodyText"/>
        <w:spacing w:before="119"/>
        <w:rPr>
          <w:sz w:val="24"/>
          <w:szCs w:val="24"/>
        </w:rPr>
      </w:pPr>
    </w:p>
    <w:p w14:paraId="026194BA" w14:textId="77777777" w:rsidR="001C26D9" w:rsidRPr="00DE712F" w:rsidRDefault="00000000">
      <w:pPr>
        <w:pStyle w:val="ListParagraph"/>
        <w:numPr>
          <w:ilvl w:val="0"/>
          <w:numId w:val="20"/>
        </w:numPr>
        <w:tabs>
          <w:tab w:val="left" w:pos="714"/>
        </w:tabs>
        <w:ind w:left="714" w:hanging="277"/>
        <w:rPr>
          <w:sz w:val="24"/>
          <w:szCs w:val="20"/>
        </w:rPr>
      </w:pPr>
      <w:r w:rsidRPr="00DE712F">
        <w:rPr>
          <w:sz w:val="24"/>
          <w:szCs w:val="20"/>
        </w:rPr>
        <w:t>Scatter</w:t>
      </w:r>
      <w:r w:rsidRPr="00DE712F">
        <w:rPr>
          <w:spacing w:val="-14"/>
          <w:sz w:val="24"/>
          <w:szCs w:val="20"/>
        </w:rPr>
        <w:t xml:space="preserve"> </w:t>
      </w:r>
      <w:r w:rsidRPr="00DE712F">
        <w:rPr>
          <w:sz w:val="24"/>
          <w:szCs w:val="20"/>
        </w:rPr>
        <w:t>Plot:</w:t>
      </w:r>
      <w:r w:rsidRPr="00DE712F">
        <w:rPr>
          <w:spacing w:val="-10"/>
          <w:sz w:val="24"/>
          <w:szCs w:val="20"/>
        </w:rPr>
        <w:t xml:space="preserve"> </w:t>
      </w:r>
      <w:r w:rsidRPr="00DE712F">
        <w:rPr>
          <w:sz w:val="24"/>
          <w:szCs w:val="20"/>
        </w:rPr>
        <w:t>Defines</w:t>
      </w:r>
      <w:r w:rsidRPr="00DE712F">
        <w:rPr>
          <w:spacing w:val="-11"/>
          <w:sz w:val="24"/>
          <w:szCs w:val="20"/>
        </w:rPr>
        <w:t xml:space="preserve"> </w:t>
      </w:r>
      <w:r w:rsidRPr="00DE712F">
        <w:rPr>
          <w:sz w:val="24"/>
          <w:szCs w:val="20"/>
        </w:rPr>
        <w:t>individual</w:t>
      </w:r>
      <w:r w:rsidRPr="00DE712F">
        <w:rPr>
          <w:spacing w:val="-13"/>
          <w:sz w:val="24"/>
          <w:szCs w:val="20"/>
        </w:rPr>
        <w:t xml:space="preserve"> </w:t>
      </w:r>
      <w:r w:rsidRPr="00DE712F">
        <w:rPr>
          <w:sz w:val="24"/>
          <w:szCs w:val="20"/>
        </w:rPr>
        <w:t>crop</w:t>
      </w:r>
      <w:r w:rsidRPr="00DE712F">
        <w:rPr>
          <w:spacing w:val="-14"/>
          <w:sz w:val="24"/>
          <w:szCs w:val="20"/>
        </w:rPr>
        <w:t xml:space="preserve"> </w:t>
      </w:r>
      <w:r w:rsidRPr="00DE712F">
        <w:rPr>
          <w:sz w:val="24"/>
          <w:szCs w:val="20"/>
        </w:rPr>
        <w:t>price</w:t>
      </w:r>
      <w:r w:rsidRPr="00DE712F">
        <w:rPr>
          <w:spacing w:val="-12"/>
          <w:sz w:val="24"/>
          <w:szCs w:val="20"/>
        </w:rPr>
        <w:t xml:space="preserve"> </w:t>
      </w:r>
      <w:r w:rsidRPr="00DE712F">
        <w:rPr>
          <w:sz w:val="24"/>
          <w:szCs w:val="20"/>
        </w:rPr>
        <w:t>prediction</w:t>
      </w:r>
      <w:r w:rsidRPr="00DE712F">
        <w:rPr>
          <w:spacing w:val="-12"/>
          <w:sz w:val="24"/>
          <w:szCs w:val="20"/>
        </w:rPr>
        <w:t xml:space="preserve"> </w:t>
      </w:r>
      <w:r w:rsidRPr="00DE712F">
        <w:rPr>
          <w:spacing w:val="-2"/>
          <w:sz w:val="24"/>
          <w:szCs w:val="20"/>
        </w:rPr>
        <w:t>performance.</w:t>
      </w:r>
    </w:p>
    <w:p w14:paraId="749361D5" w14:textId="77777777" w:rsidR="001C26D9" w:rsidRPr="00DE712F" w:rsidRDefault="001C26D9">
      <w:pPr>
        <w:pStyle w:val="BodyText"/>
        <w:spacing w:before="122"/>
        <w:rPr>
          <w:sz w:val="24"/>
          <w:szCs w:val="24"/>
        </w:rPr>
      </w:pPr>
    </w:p>
    <w:p w14:paraId="551D2669" w14:textId="77777777" w:rsidR="001C26D9" w:rsidRDefault="00000000">
      <w:pPr>
        <w:pStyle w:val="Heading4"/>
      </w:pPr>
      <w:r>
        <w:t>Line</w:t>
      </w:r>
      <w:r>
        <w:rPr>
          <w:spacing w:val="-8"/>
        </w:rPr>
        <w:t xml:space="preserve"> </w:t>
      </w:r>
      <w:r>
        <w:t>Graph</w:t>
      </w:r>
      <w:r>
        <w:rPr>
          <w:spacing w:val="-5"/>
        </w:rPr>
        <w:t xml:space="preserve"> </w:t>
      </w:r>
      <w:r>
        <w:t>-</w:t>
      </w:r>
      <w:r>
        <w:rPr>
          <w:spacing w:val="-10"/>
        </w:rPr>
        <w:t xml:space="preserve"> </w:t>
      </w:r>
      <w:r>
        <w:t>Accuracy</w:t>
      </w:r>
      <w:r>
        <w:rPr>
          <w:spacing w:val="-6"/>
        </w:rPr>
        <w:t xml:space="preserve"> </w:t>
      </w:r>
      <w:r>
        <w:rPr>
          <w:spacing w:val="-2"/>
        </w:rPr>
        <w:t>Trend</w:t>
      </w:r>
    </w:p>
    <w:p w14:paraId="5A5768A1" w14:textId="77777777" w:rsidR="001C26D9" w:rsidRDefault="001C26D9">
      <w:pPr>
        <w:pStyle w:val="BodyText"/>
        <w:spacing w:before="117"/>
        <w:rPr>
          <w:b/>
        </w:rPr>
      </w:pPr>
    </w:p>
    <w:p w14:paraId="6655C433" w14:textId="77777777" w:rsidR="001C26D9" w:rsidRPr="00DE712F" w:rsidRDefault="00000000">
      <w:pPr>
        <w:pStyle w:val="BodyText"/>
        <w:spacing w:line="360" w:lineRule="auto"/>
        <w:ind w:left="437" w:right="790"/>
        <w:rPr>
          <w:sz w:val="24"/>
          <w:szCs w:val="24"/>
        </w:rPr>
      </w:pPr>
      <w:r w:rsidRPr="00DE712F">
        <w:rPr>
          <w:sz w:val="24"/>
          <w:szCs w:val="24"/>
        </w:rPr>
        <w:t>The</w:t>
      </w:r>
      <w:r w:rsidRPr="00DE712F">
        <w:rPr>
          <w:spacing w:val="-5"/>
          <w:sz w:val="24"/>
          <w:szCs w:val="24"/>
        </w:rPr>
        <w:t xml:space="preserve"> </w:t>
      </w:r>
      <w:r w:rsidRPr="00DE712F">
        <w:rPr>
          <w:sz w:val="24"/>
          <w:szCs w:val="24"/>
        </w:rPr>
        <w:t>submitted</w:t>
      </w:r>
      <w:r w:rsidRPr="00DE712F">
        <w:rPr>
          <w:spacing w:val="-3"/>
          <w:sz w:val="24"/>
          <w:szCs w:val="24"/>
        </w:rPr>
        <w:t xml:space="preserve"> </w:t>
      </w:r>
      <w:r w:rsidRPr="00DE712F">
        <w:rPr>
          <w:sz w:val="24"/>
          <w:szCs w:val="24"/>
        </w:rPr>
        <w:t>accuracy</w:t>
      </w:r>
      <w:r w:rsidRPr="00DE712F">
        <w:rPr>
          <w:spacing w:val="-4"/>
          <w:sz w:val="24"/>
          <w:szCs w:val="24"/>
        </w:rPr>
        <w:t xml:space="preserve"> </w:t>
      </w:r>
      <w:r w:rsidRPr="00DE712F">
        <w:rPr>
          <w:sz w:val="24"/>
          <w:szCs w:val="24"/>
        </w:rPr>
        <w:t>of</w:t>
      </w:r>
      <w:r w:rsidRPr="00DE712F">
        <w:rPr>
          <w:spacing w:val="-8"/>
          <w:sz w:val="24"/>
          <w:szCs w:val="24"/>
        </w:rPr>
        <w:t xml:space="preserve"> </w:t>
      </w:r>
      <w:r w:rsidRPr="00DE712F">
        <w:rPr>
          <w:sz w:val="24"/>
          <w:szCs w:val="24"/>
        </w:rPr>
        <w:t>prediction</w:t>
      </w:r>
      <w:r w:rsidRPr="00DE712F">
        <w:rPr>
          <w:spacing w:val="-2"/>
          <w:sz w:val="24"/>
          <w:szCs w:val="24"/>
        </w:rPr>
        <w:t xml:space="preserve"> </w:t>
      </w:r>
      <w:r w:rsidRPr="00DE712F">
        <w:rPr>
          <w:sz w:val="24"/>
          <w:szCs w:val="24"/>
        </w:rPr>
        <w:t>for</w:t>
      </w:r>
      <w:r w:rsidRPr="00DE712F">
        <w:rPr>
          <w:spacing w:val="-5"/>
          <w:sz w:val="24"/>
          <w:szCs w:val="24"/>
        </w:rPr>
        <w:t xml:space="preserve"> </w:t>
      </w:r>
      <w:r w:rsidRPr="00DE712F">
        <w:rPr>
          <w:sz w:val="24"/>
          <w:szCs w:val="24"/>
        </w:rPr>
        <w:t>crops</w:t>
      </w:r>
      <w:r w:rsidRPr="00DE712F">
        <w:rPr>
          <w:spacing w:val="-4"/>
          <w:sz w:val="24"/>
          <w:szCs w:val="24"/>
        </w:rPr>
        <w:t xml:space="preserve"> </w:t>
      </w:r>
      <w:r w:rsidRPr="00DE712F">
        <w:rPr>
          <w:sz w:val="24"/>
          <w:szCs w:val="24"/>
        </w:rPr>
        <w:t>is</w:t>
      </w:r>
      <w:r w:rsidRPr="00DE712F">
        <w:rPr>
          <w:spacing w:val="-4"/>
          <w:sz w:val="24"/>
          <w:szCs w:val="24"/>
        </w:rPr>
        <w:t xml:space="preserve"> </w:t>
      </w:r>
      <w:r w:rsidRPr="00DE712F">
        <w:rPr>
          <w:sz w:val="24"/>
          <w:szCs w:val="24"/>
        </w:rPr>
        <w:t>first</w:t>
      </w:r>
      <w:r w:rsidRPr="00DE712F">
        <w:rPr>
          <w:spacing w:val="-5"/>
          <w:sz w:val="24"/>
          <w:szCs w:val="24"/>
        </w:rPr>
        <w:t xml:space="preserve"> </w:t>
      </w:r>
      <w:r w:rsidRPr="00DE712F">
        <w:rPr>
          <w:sz w:val="24"/>
          <w:szCs w:val="24"/>
        </w:rPr>
        <w:t>illustrated</w:t>
      </w:r>
      <w:r w:rsidRPr="00DE712F">
        <w:rPr>
          <w:spacing w:val="-5"/>
          <w:sz w:val="24"/>
          <w:szCs w:val="24"/>
        </w:rPr>
        <w:t xml:space="preserve"> </w:t>
      </w:r>
      <w:r w:rsidRPr="00DE712F">
        <w:rPr>
          <w:sz w:val="24"/>
          <w:szCs w:val="24"/>
        </w:rPr>
        <w:t>in</w:t>
      </w:r>
      <w:r w:rsidRPr="00DE712F">
        <w:rPr>
          <w:spacing w:val="-4"/>
          <w:sz w:val="24"/>
          <w:szCs w:val="24"/>
        </w:rPr>
        <w:t xml:space="preserve"> </w:t>
      </w:r>
      <w:r w:rsidRPr="00DE712F">
        <w:rPr>
          <w:sz w:val="24"/>
          <w:szCs w:val="24"/>
        </w:rPr>
        <w:t>the</w:t>
      </w:r>
      <w:r w:rsidRPr="00DE712F">
        <w:rPr>
          <w:spacing w:val="-7"/>
          <w:sz w:val="24"/>
          <w:szCs w:val="24"/>
        </w:rPr>
        <w:t xml:space="preserve"> </w:t>
      </w:r>
      <w:r w:rsidRPr="00DE712F">
        <w:rPr>
          <w:sz w:val="24"/>
          <w:szCs w:val="24"/>
        </w:rPr>
        <w:t>following</w:t>
      </w:r>
      <w:r w:rsidRPr="00DE712F">
        <w:rPr>
          <w:spacing w:val="-8"/>
          <w:sz w:val="24"/>
          <w:szCs w:val="24"/>
        </w:rPr>
        <w:t xml:space="preserve"> </w:t>
      </w:r>
      <w:r w:rsidRPr="00DE712F">
        <w:rPr>
          <w:sz w:val="24"/>
          <w:szCs w:val="24"/>
        </w:rPr>
        <w:t>graph. Scatter Plot - Accuracy Distribution</w:t>
      </w:r>
    </w:p>
    <w:p w14:paraId="0354BEF5" w14:textId="77777777" w:rsidR="001C26D9" w:rsidRPr="00DE712F" w:rsidRDefault="00000000">
      <w:pPr>
        <w:pStyle w:val="BodyText"/>
        <w:spacing w:before="1"/>
        <w:ind w:left="437"/>
        <w:rPr>
          <w:sz w:val="24"/>
          <w:szCs w:val="24"/>
        </w:rPr>
      </w:pPr>
      <w:r w:rsidRPr="00DE712F">
        <w:rPr>
          <w:sz w:val="24"/>
          <w:szCs w:val="24"/>
        </w:rPr>
        <w:t>It</w:t>
      </w:r>
      <w:r w:rsidRPr="00DE712F">
        <w:rPr>
          <w:spacing w:val="-14"/>
          <w:sz w:val="24"/>
          <w:szCs w:val="24"/>
        </w:rPr>
        <w:t xml:space="preserve"> </w:t>
      </w:r>
      <w:r w:rsidRPr="00DE712F">
        <w:rPr>
          <w:sz w:val="24"/>
          <w:szCs w:val="24"/>
        </w:rPr>
        <w:t>delineates</w:t>
      </w:r>
      <w:r w:rsidRPr="00DE712F">
        <w:rPr>
          <w:spacing w:val="-9"/>
          <w:sz w:val="24"/>
          <w:szCs w:val="24"/>
        </w:rPr>
        <w:t xml:space="preserve"> </w:t>
      </w:r>
      <w:r w:rsidRPr="00DE712F">
        <w:rPr>
          <w:sz w:val="24"/>
          <w:szCs w:val="24"/>
        </w:rPr>
        <w:t>the</w:t>
      </w:r>
      <w:r w:rsidRPr="00DE712F">
        <w:rPr>
          <w:spacing w:val="-12"/>
          <w:sz w:val="24"/>
          <w:szCs w:val="24"/>
        </w:rPr>
        <w:t xml:space="preserve"> </w:t>
      </w:r>
      <w:r w:rsidRPr="00DE712F">
        <w:rPr>
          <w:sz w:val="24"/>
          <w:szCs w:val="24"/>
        </w:rPr>
        <w:t>difference</w:t>
      </w:r>
      <w:r w:rsidRPr="00DE712F">
        <w:rPr>
          <w:spacing w:val="-14"/>
          <w:sz w:val="24"/>
          <w:szCs w:val="24"/>
        </w:rPr>
        <w:t xml:space="preserve"> </w:t>
      </w:r>
      <w:r w:rsidRPr="00DE712F">
        <w:rPr>
          <w:sz w:val="24"/>
          <w:szCs w:val="24"/>
        </w:rPr>
        <w:t>between</w:t>
      </w:r>
      <w:r w:rsidRPr="00DE712F">
        <w:rPr>
          <w:spacing w:val="-8"/>
          <w:sz w:val="24"/>
          <w:szCs w:val="24"/>
        </w:rPr>
        <w:t xml:space="preserve"> </w:t>
      </w:r>
      <w:r w:rsidRPr="00DE712F">
        <w:rPr>
          <w:sz w:val="24"/>
          <w:szCs w:val="24"/>
        </w:rPr>
        <w:t>the</w:t>
      </w:r>
      <w:r w:rsidRPr="00DE712F">
        <w:rPr>
          <w:spacing w:val="-9"/>
          <w:sz w:val="24"/>
          <w:szCs w:val="24"/>
        </w:rPr>
        <w:t xml:space="preserve"> </w:t>
      </w:r>
      <w:r w:rsidRPr="00DE712F">
        <w:rPr>
          <w:sz w:val="24"/>
          <w:szCs w:val="24"/>
        </w:rPr>
        <w:t>actual</w:t>
      </w:r>
      <w:r w:rsidRPr="00DE712F">
        <w:rPr>
          <w:spacing w:val="-11"/>
          <w:sz w:val="24"/>
          <w:szCs w:val="24"/>
        </w:rPr>
        <w:t xml:space="preserve"> </w:t>
      </w:r>
      <w:r w:rsidRPr="00DE712F">
        <w:rPr>
          <w:sz w:val="24"/>
          <w:szCs w:val="24"/>
        </w:rPr>
        <w:t>and</w:t>
      </w:r>
      <w:r w:rsidRPr="00DE712F">
        <w:rPr>
          <w:spacing w:val="-8"/>
          <w:sz w:val="24"/>
          <w:szCs w:val="24"/>
        </w:rPr>
        <w:t xml:space="preserve"> </w:t>
      </w:r>
      <w:r w:rsidRPr="00DE712F">
        <w:rPr>
          <w:sz w:val="24"/>
          <w:szCs w:val="24"/>
        </w:rPr>
        <w:t>predicted</w:t>
      </w:r>
      <w:r w:rsidRPr="00DE712F">
        <w:rPr>
          <w:spacing w:val="-5"/>
          <w:sz w:val="24"/>
          <w:szCs w:val="24"/>
        </w:rPr>
        <w:t xml:space="preserve"> </w:t>
      </w:r>
      <w:r w:rsidRPr="00DE712F">
        <w:rPr>
          <w:sz w:val="24"/>
          <w:szCs w:val="24"/>
        </w:rPr>
        <w:t>crop</w:t>
      </w:r>
      <w:r w:rsidRPr="00DE712F">
        <w:rPr>
          <w:spacing w:val="-8"/>
          <w:sz w:val="24"/>
          <w:szCs w:val="24"/>
        </w:rPr>
        <w:t xml:space="preserve"> </w:t>
      </w:r>
      <w:r w:rsidRPr="00DE712F">
        <w:rPr>
          <w:spacing w:val="-2"/>
          <w:sz w:val="24"/>
          <w:szCs w:val="24"/>
        </w:rPr>
        <w:t>prices.</w:t>
      </w:r>
    </w:p>
    <w:p w14:paraId="652E7C17" w14:textId="77777777" w:rsidR="001C26D9" w:rsidRPr="00DE712F" w:rsidRDefault="001C26D9">
      <w:pPr>
        <w:pStyle w:val="BodyText"/>
        <w:spacing w:before="120"/>
        <w:rPr>
          <w:sz w:val="24"/>
          <w:szCs w:val="24"/>
        </w:rPr>
      </w:pPr>
    </w:p>
    <w:p w14:paraId="435B7C50" w14:textId="77777777" w:rsidR="001C26D9" w:rsidRPr="00DE712F" w:rsidRDefault="00000000">
      <w:pPr>
        <w:pStyle w:val="BodyText"/>
        <w:ind w:left="437"/>
        <w:rPr>
          <w:sz w:val="24"/>
          <w:szCs w:val="24"/>
        </w:rPr>
      </w:pPr>
      <w:r w:rsidRPr="00DE712F">
        <w:rPr>
          <w:sz w:val="24"/>
          <w:szCs w:val="24"/>
        </w:rPr>
        <w:t>An</w:t>
      </w:r>
      <w:r w:rsidRPr="00DE712F">
        <w:rPr>
          <w:spacing w:val="-12"/>
          <w:sz w:val="24"/>
          <w:szCs w:val="24"/>
        </w:rPr>
        <w:t xml:space="preserve"> </w:t>
      </w:r>
      <w:r w:rsidRPr="00DE712F">
        <w:rPr>
          <w:sz w:val="24"/>
          <w:szCs w:val="24"/>
        </w:rPr>
        <w:t>average</w:t>
      </w:r>
      <w:r w:rsidRPr="00DE712F">
        <w:rPr>
          <w:spacing w:val="-11"/>
          <w:sz w:val="24"/>
          <w:szCs w:val="24"/>
        </w:rPr>
        <w:t xml:space="preserve"> </w:t>
      </w:r>
      <w:r w:rsidRPr="00DE712F">
        <w:rPr>
          <w:sz w:val="24"/>
          <w:szCs w:val="24"/>
        </w:rPr>
        <w:t>accuracy</w:t>
      </w:r>
      <w:r w:rsidRPr="00DE712F">
        <w:rPr>
          <w:spacing w:val="-14"/>
          <w:sz w:val="24"/>
          <w:szCs w:val="24"/>
        </w:rPr>
        <w:t xml:space="preserve"> </w:t>
      </w:r>
      <w:r w:rsidRPr="00DE712F">
        <w:rPr>
          <w:sz w:val="24"/>
          <w:szCs w:val="24"/>
        </w:rPr>
        <w:t>of</w:t>
      </w:r>
      <w:r w:rsidRPr="00DE712F">
        <w:rPr>
          <w:spacing w:val="-10"/>
          <w:sz w:val="24"/>
          <w:szCs w:val="24"/>
        </w:rPr>
        <w:t xml:space="preserve"> </w:t>
      </w:r>
      <w:r w:rsidRPr="00DE712F">
        <w:rPr>
          <w:sz w:val="24"/>
          <w:szCs w:val="24"/>
        </w:rPr>
        <w:t>89%</w:t>
      </w:r>
      <w:r w:rsidRPr="00DE712F">
        <w:rPr>
          <w:spacing w:val="-9"/>
          <w:sz w:val="24"/>
          <w:szCs w:val="24"/>
        </w:rPr>
        <w:t xml:space="preserve"> </w:t>
      </w:r>
      <w:r w:rsidRPr="00DE712F">
        <w:rPr>
          <w:sz w:val="24"/>
          <w:szCs w:val="24"/>
        </w:rPr>
        <w:t>on</w:t>
      </w:r>
      <w:r w:rsidRPr="00DE712F">
        <w:rPr>
          <w:spacing w:val="-8"/>
          <w:sz w:val="24"/>
          <w:szCs w:val="24"/>
        </w:rPr>
        <w:t xml:space="preserve"> </w:t>
      </w:r>
      <w:r w:rsidRPr="00DE712F">
        <w:rPr>
          <w:sz w:val="24"/>
          <w:szCs w:val="24"/>
        </w:rPr>
        <w:t>the</w:t>
      </w:r>
      <w:r w:rsidRPr="00DE712F">
        <w:rPr>
          <w:spacing w:val="-10"/>
          <w:sz w:val="24"/>
          <w:szCs w:val="24"/>
        </w:rPr>
        <w:t xml:space="preserve"> </w:t>
      </w:r>
      <w:r w:rsidRPr="00DE712F">
        <w:rPr>
          <w:sz w:val="24"/>
          <w:szCs w:val="24"/>
        </w:rPr>
        <w:t>model's</w:t>
      </w:r>
      <w:r w:rsidRPr="00DE712F">
        <w:rPr>
          <w:spacing w:val="-9"/>
          <w:sz w:val="24"/>
          <w:szCs w:val="24"/>
        </w:rPr>
        <w:t xml:space="preserve"> </w:t>
      </w:r>
      <w:r w:rsidRPr="00DE712F">
        <w:rPr>
          <w:sz w:val="24"/>
          <w:szCs w:val="24"/>
        </w:rPr>
        <w:t>side</w:t>
      </w:r>
      <w:r w:rsidRPr="00DE712F">
        <w:rPr>
          <w:spacing w:val="-14"/>
          <w:sz w:val="24"/>
          <w:szCs w:val="24"/>
        </w:rPr>
        <w:t xml:space="preserve"> </w:t>
      </w:r>
      <w:r w:rsidRPr="00DE712F">
        <w:rPr>
          <w:sz w:val="24"/>
          <w:szCs w:val="24"/>
        </w:rPr>
        <w:t>outperformed</w:t>
      </w:r>
      <w:r w:rsidRPr="00DE712F">
        <w:rPr>
          <w:spacing w:val="-12"/>
          <w:sz w:val="24"/>
          <w:szCs w:val="24"/>
        </w:rPr>
        <w:t xml:space="preserve"> </w:t>
      </w:r>
      <w:r w:rsidRPr="00DE712F">
        <w:rPr>
          <w:sz w:val="24"/>
          <w:szCs w:val="24"/>
        </w:rPr>
        <w:t>traditional</w:t>
      </w:r>
      <w:r w:rsidRPr="00DE712F">
        <w:rPr>
          <w:spacing w:val="-9"/>
          <w:sz w:val="24"/>
          <w:szCs w:val="24"/>
        </w:rPr>
        <w:t xml:space="preserve"> </w:t>
      </w:r>
      <w:r w:rsidRPr="00DE712F">
        <w:rPr>
          <w:sz w:val="24"/>
          <w:szCs w:val="24"/>
        </w:rPr>
        <w:t>statistical</w:t>
      </w:r>
      <w:r w:rsidRPr="00DE712F">
        <w:rPr>
          <w:spacing w:val="-7"/>
          <w:sz w:val="24"/>
          <w:szCs w:val="24"/>
        </w:rPr>
        <w:t xml:space="preserve"> </w:t>
      </w:r>
      <w:r w:rsidRPr="00DE712F">
        <w:rPr>
          <w:spacing w:val="-2"/>
          <w:sz w:val="24"/>
          <w:szCs w:val="24"/>
        </w:rPr>
        <w:t>techniques.</w:t>
      </w:r>
    </w:p>
    <w:p w14:paraId="27BCE081" w14:textId="77777777" w:rsidR="001C26D9" w:rsidRPr="00DE712F" w:rsidRDefault="001C26D9">
      <w:pPr>
        <w:pStyle w:val="BodyText"/>
        <w:spacing w:before="119"/>
        <w:rPr>
          <w:sz w:val="24"/>
          <w:szCs w:val="24"/>
        </w:rPr>
      </w:pPr>
    </w:p>
    <w:p w14:paraId="13FD8DBB" w14:textId="77777777" w:rsidR="001C26D9" w:rsidRPr="00DE712F" w:rsidRDefault="00000000">
      <w:pPr>
        <w:pStyle w:val="ListParagraph"/>
        <w:numPr>
          <w:ilvl w:val="1"/>
          <w:numId w:val="20"/>
        </w:numPr>
        <w:tabs>
          <w:tab w:val="left" w:pos="604"/>
        </w:tabs>
        <w:spacing w:line="360" w:lineRule="auto"/>
        <w:ind w:right="462" w:firstLine="0"/>
        <w:rPr>
          <w:sz w:val="24"/>
          <w:szCs w:val="20"/>
        </w:rPr>
      </w:pPr>
      <w:r w:rsidRPr="00DE712F">
        <w:rPr>
          <w:sz w:val="24"/>
          <w:szCs w:val="20"/>
        </w:rPr>
        <w:t>Rainfall</w:t>
      </w:r>
      <w:r w:rsidRPr="00DE712F">
        <w:rPr>
          <w:spacing w:val="-3"/>
          <w:sz w:val="24"/>
          <w:szCs w:val="20"/>
        </w:rPr>
        <w:t xml:space="preserve"> </w:t>
      </w:r>
      <w:r w:rsidRPr="00DE712F">
        <w:rPr>
          <w:sz w:val="24"/>
          <w:szCs w:val="20"/>
        </w:rPr>
        <w:t>and</w:t>
      </w:r>
      <w:r w:rsidRPr="00DE712F">
        <w:rPr>
          <w:spacing w:val="-4"/>
          <w:sz w:val="24"/>
          <w:szCs w:val="20"/>
        </w:rPr>
        <w:t xml:space="preserve"> </w:t>
      </w:r>
      <w:r w:rsidRPr="00DE712F">
        <w:rPr>
          <w:sz w:val="24"/>
          <w:szCs w:val="20"/>
        </w:rPr>
        <w:t>flood</w:t>
      </w:r>
      <w:r w:rsidRPr="00DE712F">
        <w:rPr>
          <w:spacing w:val="-4"/>
          <w:sz w:val="24"/>
          <w:szCs w:val="20"/>
        </w:rPr>
        <w:t xml:space="preserve"> </w:t>
      </w:r>
      <w:r w:rsidRPr="00DE712F">
        <w:rPr>
          <w:sz w:val="24"/>
          <w:szCs w:val="20"/>
        </w:rPr>
        <w:t>conditions</w:t>
      </w:r>
      <w:r w:rsidRPr="00DE712F">
        <w:rPr>
          <w:spacing w:val="-3"/>
          <w:sz w:val="24"/>
          <w:szCs w:val="20"/>
        </w:rPr>
        <w:t xml:space="preserve"> </w:t>
      </w:r>
      <w:r w:rsidRPr="00DE712F">
        <w:rPr>
          <w:sz w:val="24"/>
          <w:szCs w:val="20"/>
        </w:rPr>
        <w:t>very</w:t>
      </w:r>
      <w:r w:rsidRPr="00DE712F">
        <w:rPr>
          <w:spacing w:val="-9"/>
          <w:sz w:val="24"/>
          <w:szCs w:val="20"/>
        </w:rPr>
        <w:t xml:space="preserve"> </w:t>
      </w:r>
      <w:r w:rsidRPr="00DE712F">
        <w:rPr>
          <w:sz w:val="24"/>
          <w:szCs w:val="20"/>
        </w:rPr>
        <w:t>largely</w:t>
      </w:r>
      <w:r w:rsidRPr="00DE712F">
        <w:rPr>
          <w:spacing w:val="-5"/>
          <w:sz w:val="24"/>
          <w:szCs w:val="20"/>
        </w:rPr>
        <w:t xml:space="preserve"> </w:t>
      </w:r>
      <w:r w:rsidRPr="00DE712F">
        <w:rPr>
          <w:sz w:val="24"/>
          <w:szCs w:val="20"/>
        </w:rPr>
        <w:t>influenced</w:t>
      </w:r>
      <w:r w:rsidRPr="00DE712F">
        <w:rPr>
          <w:spacing w:val="-7"/>
          <w:sz w:val="24"/>
          <w:szCs w:val="20"/>
        </w:rPr>
        <w:t xml:space="preserve"> </w:t>
      </w:r>
      <w:r w:rsidRPr="00DE712F">
        <w:rPr>
          <w:sz w:val="24"/>
          <w:szCs w:val="20"/>
        </w:rPr>
        <w:t>price</w:t>
      </w:r>
      <w:r w:rsidRPr="00DE712F">
        <w:rPr>
          <w:spacing w:val="-7"/>
          <w:sz w:val="24"/>
          <w:szCs w:val="20"/>
        </w:rPr>
        <w:t xml:space="preserve"> </w:t>
      </w:r>
      <w:proofErr w:type="gramStart"/>
      <w:r w:rsidRPr="00DE712F">
        <w:rPr>
          <w:sz w:val="24"/>
          <w:szCs w:val="20"/>
        </w:rPr>
        <w:t>differences..</w:t>
      </w:r>
      <w:proofErr w:type="gramEnd"/>
      <w:r w:rsidRPr="00DE712F">
        <w:rPr>
          <w:spacing w:val="-10"/>
          <w:sz w:val="24"/>
          <w:szCs w:val="20"/>
        </w:rPr>
        <w:t xml:space="preserve"> </w:t>
      </w:r>
      <w:r w:rsidRPr="00DE712F">
        <w:rPr>
          <w:sz w:val="24"/>
          <w:szCs w:val="20"/>
        </w:rPr>
        <w:t>The</w:t>
      </w:r>
      <w:r w:rsidRPr="00DE712F">
        <w:rPr>
          <w:spacing w:val="-7"/>
          <w:sz w:val="24"/>
          <w:szCs w:val="20"/>
        </w:rPr>
        <w:t xml:space="preserve"> </w:t>
      </w:r>
      <w:r w:rsidRPr="00DE712F">
        <w:rPr>
          <w:sz w:val="24"/>
          <w:szCs w:val="20"/>
        </w:rPr>
        <w:t>same</w:t>
      </w:r>
      <w:r w:rsidRPr="00DE712F">
        <w:rPr>
          <w:spacing w:val="-7"/>
          <w:sz w:val="24"/>
          <w:szCs w:val="20"/>
        </w:rPr>
        <w:t xml:space="preserve"> </w:t>
      </w:r>
      <w:r w:rsidRPr="00DE712F">
        <w:rPr>
          <w:sz w:val="24"/>
          <w:szCs w:val="20"/>
        </w:rPr>
        <w:t>proved</w:t>
      </w:r>
      <w:r w:rsidRPr="00DE712F">
        <w:rPr>
          <w:spacing w:val="-6"/>
          <w:sz w:val="24"/>
          <w:szCs w:val="20"/>
        </w:rPr>
        <w:t xml:space="preserve"> </w:t>
      </w:r>
      <w:r w:rsidRPr="00DE712F">
        <w:rPr>
          <w:sz w:val="24"/>
          <w:szCs w:val="20"/>
        </w:rPr>
        <w:t>their importance in the model.</w:t>
      </w:r>
    </w:p>
    <w:p w14:paraId="013302BF" w14:textId="77777777" w:rsidR="001C26D9" w:rsidRPr="00DE712F" w:rsidRDefault="00000000">
      <w:pPr>
        <w:pStyle w:val="ListParagraph"/>
        <w:numPr>
          <w:ilvl w:val="1"/>
          <w:numId w:val="20"/>
        </w:numPr>
        <w:tabs>
          <w:tab w:val="left" w:pos="604"/>
        </w:tabs>
        <w:spacing w:before="280" w:line="360" w:lineRule="auto"/>
        <w:ind w:right="716" w:firstLine="0"/>
        <w:rPr>
          <w:sz w:val="24"/>
          <w:szCs w:val="20"/>
        </w:rPr>
      </w:pPr>
      <w:r w:rsidRPr="00DE712F">
        <w:rPr>
          <w:sz w:val="24"/>
          <w:szCs w:val="20"/>
        </w:rPr>
        <w:t>The</w:t>
      </w:r>
      <w:r w:rsidRPr="00DE712F">
        <w:rPr>
          <w:spacing w:val="-7"/>
          <w:sz w:val="24"/>
          <w:szCs w:val="20"/>
        </w:rPr>
        <w:t xml:space="preserve"> </w:t>
      </w:r>
      <w:r w:rsidRPr="00DE712F">
        <w:rPr>
          <w:sz w:val="24"/>
          <w:szCs w:val="20"/>
        </w:rPr>
        <w:t>visualizations</w:t>
      </w:r>
      <w:r w:rsidRPr="00DE712F">
        <w:rPr>
          <w:spacing w:val="-3"/>
          <w:sz w:val="24"/>
          <w:szCs w:val="20"/>
        </w:rPr>
        <w:t xml:space="preserve"> </w:t>
      </w:r>
      <w:r w:rsidRPr="00DE712F">
        <w:rPr>
          <w:sz w:val="24"/>
          <w:szCs w:val="20"/>
        </w:rPr>
        <w:t>provided</w:t>
      </w:r>
      <w:r w:rsidRPr="00DE712F">
        <w:rPr>
          <w:spacing w:val="-2"/>
          <w:sz w:val="24"/>
          <w:szCs w:val="20"/>
        </w:rPr>
        <w:t xml:space="preserve"> </w:t>
      </w:r>
      <w:r w:rsidRPr="00DE712F">
        <w:rPr>
          <w:sz w:val="24"/>
          <w:szCs w:val="20"/>
        </w:rPr>
        <w:t>a</w:t>
      </w:r>
      <w:r w:rsidRPr="00DE712F">
        <w:rPr>
          <w:spacing w:val="-8"/>
          <w:sz w:val="24"/>
          <w:szCs w:val="20"/>
        </w:rPr>
        <w:t xml:space="preserve"> </w:t>
      </w:r>
      <w:r w:rsidRPr="00DE712F">
        <w:rPr>
          <w:sz w:val="24"/>
          <w:szCs w:val="20"/>
        </w:rPr>
        <w:t>direct</w:t>
      </w:r>
      <w:r w:rsidRPr="00DE712F">
        <w:rPr>
          <w:spacing w:val="-4"/>
          <w:sz w:val="24"/>
          <w:szCs w:val="20"/>
        </w:rPr>
        <w:t xml:space="preserve"> </w:t>
      </w:r>
      <w:r w:rsidRPr="00DE712F">
        <w:rPr>
          <w:sz w:val="24"/>
          <w:szCs w:val="20"/>
        </w:rPr>
        <w:t>and</w:t>
      </w:r>
      <w:r w:rsidRPr="00DE712F">
        <w:rPr>
          <w:spacing w:val="-9"/>
          <w:sz w:val="24"/>
          <w:szCs w:val="20"/>
        </w:rPr>
        <w:t xml:space="preserve"> </w:t>
      </w:r>
      <w:r w:rsidRPr="00DE712F">
        <w:rPr>
          <w:sz w:val="24"/>
          <w:szCs w:val="20"/>
        </w:rPr>
        <w:t>logical</w:t>
      </w:r>
      <w:r w:rsidRPr="00DE712F">
        <w:rPr>
          <w:spacing w:val="-6"/>
          <w:sz w:val="24"/>
          <w:szCs w:val="20"/>
        </w:rPr>
        <w:t xml:space="preserve"> </w:t>
      </w:r>
      <w:r w:rsidRPr="00DE712F">
        <w:rPr>
          <w:sz w:val="24"/>
          <w:szCs w:val="20"/>
        </w:rPr>
        <w:t>way</w:t>
      </w:r>
      <w:r w:rsidRPr="00DE712F">
        <w:rPr>
          <w:spacing w:val="-6"/>
          <w:sz w:val="24"/>
          <w:szCs w:val="20"/>
        </w:rPr>
        <w:t xml:space="preserve"> </w:t>
      </w:r>
      <w:r w:rsidRPr="00DE712F">
        <w:rPr>
          <w:sz w:val="24"/>
          <w:szCs w:val="20"/>
        </w:rPr>
        <w:t>of</w:t>
      </w:r>
      <w:r w:rsidRPr="00DE712F">
        <w:rPr>
          <w:spacing w:val="-8"/>
          <w:sz w:val="24"/>
          <w:szCs w:val="20"/>
        </w:rPr>
        <w:t xml:space="preserve"> </w:t>
      </w:r>
      <w:r w:rsidRPr="00DE712F">
        <w:rPr>
          <w:sz w:val="24"/>
          <w:szCs w:val="20"/>
        </w:rPr>
        <w:t>interpreting</w:t>
      </w:r>
      <w:r w:rsidRPr="00DE712F">
        <w:rPr>
          <w:spacing w:val="-3"/>
          <w:sz w:val="24"/>
          <w:szCs w:val="20"/>
        </w:rPr>
        <w:t xml:space="preserve"> </w:t>
      </w:r>
      <w:r w:rsidRPr="00DE712F">
        <w:rPr>
          <w:sz w:val="24"/>
          <w:szCs w:val="20"/>
        </w:rPr>
        <w:t>the</w:t>
      </w:r>
      <w:r w:rsidRPr="00DE712F">
        <w:rPr>
          <w:spacing w:val="-7"/>
          <w:sz w:val="24"/>
          <w:szCs w:val="20"/>
        </w:rPr>
        <w:t xml:space="preserve"> </w:t>
      </w:r>
      <w:r w:rsidRPr="00DE712F">
        <w:rPr>
          <w:sz w:val="24"/>
          <w:szCs w:val="20"/>
        </w:rPr>
        <w:t>prediction</w:t>
      </w:r>
      <w:r w:rsidRPr="00DE712F">
        <w:rPr>
          <w:spacing w:val="-2"/>
          <w:sz w:val="24"/>
          <w:szCs w:val="20"/>
        </w:rPr>
        <w:t xml:space="preserve"> </w:t>
      </w:r>
      <w:r w:rsidRPr="00DE712F">
        <w:rPr>
          <w:sz w:val="24"/>
          <w:szCs w:val="20"/>
        </w:rPr>
        <w:t>results</w:t>
      </w:r>
      <w:r w:rsidRPr="00DE712F">
        <w:rPr>
          <w:spacing w:val="-4"/>
          <w:sz w:val="24"/>
          <w:szCs w:val="20"/>
        </w:rPr>
        <w:t xml:space="preserve"> </w:t>
      </w:r>
      <w:r w:rsidRPr="00DE712F">
        <w:rPr>
          <w:sz w:val="24"/>
          <w:szCs w:val="20"/>
        </w:rPr>
        <w:t xml:space="preserve">for </w:t>
      </w:r>
      <w:r w:rsidRPr="00DE712F">
        <w:rPr>
          <w:spacing w:val="-2"/>
          <w:sz w:val="24"/>
          <w:szCs w:val="20"/>
        </w:rPr>
        <w:t>stakeholders.</w:t>
      </w:r>
    </w:p>
    <w:p w14:paraId="1CFD1BA0" w14:textId="77777777" w:rsidR="001C26D9" w:rsidRPr="00DE712F" w:rsidRDefault="00000000">
      <w:pPr>
        <w:pStyle w:val="BodyText"/>
        <w:spacing w:before="280" w:line="360" w:lineRule="auto"/>
        <w:ind w:left="437" w:right="205"/>
        <w:rPr>
          <w:sz w:val="24"/>
          <w:szCs w:val="24"/>
        </w:rPr>
      </w:pPr>
      <w:r w:rsidRPr="00DE712F">
        <w:rPr>
          <w:sz w:val="24"/>
          <w:szCs w:val="24"/>
        </w:rPr>
        <w:t>These</w:t>
      </w:r>
      <w:r w:rsidRPr="00DE712F">
        <w:rPr>
          <w:spacing w:val="-7"/>
          <w:sz w:val="24"/>
          <w:szCs w:val="24"/>
        </w:rPr>
        <w:t xml:space="preserve"> </w:t>
      </w:r>
      <w:r w:rsidRPr="00DE712F">
        <w:rPr>
          <w:sz w:val="24"/>
          <w:szCs w:val="24"/>
        </w:rPr>
        <w:t>findings</w:t>
      </w:r>
      <w:r w:rsidRPr="00DE712F">
        <w:rPr>
          <w:spacing w:val="-4"/>
          <w:sz w:val="24"/>
          <w:szCs w:val="24"/>
        </w:rPr>
        <w:t xml:space="preserve"> </w:t>
      </w:r>
      <w:r w:rsidRPr="00DE712F">
        <w:rPr>
          <w:sz w:val="24"/>
          <w:szCs w:val="24"/>
        </w:rPr>
        <w:t>show</w:t>
      </w:r>
      <w:r w:rsidRPr="00DE712F">
        <w:rPr>
          <w:spacing w:val="-9"/>
          <w:sz w:val="24"/>
          <w:szCs w:val="24"/>
        </w:rPr>
        <w:t xml:space="preserve"> </w:t>
      </w:r>
      <w:r w:rsidRPr="00DE712F">
        <w:rPr>
          <w:sz w:val="24"/>
          <w:szCs w:val="24"/>
        </w:rPr>
        <w:t>that</w:t>
      </w:r>
      <w:r w:rsidRPr="00DE712F">
        <w:rPr>
          <w:spacing w:val="-4"/>
          <w:sz w:val="24"/>
          <w:szCs w:val="24"/>
        </w:rPr>
        <w:t xml:space="preserve"> </w:t>
      </w:r>
      <w:r w:rsidRPr="00DE712F">
        <w:rPr>
          <w:sz w:val="24"/>
          <w:szCs w:val="24"/>
        </w:rPr>
        <w:t>machine-learning</w:t>
      </w:r>
      <w:r w:rsidRPr="00DE712F">
        <w:rPr>
          <w:spacing w:val="-6"/>
          <w:sz w:val="24"/>
          <w:szCs w:val="24"/>
        </w:rPr>
        <w:t xml:space="preserve"> </w:t>
      </w:r>
      <w:r w:rsidRPr="00DE712F">
        <w:rPr>
          <w:sz w:val="24"/>
          <w:szCs w:val="24"/>
        </w:rPr>
        <w:t>based</w:t>
      </w:r>
      <w:r w:rsidRPr="00DE712F">
        <w:rPr>
          <w:spacing w:val="-6"/>
          <w:sz w:val="24"/>
          <w:szCs w:val="24"/>
        </w:rPr>
        <w:t xml:space="preserve"> </w:t>
      </w:r>
      <w:r w:rsidRPr="00DE712F">
        <w:rPr>
          <w:sz w:val="24"/>
          <w:szCs w:val="24"/>
        </w:rPr>
        <w:t>forecast</w:t>
      </w:r>
      <w:r w:rsidRPr="00DE712F">
        <w:rPr>
          <w:spacing w:val="-6"/>
          <w:sz w:val="24"/>
          <w:szCs w:val="24"/>
        </w:rPr>
        <w:t xml:space="preserve"> </w:t>
      </w:r>
      <w:r w:rsidRPr="00DE712F">
        <w:rPr>
          <w:sz w:val="24"/>
          <w:szCs w:val="24"/>
        </w:rPr>
        <w:t>of</w:t>
      </w:r>
      <w:r w:rsidRPr="00DE712F">
        <w:rPr>
          <w:spacing w:val="-5"/>
          <w:sz w:val="24"/>
          <w:szCs w:val="24"/>
        </w:rPr>
        <w:t xml:space="preserve"> </w:t>
      </w:r>
      <w:r w:rsidRPr="00DE712F">
        <w:rPr>
          <w:sz w:val="24"/>
          <w:szCs w:val="24"/>
        </w:rPr>
        <w:t>crop</w:t>
      </w:r>
      <w:r w:rsidRPr="00DE712F">
        <w:rPr>
          <w:spacing w:val="-4"/>
          <w:sz w:val="24"/>
          <w:szCs w:val="24"/>
        </w:rPr>
        <w:t xml:space="preserve"> </w:t>
      </w:r>
      <w:r w:rsidRPr="00DE712F">
        <w:rPr>
          <w:sz w:val="24"/>
          <w:szCs w:val="24"/>
        </w:rPr>
        <w:t>prices</w:t>
      </w:r>
      <w:r w:rsidRPr="00DE712F">
        <w:rPr>
          <w:spacing w:val="-3"/>
          <w:sz w:val="24"/>
          <w:szCs w:val="24"/>
        </w:rPr>
        <w:t xml:space="preserve"> </w:t>
      </w:r>
      <w:r w:rsidRPr="00DE712F">
        <w:rPr>
          <w:sz w:val="24"/>
          <w:szCs w:val="24"/>
        </w:rPr>
        <w:t>can</w:t>
      </w:r>
      <w:r w:rsidRPr="00DE712F">
        <w:rPr>
          <w:spacing w:val="-6"/>
          <w:sz w:val="24"/>
          <w:szCs w:val="24"/>
        </w:rPr>
        <w:t xml:space="preserve"> </w:t>
      </w:r>
      <w:r w:rsidRPr="00DE712F">
        <w:rPr>
          <w:sz w:val="24"/>
          <w:szCs w:val="24"/>
        </w:rPr>
        <w:t>very</w:t>
      </w:r>
      <w:r w:rsidRPr="00DE712F">
        <w:rPr>
          <w:spacing w:val="-4"/>
          <w:sz w:val="24"/>
          <w:szCs w:val="24"/>
        </w:rPr>
        <w:t xml:space="preserve"> </w:t>
      </w:r>
      <w:r w:rsidRPr="00DE712F">
        <w:rPr>
          <w:sz w:val="24"/>
          <w:szCs w:val="24"/>
        </w:rPr>
        <w:t>effectively</w:t>
      </w:r>
      <w:r w:rsidRPr="00DE712F">
        <w:rPr>
          <w:spacing w:val="-3"/>
          <w:sz w:val="24"/>
          <w:szCs w:val="24"/>
        </w:rPr>
        <w:t xml:space="preserve"> </w:t>
      </w:r>
      <w:r w:rsidRPr="00DE712F">
        <w:rPr>
          <w:sz w:val="24"/>
          <w:szCs w:val="24"/>
        </w:rPr>
        <w:t>be used for better agricultural decision making and market planning.</w:t>
      </w:r>
    </w:p>
    <w:p w14:paraId="3519927B" w14:textId="77777777" w:rsidR="001C26D9" w:rsidRDefault="001C26D9">
      <w:pPr>
        <w:pStyle w:val="BodyText"/>
        <w:spacing w:line="360" w:lineRule="auto"/>
        <w:sectPr w:rsidR="001C26D9">
          <w:pgSz w:w="11930" w:h="16860"/>
          <w:pgMar w:top="1120" w:right="0" w:bottom="1160" w:left="283" w:header="0" w:footer="974" w:gutter="0"/>
          <w:cols w:space="720"/>
        </w:sectPr>
      </w:pPr>
    </w:p>
    <w:p w14:paraId="3115575B" w14:textId="77777777" w:rsidR="001C26D9" w:rsidRDefault="00000000">
      <w:pPr>
        <w:pStyle w:val="Heading4"/>
        <w:numPr>
          <w:ilvl w:val="2"/>
          <w:numId w:val="13"/>
        </w:numPr>
        <w:tabs>
          <w:tab w:val="left" w:pos="1310"/>
        </w:tabs>
        <w:spacing w:before="71"/>
        <w:ind w:left="1310" w:hanging="684"/>
      </w:pPr>
      <w:r>
        <w:lastRenderedPageBreak/>
        <w:t>Model</w:t>
      </w:r>
      <w:r>
        <w:rPr>
          <w:spacing w:val="-14"/>
        </w:rPr>
        <w:t xml:space="preserve"> </w:t>
      </w:r>
      <w:r>
        <w:t>Performance</w:t>
      </w:r>
      <w:r>
        <w:rPr>
          <w:spacing w:val="-12"/>
        </w:rPr>
        <w:t xml:space="preserve"> </w:t>
      </w:r>
      <w:r>
        <w:t>and</w:t>
      </w:r>
      <w:r>
        <w:rPr>
          <w:spacing w:val="-11"/>
        </w:rPr>
        <w:t xml:space="preserve"> </w:t>
      </w:r>
      <w:r>
        <w:t>Accuracy</w:t>
      </w:r>
      <w:r>
        <w:rPr>
          <w:spacing w:val="-8"/>
        </w:rPr>
        <w:t xml:space="preserve"> </w:t>
      </w:r>
      <w:r>
        <w:rPr>
          <w:spacing w:val="-2"/>
        </w:rPr>
        <w:t>Results</w:t>
      </w:r>
    </w:p>
    <w:p w14:paraId="1AC51803" w14:textId="77777777" w:rsidR="001C26D9" w:rsidRDefault="001C26D9">
      <w:pPr>
        <w:pStyle w:val="BodyText"/>
        <w:rPr>
          <w:b/>
        </w:rPr>
      </w:pPr>
    </w:p>
    <w:p w14:paraId="1636F409" w14:textId="77777777" w:rsidR="001C26D9" w:rsidRDefault="001C26D9">
      <w:pPr>
        <w:pStyle w:val="BodyText"/>
        <w:spacing w:before="34"/>
        <w:rPr>
          <w:b/>
        </w:rPr>
      </w:pPr>
    </w:p>
    <w:p w14:paraId="553CBD4B" w14:textId="77777777" w:rsidR="001C26D9" w:rsidRPr="00DE712F" w:rsidRDefault="00000000">
      <w:pPr>
        <w:spacing w:before="1" w:line="360" w:lineRule="auto"/>
        <w:ind w:left="578" w:right="205"/>
        <w:rPr>
          <w:sz w:val="24"/>
          <w:szCs w:val="20"/>
        </w:rPr>
      </w:pPr>
      <w:r w:rsidRPr="00DE712F">
        <w:rPr>
          <w:sz w:val="24"/>
          <w:szCs w:val="20"/>
        </w:rPr>
        <w:t xml:space="preserve">The crop price prediction model was evaluated using </w:t>
      </w:r>
      <w:r w:rsidRPr="00DE712F">
        <w:rPr>
          <w:b/>
          <w:sz w:val="24"/>
          <w:szCs w:val="20"/>
        </w:rPr>
        <w:t>Mean Absolute Percentage Error (MAPE)</w:t>
      </w:r>
      <w:r w:rsidRPr="00DE712F">
        <w:rPr>
          <w:b/>
          <w:spacing w:val="-2"/>
          <w:sz w:val="24"/>
          <w:szCs w:val="20"/>
        </w:rPr>
        <w:t xml:space="preserve"> </w:t>
      </w:r>
      <w:r w:rsidRPr="00DE712F">
        <w:rPr>
          <w:sz w:val="24"/>
          <w:szCs w:val="20"/>
        </w:rPr>
        <w:t>to</w:t>
      </w:r>
      <w:r w:rsidRPr="00DE712F">
        <w:rPr>
          <w:spacing w:val="-1"/>
          <w:sz w:val="24"/>
          <w:szCs w:val="20"/>
        </w:rPr>
        <w:t xml:space="preserve"> </w:t>
      </w:r>
      <w:r w:rsidRPr="00DE712F">
        <w:rPr>
          <w:sz w:val="24"/>
          <w:szCs w:val="20"/>
        </w:rPr>
        <w:t>determine</w:t>
      </w:r>
      <w:r w:rsidRPr="00DE712F">
        <w:rPr>
          <w:spacing w:val="-2"/>
          <w:sz w:val="24"/>
          <w:szCs w:val="20"/>
        </w:rPr>
        <w:t xml:space="preserve"> </w:t>
      </w:r>
      <w:r w:rsidRPr="00DE712F">
        <w:rPr>
          <w:sz w:val="24"/>
          <w:szCs w:val="20"/>
        </w:rPr>
        <w:t>its</w:t>
      </w:r>
      <w:r w:rsidRPr="00DE712F">
        <w:rPr>
          <w:spacing w:val="-2"/>
          <w:sz w:val="24"/>
          <w:szCs w:val="20"/>
        </w:rPr>
        <w:t xml:space="preserve"> </w:t>
      </w:r>
      <w:r w:rsidRPr="00DE712F">
        <w:rPr>
          <w:sz w:val="24"/>
          <w:szCs w:val="20"/>
        </w:rPr>
        <w:t>accuracy.</w:t>
      </w:r>
      <w:r w:rsidRPr="00DE712F">
        <w:rPr>
          <w:spacing w:val="-6"/>
          <w:sz w:val="24"/>
          <w:szCs w:val="20"/>
        </w:rPr>
        <w:t xml:space="preserve"> </w:t>
      </w:r>
      <w:r w:rsidRPr="00DE712F">
        <w:rPr>
          <w:sz w:val="24"/>
          <w:szCs w:val="20"/>
        </w:rPr>
        <w:t>The</w:t>
      </w:r>
      <w:r w:rsidRPr="00DE712F">
        <w:rPr>
          <w:spacing w:val="-2"/>
          <w:sz w:val="24"/>
          <w:szCs w:val="20"/>
        </w:rPr>
        <w:t xml:space="preserve"> </w:t>
      </w:r>
      <w:r w:rsidRPr="00DE712F">
        <w:rPr>
          <w:sz w:val="24"/>
          <w:szCs w:val="20"/>
        </w:rPr>
        <w:t>results</w:t>
      </w:r>
      <w:r w:rsidRPr="00DE712F">
        <w:rPr>
          <w:spacing w:val="-1"/>
          <w:sz w:val="24"/>
          <w:szCs w:val="20"/>
        </w:rPr>
        <w:t xml:space="preserve"> </w:t>
      </w:r>
      <w:r w:rsidRPr="00DE712F">
        <w:rPr>
          <w:sz w:val="24"/>
          <w:szCs w:val="20"/>
        </w:rPr>
        <w:t>indicate</w:t>
      </w:r>
      <w:r w:rsidRPr="00DE712F">
        <w:rPr>
          <w:spacing w:val="-2"/>
          <w:sz w:val="24"/>
          <w:szCs w:val="20"/>
        </w:rPr>
        <w:t xml:space="preserve"> </w:t>
      </w:r>
      <w:r w:rsidRPr="00DE712F">
        <w:rPr>
          <w:sz w:val="24"/>
          <w:szCs w:val="20"/>
        </w:rPr>
        <w:t>that</w:t>
      </w:r>
      <w:r w:rsidRPr="00DE712F">
        <w:rPr>
          <w:spacing w:val="-4"/>
          <w:sz w:val="24"/>
          <w:szCs w:val="20"/>
        </w:rPr>
        <w:t xml:space="preserve"> </w:t>
      </w:r>
      <w:r w:rsidRPr="00DE712F">
        <w:rPr>
          <w:sz w:val="24"/>
          <w:szCs w:val="20"/>
        </w:rPr>
        <w:t>the</w:t>
      </w:r>
      <w:r w:rsidRPr="00DE712F">
        <w:rPr>
          <w:spacing w:val="-2"/>
          <w:sz w:val="24"/>
          <w:szCs w:val="20"/>
        </w:rPr>
        <w:t xml:space="preserve"> </w:t>
      </w:r>
      <w:r w:rsidRPr="00DE712F">
        <w:rPr>
          <w:b/>
          <w:sz w:val="24"/>
          <w:szCs w:val="20"/>
        </w:rPr>
        <w:t>Random</w:t>
      </w:r>
      <w:r w:rsidRPr="00DE712F">
        <w:rPr>
          <w:b/>
          <w:spacing w:val="-8"/>
          <w:sz w:val="24"/>
          <w:szCs w:val="20"/>
        </w:rPr>
        <w:t xml:space="preserve"> </w:t>
      </w:r>
      <w:r w:rsidRPr="00DE712F">
        <w:rPr>
          <w:b/>
          <w:sz w:val="24"/>
          <w:szCs w:val="20"/>
        </w:rPr>
        <w:t>Forest</w:t>
      </w:r>
      <w:r w:rsidRPr="00DE712F">
        <w:rPr>
          <w:b/>
          <w:spacing w:val="-6"/>
          <w:sz w:val="24"/>
          <w:szCs w:val="20"/>
        </w:rPr>
        <w:t xml:space="preserve"> </w:t>
      </w:r>
      <w:r w:rsidRPr="00DE712F">
        <w:rPr>
          <w:b/>
          <w:sz w:val="24"/>
          <w:szCs w:val="20"/>
        </w:rPr>
        <w:t xml:space="preserve">Regressor </w:t>
      </w:r>
      <w:r w:rsidRPr="00DE712F">
        <w:rPr>
          <w:sz w:val="24"/>
          <w:szCs w:val="20"/>
        </w:rPr>
        <w:t>performed</w:t>
      </w:r>
      <w:r w:rsidRPr="00DE712F">
        <w:rPr>
          <w:spacing w:val="-3"/>
          <w:sz w:val="24"/>
          <w:szCs w:val="20"/>
        </w:rPr>
        <w:t xml:space="preserve"> </w:t>
      </w:r>
      <w:r w:rsidRPr="00DE712F">
        <w:rPr>
          <w:sz w:val="24"/>
          <w:szCs w:val="20"/>
        </w:rPr>
        <w:t>exceptionally</w:t>
      </w:r>
      <w:r w:rsidRPr="00DE712F">
        <w:rPr>
          <w:spacing w:val="-3"/>
          <w:sz w:val="24"/>
          <w:szCs w:val="20"/>
        </w:rPr>
        <w:t xml:space="preserve"> </w:t>
      </w:r>
      <w:r w:rsidRPr="00DE712F">
        <w:rPr>
          <w:sz w:val="24"/>
          <w:szCs w:val="20"/>
        </w:rPr>
        <w:t>well,</w:t>
      </w:r>
      <w:r w:rsidRPr="00DE712F">
        <w:rPr>
          <w:spacing w:val="-7"/>
          <w:sz w:val="24"/>
          <w:szCs w:val="20"/>
        </w:rPr>
        <w:t xml:space="preserve"> </w:t>
      </w:r>
      <w:r w:rsidRPr="00DE712F">
        <w:rPr>
          <w:sz w:val="24"/>
          <w:szCs w:val="20"/>
        </w:rPr>
        <w:t>achieving</w:t>
      </w:r>
      <w:r w:rsidRPr="00DE712F">
        <w:rPr>
          <w:spacing w:val="-3"/>
          <w:sz w:val="24"/>
          <w:szCs w:val="20"/>
        </w:rPr>
        <w:t xml:space="preserve"> </w:t>
      </w:r>
      <w:r w:rsidRPr="00DE712F">
        <w:rPr>
          <w:sz w:val="24"/>
          <w:szCs w:val="20"/>
        </w:rPr>
        <w:t>an</w:t>
      </w:r>
      <w:r w:rsidRPr="00DE712F">
        <w:rPr>
          <w:spacing w:val="-4"/>
          <w:sz w:val="24"/>
          <w:szCs w:val="20"/>
        </w:rPr>
        <w:t xml:space="preserve"> </w:t>
      </w:r>
      <w:r w:rsidRPr="00DE712F">
        <w:rPr>
          <w:b/>
          <w:sz w:val="24"/>
          <w:szCs w:val="20"/>
        </w:rPr>
        <w:t>average</w:t>
      </w:r>
      <w:r w:rsidRPr="00DE712F">
        <w:rPr>
          <w:b/>
          <w:spacing w:val="-9"/>
          <w:sz w:val="24"/>
          <w:szCs w:val="20"/>
        </w:rPr>
        <w:t xml:space="preserve"> </w:t>
      </w:r>
      <w:r w:rsidRPr="00DE712F">
        <w:rPr>
          <w:b/>
          <w:sz w:val="24"/>
          <w:szCs w:val="20"/>
        </w:rPr>
        <w:t>accuracy</w:t>
      </w:r>
      <w:r w:rsidRPr="00DE712F">
        <w:rPr>
          <w:b/>
          <w:spacing w:val="-9"/>
          <w:sz w:val="24"/>
          <w:szCs w:val="20"/>
        </w:rPr>
        <w:t xml:space="preserve"> </w:t>
      </w:r>
      <w:r w:rsidRPr="00DE712F">
        <w:rPr>
          <w:b/>
          <w:sz w:val="24"/>
          <w:szCs w:val="20"/>
        </w:rPr>
        <w:t>of</w:t>
      </w:r>
      <w:r w:rsidRPr="00DE712F">
        <w:rPr>
          <w:b/>
          <w:spacing w:val="-10"/>
          <w:sz w:val="24"/>
          <w:szCs w:val="20"/>
        </w:rPr>
        <w:t xml:space="preserve"> </w:t>
      </w:r>
      <w:r w:rsidRPr="00DE712F">
        <w:rPr>
          <w:b/>
          <w:sz w:val="24"/>
          <w:szCs w:val="20"/>
        </w:rPr>
        <w:t>97%</w:t>
      </w:r>
      <w:r w:rsidRPr="00DE712F">
        <w:rPr>
          <w:b/>
          <w:spacing w:val="-8"/>
          <w:sz w:val="24"/>
          <w:szCs w:val="20"/>
        </w:rPr>
        <w:t xml:space="preserve"> </w:t>
      </w:r>
      <w:r w:rsidRPr="00DE712F">
        <w:rPr>
          <w:sz w:val="24"/>
          <w:szCs w:val="20"/>
        </w:rPr>
        <w:t>across</w:t>
      </w:r>
      <w:r w:rsidRPr="00DE712F">
        <w:rPr>
          <w:spacing w:val="-4"/>
          <w:sz w:val="24"/>
          <w:szCs w:val="20"/>
        </w:rPr>
        <w:t xml:space="preserve"> </w:t>
      </w:r>
      <w:r w:rsidRPr="00DE712F">
        <w:rPr>
          <w:sz w:val="24"/>
          <w:szCs w:val="20"/>
        </w:rPr>
        <w:t>various</w:t>
      </w:r>
      <w:r w:rsidRPr="00DE712F">
        <w:rPr>
          <w:spacing w:val="-9"/>
          <w:sz w:val="24"/>
          <w:szCs w:val="20"/>
        </w:rPr>
        <w:t xml:space="preserve"> </w:t>
      </w:r>
      <w:r w:rsidRPr="00DE712F">
        <w:rPr>
          <w:sz w:val="24"/>
          <w:szCs w:val="20"/>
        </w:rPr>
        <w:t>crops.</w:t>
      </w:r>
    </w:p>
    <w:p w14:paraId="1636DB66" w14:textId="77777777" w:rsidR="001C26D9" w:rsidRPr="00DE712F" w:rsidRDefault="00000000">
      <w:pPr>
        <w:pStyle w:val="BodyText"/>
        <w:spacing w:before="276" w:line="362" w:lineRule="auto"/>
        <w:ind w:left="578" w:right="205"/>
        <w:rPr>
          <w:sz w:val="24"/>
          <w:szCs w:val="24"/>
        </w:rPr>
      </w:pPr>
      <w:r w:rsidRPr="00DE712F">
        <w:rPr>
          <w:sz w:val="24"/>
          <w:szCs w:val="24"/>
        </w:rPr>
        <w:t>The</w:t>
      </w:r>
      <w:r w:rsidRPr="00DE712F">
        <w:rPr>
          <w:spacing w:val="-8"/>
          <w:sz w:val="24"/>
          <w:szCs w:val="24"/>
        </w:rPr>
        <w:t xml:space="preserve"> </w:t>
      </w:r>
      <w:r w:rsidRPr="00DE712F">
        <w:rPr>
          <w:sz w:val="24"/>
          <w:szCs w:val="24"/>
        </w:rPr>
        <w:t>model</w:t>
      </w:r>
      <w:r w:rsidRPr="00DE712F">
        <w:rPr>
          <w:spacing w:val="-7"/>
          <w:sz w:val="24"/>
          <w:szCs w:val="24"/>
        </w:rPr>
        <w:t xml:space="preserve"> </w:t>
      </w:r>
      <w:r w:rsidRPr="00DE712F">
        <w:rPr>
          <w:sz w:val="24"/>
          <w:szCs w:val="24"/>
        </w:rPr>
        <w:t>effectively</w:t>
      </w:r>
      <w:r w:rsidRPr="00DE712F">
        <w:rPr>
          <w:spacing w:val="-5"/>
          <w:sz w:val="24"/>
          <w:szCs w:val="24"/>
        </w:rPr>
        <w:t xml:space="preserve"> </w:t>
      </w:r>
      <w:r w:rsidRPr="00DE712F">
        <w:rPr>
          <w:sz w:val="24"/>
          <w:szCs w:val="24"/>
        </w:rPr>
        <w:t>captured</w:t>
      </w:r>
      <w:r w:rsidRPr="00DE712F">
        <w:rPr>
          <w:spacing w:val="-6"/>
          <w:sz w:val="24"/>
          <w:szCs w:val="24"/>
        </w:rPr>
        <w:t xml:space="preserve"> </w:t>
      </w:r>
      <w:r w:rsidRPr="00DE712F">
        <w:rPr>
          <w:sz w:val="24"/>
          <w:szCs w:val="24"/>
        </w:rPr>
        <w:t>historical</w:t>
      </w:r>
      <w:r w:rsidRPr="00DE712F">
        <w:rPr>
          <w:spacing w:val="-6"/>
          <w:sz w:val="24"/>
          <w:szCs w:val="24"/>
        </w:rPr>
        <w:t xml:space="preserve"> </w:t>
      </w:r>
      <w:r w:rsidRPr="00DE712F">
        <w:rPr>
          <w:sz w:val="24"/>
          <w:szCs w:val="24"/>
        </w:rPr>
        <w:t>price</w:t>
      </w:r>
      <w:r w:rsidRPr="00DE712F">
        <w:rPr>
          <w:spacing w:val="-8"/>
          <w:sz w:val="24"/>
          <w:szCs w:val="24"/>
        </w:rPr>
        <w:t xml:space="preserve"> </w:t>
      </w:r>
      <w:r w:rsidRPr="00DE712F">
        <w:rPr>
          <w:sz w:val="24"/>
          <w:szCs w:val="24"/>
        </w:rPr>
        <w:t>trends</w:t>
      </w:r>
      <w:r w:rsidRPr="00DE712F">
        <w:rPr>
          <w:spacing w:val="-4"/>
          <w:sz w:val="24"/>
          <w:szCs w:val="24"/>
        </w:rPr>
        <w:t xml:space="preserve"> </w:t>
      </w:r>
      <w:r w:rsidRPr="00DE712F">
        <w:rPr>
          <w:sz w:val="24"/>
          <w:szCs w:val="24"/>
        </w:rPr>
        <w:t>and</w:t>
      </w:r>
      <w:r w:rsidRPr="00DE712F">
        <w:rPr>
          <w:spacing w:val="-7"/>
          <w:sz w:val="24"/>
          <w:szCs w:val="24"/>
        </w:rPr>
        <w:t xml:space="preserve"> </w:t>
      </w:r>
      <w:r w:rsidRPr="00DE712F">
        <w:rPr>
          <w:sz w:val="24"/>
          <w:szCs w:val="24"/>
        </w:rPr>
        <w:t>climatic</w:t>
      </w:r>
      <w:r w:rsidRPr="00DE712F">
        <w:rPr>
          <w:spacing w:val="-8"/>
          <w:sz w:val="24"/>
          <w:szCs w:val="24"/>
        </w:rPr>
        <w:t xml:space="preserve"> </w:t>
      </w:r>
      <w:r w:rsidRPr="00DE712F">
        <w:rPr>
          <w:sz w:val="24"/>
          <w:szCs w:val="24"/>
        </w:rPr>
        <w:t>variations,</w:t>
      </w:r>
      <w:r w:rsidRPr="00DE712F">
        <w:rPr>
          <w:spacing w:val="-7"/>
          <w:sz w:val="24"/>
          <w:szCs w:val="24"/>
        </w:rPr>
        <w:t xml:space="preserve"> </w:t>
      </w:r>
      <w:r w:rsidRPr="00DE712F">
        <w:rPr>
          <w:sz w:val="24"/>
          <w:szCs w:val="24"/>
        </w:rPr>
        <w:t>making</w:t>
      </w:r>
      <w:r w:rsidRPr="00DE712F">
        <w:rPr>
          <w:spacing w:val="-5"/>
          <w:sz w:val="24"/>
          <w:szCs w:val="24"/>
        </w:rPr>
        <w:t xml:space="preserve"> </w:t>
      </w:r>
      <w:r w:rsidRPr="00DE712F">
        <w:rPr>
          <w:sz w:val="24"/>
          <w:szCs w:val="24"/>
        </w:rPr>
        <w:t xml:space="preserve">reliable </w:t>
      </w:r>
      <w:r w:rsidRPr="00DE712F">
        <w:rPr>
          <w:spacing w:val="-2"/>
          <w:sz w:val="24"/>
          <w:szCs w:val="24"/>
        </w:rPr>
        <w:t>predictions.</w:t>
      </w:r>
    </w:p>
    <w:p w14:paraId="518B9E7D" w14:textId="77777777" w:rsidR="001C26D9" w:rsidRPr="00DE712F" w:rsidRDefault="00000000">
      <w:pPr>
        <w:spacing w:before="277" w:line="360" w:lineRule="auto"/>
        <w:ind w:left="578" w:right="205"/>
        <w:rPr>
          <w:sz w:val="24"/>
          <w:szCs w:val="20"/>
        </w:rPr>
      </w:pPr>
      <w:r w:rsidRPr="00DE712F">
        <w:rPr>
          <w:sz w:val="24"/>
          <w:szCs w:val="20"/>
        </w:rPr>
        <w:t xml:space="preserve">The accuracy was highest for </w:t>
      </w:r>
      <w:r w:rsidRPr="00DE712F">
        <w:rPr>
          <w:b/>
          <w:sz w:val="24"/>
          <w:szCs w:val="20"/>
        </w:rPr>
        <w:t xml:space="preserve">Wheat (97.94%) </w:t>
      </w:r>
      <w:r w:rsidRPr="00DE712F">
        <w:rPr>
          <w:sz w:val="24"/>
          <w:szCs w:val="20"/>
        </w:rPr>
        <w:t xml:space="preserve">and </w:t>
      </w:r>
      <w:r w:rsidRPr="00DE712F">
        <w:rPr>
          <w:b/>
          <w:sz w:val="24"/>
          <w:szCs w:val="20"/>
        </w:rPr>
        <w:t>Paddy (96.76%)</w:t>
      </w:r>
      <w:r w:rsidRPr="00DE712F">
        <w:rPr>
          <w:sz w:val="24"/>
          <w:szCs w:val="20"/>
        </w:rPr>
        <w:t xml:space="preserve">, while </w:t>
      </w:r>
      <w:r w:rsidRPr="00DE712F">
        <w:rPr>
          <w:b/>
          <w:sz w:val="24"/>
          <w:szCs w:val="20"/>
        </w:rPr>
        <w:t xml:space="preserve">Cotton and Ragi had slightly lower accuracies </w:t>
      </w:r>
      <w:r w:rsidRPr="00DE712F">
        <w:rPr>
          <w:sz w:val="24"/>
          <w:szCs w:val="20"/>
        </w:rPr>
        <w:t xml:space="preserve">due to their higher price volatility. The integration of </w:t>
      </w:r>
      <w:r w:rsidRPr="00DE712F">
        <w:rPr>
          <w:b/>
          <w:sz w:val="24"/>
          <w:szCs w:val="20"/>
        </w:rPr>
        <w:t>rainfall deviation</w:t>
      </w:r>
      <w:r w:rsidRPr="00DE712F">
        <w:rPr>
          <w:b/>
          <w:spacing w:val="-5"/>
          <w:sz w:val="24"/>
          <w:szCs w:val="20"/>
        </w:rPr>
        <w:t xml:space="preserve"> </w:t>
      </w:r>
      <w:r w:rsidRPr="00DE712F">
        <w:rPr>
          <w:b/>
          <w:sz w:val="24"/>
          <w:szCs w:val="20"/>
        </w:rPr>
        <w:t>and</w:t>
      </w:r>
      <w:r w:rsidRPr="00DE712F">
        <w:rPr>
          <w:b/>
          <w:spacing w:val="-7"/>
          <w:sz w:val="24"/>
          <w:szCs w:val="20"/>
        </w:rPr>
        <w:t xml:space="preserve"> </w:t>
      </w:r>
      <w:r w:rsidRPr="00DE712F">
        <w:rPr>
          <w:b/>
          <w:sz w:val="24"/>
          <w:szCs w:val="20"/>
        </w:rPr>
        <w:t>flood</w:t>
      </w:r>
      <w:r w:rsidRPr="00DE712F">
        <w:rPr>
          <w:b/>
          <w:spacing w:val="-11"/>
          <w:sz w:val="24"/>
          <w:szCs w:val="20"/>
        </w:rPr>
        <w:t xml:space="preserve"> </w:t>
      </w:r>
      <w:r w:rsidRPr="00DE712F">
        <w:rPr>
          <w:b/>
          <w:sz w:val="24"/>
          <w:szCs w:val="20"/>
        </w:rPr>
        <w:t>flag</w:t>
      </w:r>
      <w:r w:rsidRPr="00DE712F">
        <w:rPr>
          <w:b/>
          <w:spacing w:val="-5"/>
          <w:sz w:val="24"/>
          <w:szCs w:val="20"/>
        </w:rPr>
        <w:t xml:space="preserve"> </w:t>
      </w:r>
      <w:r w:rsidRPr="00DE712F">
        <w:rPr>
          <w:b/>
          <w:sz w:val="24"/>
          <w:szCs w:val="20"/>
        </w:rPr>
        <w:t>indicators</w:t>
      </w:r>
      <w:r w:rsidRPr="00DE712F">
        <w:rPr>
          <w:b/>
          <w:spacing w:val="-3"/>
          <w:sz w:val="24"/>
          <w:szCs w:val="20"/>
        </w:rPr>
        <w:t xml:space="preserve"> </w:t>
      </w:r>
      <w:r w:rsidRPr="00DE712F">
        <w:rPr>
          <w:sz w:val="24"/>
          <w:szCs w:val="20"/>
        </w:rPr>
        <w:t>improved</w:t>
      </w:r>
      <w:r w:rsidRPr="00DE712F">
        <w:rPr>
          <w:spacing w:val="-6"/>
          <w:sz w:val="24"/>
          <w:szCs w:val="20"/>
        </w:rPr>
        <w:t xml:space="preserve"> </w:t>
      </w:r>
      <w:r w:rsidRPr="00DE712F">
        <w:rPr>
          <w:sz w:val="24"/>
          <w:szCs w:val="20"/>
        </w:rPr>
        <w:t>prediction</w:t>
      </w:r>
      <w:r w:rsidRPr="00DE712F">
        <w:rPr>
          <w:spacing w:val="-3"/>
          <w:sz w:val="24"/>
          <w:szCs w:val="20"/>
        </w:rPr>
        <w:t xml:space="preserve"> </w:t>
      </w:r>
      <w:r w:rsidRPr="00DE712F">
        <w:rPr>
          <w:sz w:val="24"/>
          <w:szCs w:val="20"/>
        </w:rPr>
        <w:t>accuracy,</w:t>
      </w:r>
      <w:r w:rsidRPr="00DE712F">
        <w:rPr>
          <w:spacing w:val="-9"/>
          <w:sz w:val="24"/>
          <w:szCs w:val="20"/>
        </w:rPr>
        <w:t xml:space="preserve"> </w:t>
      </w:r>
      <w:r w:rsidRPr="00DE712F">
        <w:rPr>
          <w:sz w:val="24"/>
          <w:szCs w:val="20"/>
        </w:rPr>
        <w:t>highlighting</w:t>
      </w:r>
      <w:r w:rsidRPr="00DE712F">
        <w:rPr>
          <w:spacing w:val="-8"/>
          <w:sz w:val="24"/>
          <w:szCs w:val="20"/>
        </w:rPr>
        <w:t xml:space="preserve"> </w:t>
      </w:r>
      <w:r w:rsidRPr="00DE712F">
        <w:rPr>
          <w:sz w:val="24"/>
          <w:szCs w:val="20"/>
        </w:rPr>
        <w:t>the</w:t>
      </w:r>
      <w:r w:rsidRPr="00DE712F">
        <w:rPr>
          <w:spacing w:val="-6"/>
          <w:sz w:val="24"/>
          <w:szCs w:val="20"/>
        </w:rPr>
        <w:t xml:space="preserve"> </w:t>
      </w:r>
      <w:r w:rsidRPr="00DE712F">
        <w:rPr>
          <w:sz w:val="24"/>
          <w:szCs w:val="20"/>
        </w:rPr>
        <w:t>importance of climatic factors in crop price fluctuations.</w:t>
      </w:r>
    </w:p>
    <w:p w14:paraId="744BF15B" w14:textId="77777777" w:rsidR="001C26D9" w:rsidRPr="00DE712F" w:rsidRDefault="00000000">
      <w:pPr>
        <w:spacing w:before="279" w:line="360" w:lineRule="auto"/>
        <w:ind w:left="578" w:right="205"/>
        <w:rPr>
          <w:b/>
          <w:sz w:val="24"/>
          <w:szCs w:val="20"/>
        </w:rPr>
      </w:pPr>
      <w:r w:rsidRPr="00DE712F">
        <w:rPr>
          <w:sz w:val="24"/>
          <w:szCs w:val="20"/>
        </w:rPr>
        <w:t>To</w:t>
      </w:r>
      <w:r w:rsidRPr="00DE712F">
        <w:rPr>
          <w:spacing w:val="-3"/>
          <w:sz w:val="24"/>
          <w:szCs w:val="20"/>
        </w:rPr>
        <w:t xml:space="preserve"> </w:t>
      </w:r>
      <w:r w:rsidRPr="00DE712F">
        <w:rPr>
          <w:sz w:val="24"/>
          <w:szCs w:val="20"/>
        </w:rPr>
        <w:t>further</w:t>
      </w:r>
      <w:r w:rsidRPr="00DE712F">
        <w:rPr>
          <w:spacing w:val="-3"/>
          <w:sz w:val="24"/>
          <w:szCs w:val="20"/>
        </w:rPr>
        <w:t xml:space="preserve"> </w:t>
      </w:r>
      <w:r w:rsidRPr="00DE712F">
        <w:rPr>
          <w:sz w:val="24"/>
          <w:szCs w:val="20"/>
        </w:rPr>
        <w:t>illustrate</w:t>
      </w:r>
      <w:r w:rsidRPr="00DE712F">
        <w:rPr>
          <w:spacing w:val="-6"/>
          <w:sz w:val="24"/>
          <w:szCs w:val="20"/>
        </w:rPr>
        <w:t xml:space="preserve"> </w:t>
      </w:r>
      <w:r w:rsidRPr="00DE712F">
        <w:rPr>
          <w:sz w:val="24"/>
          <w:szCs w:val="20"/>
        </w:rPr>
        <w:t>the</w:t>
      </w:r>
      <w:r w:rsidRPr="00DE712F">
        <w:rPr>
          <w:spacing w:val="-4"/>
          <w:sz w:val="24"/>
          <w:szCs w:val="20"/>
        </w:rPr>
        <w:t xml:space="preserve"> </w:t>
      </w:r>
      <w:r w:rsidRPr="00DE712F">
        <w:rPr>
          <w:sz w:val="24"/>
          <w:szCs w:val="20"/>
        </w:rPr>
        <w:t>model’s</w:t>
      </w:r>
      <w:r w:rsidRPr="00DE712F">
        <w:rPr>
          <w:spacing w:val="-2"/>
          <w:sz w:val="24"/>
          <w:szCs w:val="20"/>
        </w:rPr>
        <w:t xml:space="preserve"> </w:t>
      </w:r>
      <w:r w:rsidRPr="00DE712F">
        <w:rPr>
          <w:sz w:val="24"/>
          <w:szCs w:val="20"/>
        </w:rPr>
        <w:t>performance,</w:t>
      </w:r>
      <w:r w:rsidRPr="00DE712F">
        <w:rPr>
          <w:spacing w:val="-6"/>
          <w:sz w:val="24"/>
          <w:szCs w:val="20"/>
        </w:rPr>
        <w:t xml:space="preserve"> </w:t>
      </w:r>
      <w:r w:rsidRPr="00DE712F">
        <w:rPr>
          <w:sz w:val="24"/>
          <w:szCs w:val="20"/>
        </w:rPr>
        <w:t>the</w:t>
      </w:r>
      <w:r w:rsidRPr="00DE712F">
        <w:rPr>
          <w:spacing w:val="-9"/>
          <w:sz w:val="24"/>
          <w:szCs w:val="20"/>
        </w:rPr>
        <w:t xml:space="preserve"> </w:t>
      </w:r>
      <w:r w:rsidRPr="00DE712F">
        <w:rPr>
          <w:sz w:val="24"/>
          <w:szCs w:val="20"/>
        </w:rPr>
        <w:t>table</w:t>
      </w:r>
      <w:r w:rsidRPr="00DE712F">
        <w:rPr>
          <w:spacing w:val="-6"/>
          <w:sz w:val="24"/>
          <w:szCs w:val="20"/>
        </w:rPr>
        <w:t xml:space="preserve"> </w:t>
      </w:r>
      <w:r w:rsidRPr="00DE712F">
        <w:rPr>
          <w:sz w:val="24"/>
          <w:szCs w:val="20"/>
        </w:rPr>
        <w:t>below</w:t>
      </w:r>
      <w:r w:rsidRPr="00DE712F">
        <w:rPr>
          <w:spacing w:val="-2"/>
          <w:sz w:val="24"/>
          <w:szCs w:val="20"/>
        </w:rPr>
        <w:t xml:space="preserve"> </w:t>
      </w:r>
      <w:r w:rsidRPr="00DE712F">
        <w:rPr>
          <w:sz w:val="24"/>
          <w:szCs w:val="20"/>
        </w:rPr>
        <w:t>presents</w:t>
      </w:r>
      <w:r w:rsidRPr="00DE712F">
        <w:rPr>
          <w:spacing w:val="-3"/>
          <w:sz w:val="24"/>
          <w:szCs w:val="20"/>
        </w:rPr>
        <w:t xml:space="preserve"> </w:t>
      </w:r>
      <w:r w:rsidRPr="00DE712F">
        <w:rPr>
          <w:sz w:val="24"/>
          <w:szCs w:val="20"/>
        </w:rPr>
        <w:t>the</w:t>
      </w:r>
      <w:r w:rsidRPr="00DE712F">
        <w:rPr>
          <w:spacing w:val="-1"/>
          <w:sz w:val="24"/>
          <w:szCs w:val="20"/>
        </w:rPr>
        <w:t xml:space="preserve"> </w:t>
      </w:r>
      <w:r w:rsidRPr="00DE712F">
        <w:rPr>
          <w:b/>
          <w:sz w:val="24"/>
          <w:szCs w:val="20"/>
        </w:rPr>
        <w:t>actual</w:t>
      </w:r>
      <w:r w:rsidRPr="00DE712F">
        <w:rPr>
          <w:b/>
          <w:spacing w:val="-3"/>
          <w:sz w:val="24"/>
          <w:szCs w:val="20"/>
        </w:rPr>
        <w:t xml:space="preserve"> </w:t>
      </w:r>
      <w:r w:rsidRPr="00DE712F">
        <w:rPr>
          <w:b/>
          <w:sz w:val="24"/>
          <w:szCs w:val="20"/>
        </w:rPr>
        <w:t>vs.</w:t>
      </w:r>
      <w:r w:rsidRPr="00DE712F">
        <w:rPr>
          <w:b/>
          <w:spacing w:val="-7"/>
          <w:sz w:val="24"/>
          <w:szCs w:val="20"/>
        </w:rPr>
        <w:t xml:space="preserve"> </w:t>
      </w:r>
      <w:r w:rsidRPr="00DE712F">
        <w:rPr>
          <w:b/>
          <w:sz w:val="24"/>
          <w:szCs w:val="20"/>
        </w:rPr>
        <w:t xml:space="preserve">predicted prices </w:t>
      </w:r>
      <w:r w:rsidRPr="00DE712F">
        <w:rPr>
          <w:sz w:val="24"/>
          <w:szCs w:val="20"/>
        </w:rPr>
        <w:t xml:space="preserve">along with accuracy percentages for selected crops. These results demonstrate that </w:t>
      </w:r>
      <w:r w:rsidRPr="00DE712F">
        <w:rPr>
          <w:b/>
          <w:sz w:val="24"/>
          <w:szCs w:val="20"/>
        </w:rPr>
        <w:t>machine learning-based forecasting can significantly enhance agricultural market planning, helping farmers and traders make informed decisions.</w:t>
      </w:r>
    </w:p>
    <w:p w14:paraId="207728FF" w14:textId="77777777" w:rsidR="001C26D9" w:rsidRDefault="001C26D9">
      <w:pPr>
        <w:pStyle w:val="BodyText"/>
        <w:rPr>
          <w:b/>
          <w:sz w:val="20"/>
        </w:rPr>
      </w:pPr>
    </w:p>
    <w:p w14:paraId="166C78B6" w14:textId="77777777" w:rsidR="001C26D9" w:rsidRDefault="001C26D9">
      <w:pPr>
        <w:pStyle w:val="BodyText"/>
        <w:rPr>
          <w:b/>
          <w:sz w:val="20"/>
        </w:rPr>
      </w:pPr>
    </w:p>
    <w:p w14:paraId="5A5F88D3" w14:textId="77777777" w:rsidR="001C26D9" w:rsidRDefault="00000000">
      <w:pPr>
        <w:pStyle w:val="BodyText"/>
        <w:spacing w:before="166"/>
        <w:rPr>
          <w:b/>
          <w:sz w:val="20"/>
        </w:rPr>
      </w:pPr>
      <w:r>
        <w:rPr>
          <w:b/>
          <w:noProof/>
          <w:sz w:val="20"/>
        </w:rPr>
        <w:drawing>
          <wp:anchor distT="0" distB="0" distL="0" distR="0" simplePos="0" relativeHeight="251658240" behindDoc="1" locked="0" layoutInCell="1" allowOverlap="1" wp14:anchorId="330C13E2" wp14:editId="716388C2">
            <wp:simplePos x="0" y="0"/>
            <wp:positionH relativeFrom="page">
              <wp:posOffset>457200</wp:posOffset>
            </wp:positionH>
            <wp:positionV relativeFrom="paragraph">
              <wp:posOffset>266700</wp:posOffset>
            </wp:positionV>
            <wp:extent cx="7071995" cy="1614805"/>
            <wp:effectExtent l="0" t="0" r="0" b="0"/>
            <wp:wrapTopAndBottom/>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cstate="print"/>
                    <a:stretch>
                      <a:fillRect/>
                    </a:stretch>
                  </pic:blipFill>
                  <pic:spPr>
                    <a:xfrm>
                      <a:off x="0" y="0"/>
                      <a:ext cx="7072151" cy="1614582"/>
                    </a:xfrm>
                    <a:prstGeom prst="rect">
                      <a:avLst/>
                    </a:prstGeom>
                  </pic:spPr>
                </pic:pic>
              </a:graphicData>
            </a:graphic>
          </wp:anchor>
        </w:drawing>
      </w:r>
    </w:p>
    <w:p w14:paraId="1E10F506" w14:textId="77777777" w:rsidR="001C26D9" w:rsidRDefault="001C26D9">
      <w:pPr>
        <w:pStyle w:val="BodyText"/>
        <w:rPr>
          <w:b/>
        </w:rPr>
      </w:pPr>
    </w:p>
    <w:p w14:paraId="0B94B003" w14:textId="77777777" w:rsidR="001C26D9" w:rsidRDefault="001C26D9">
      <w:pPr>
        <w:pStyle w:val="BodyText"/>
        <w:spacing w:before="71"/>
        <w:rPr>
          <w:b/>
        </w:rPr>
      </w:pPr>
    </w:p>
    <w:p w14:paraId="62312BD8" w14:textId="77777777" w:rsidR="001C26D9" w:rsidRPr="00DE712F" w:rsidRDefault="00000000">
      <w:pPr>
        <w:spacing w:line="360" w:lineRule="auto"/>
        <w:ind w:left="437" w:right="790"/>
        <w:rPr>
          <w:sz w:val="24"/>
          <w:szCs w:val="20"/>
        </w:rPr>
      </w:pPr>
      <w:r w:rsidRPr="00DE712F">
        <w:rPr>
          <w:sz w:val="24"/>
          <w:szCs w:val="20"/>
        </w:rPr>
        <w:t>These</w:t>
      </w:r>
      <w:r w:rsidRPr="00DE712F">
        <w:rPr>
          <w:spacing w:val="-4"/>
          <w:sz w:val="24"/>
          <w:szCs w:val="20"/>
        </w:rPr>
        <w:t xml:space="preserve"> </w:t>
      </w:r>
      <w:r w:rsidRPr="00DE712F">
        <w:rPr>
          <w:sz w:val="24"/>
          <w:szCs w:val="20"/>
        </w:rPr>
        <w:t>findings</w:t>
      </w:r>
      <w:r w:rsidRPr="00DE712F">
        <w:rPr>
          <w:spacing w:val="-4"/>
          <w:sz w:val="24"/>
          <w:szCs w:val="20"/>
        </w:rPr>
        <w:t xml:space="preserve"> </w:t>
      </w:r>
      <w:r w:rsidRPr="00DE712F">
        <w:rPr>
          <w:sz w:val="24"/>
          <w:szCs w:val="20"/>
        </w:rPr>
        <w:t>highlight</w:t>
      </w:r>
      <w:r w:rsidRPr="00DE712F">
        <w:rPr>
          <w:spacing w:val="-3"/>
          <w:sz w:val="24"/>
          <w:szCs w:val="20"/>
        </w:rPr>
        <w:t xml:space="preserve"> </w:t>
      </w:r>
      <w:r w:rsidRPr="00DE712F">
        <w:rPr>
          <w:sz w:val="24"/>
          <w:szCs w:val="20"/>
        </w:rPr>
        <w:t>the</w:t>
      </w:r>
      <w:r w:rsidRPr="00DE712F">
        <w:rPr>
          <w:spacing w:val="-2"/>
          <w:sz w:val="24"/>
          <w:szCs w:val="20"/>
        </w:rPr>
        <w:t xml:space="preserve"> </w:t>
      </w:r>
      <w:r w:rsidRPr="00DE712F">
        <w:rPr>
          <w:b/>
          <w:sz w:val="24"/>
          <w:szCs w:val="20"/>
        </w:rPr>
        <w:t>robustness</w:t>
      </w:r>
      <w:r w:rsidRPr="00DE712F">
        <w:rPr>
          <w:b/>
          <w:spacing w:val="-6"/>
          <w:sz w:val="24"/>
          <w:szCs w:val="20"/>
        </w:rPr>
        <w:t xml:space="preserve"> </w:t>
      </w:r>
      <w:r w:rsidRPr="00DE712F">
        <w:rPr>
          <w:b/>
          <w:sz w:val="24"/>
          <w:szCs w:val="20"/>
        </w:rPr>
        <w:t>of</w:t>
      </w:r>
      <w:r w:rsidRPr="00DE712F">
        <w:rPr>
          <w:b/>
          <w:spacing w:val="-10"/>
          <w:sz w:val="24"/>
          <w:szCs w:val="20"/>
        </w:rPr>
        <w:t xml:space="preserve"> </w:t>
      </w:r>
      <w:r w:rsidRPr="00DE712F">
        <w:rPr>
          <w:b/>
          <w:sz w:val="24"/>
          <w:szCs w:val="20"/>
        </w:rPr>
        <w:t>the</w:t>
      </w:r>
      <w:r w:rsidRPr="00DE712F">
        <w:rPr>
          <w:b/>
          <w:spacing w:val="-5"/>
          <w:sz w:val="24"/>
          <w:szCs w:val="20"/>
        </w:rPr>
        <w:t xml:space="preserve"> </w:t>
      </w:r>
      <w:r w:rsidRPr="00DE712F">
        <w:rPr>
          <w:b/>
          <w:sz w:val="24"/>
          <w:szCs w:val="20"/>
        </w:rPr>
        <w:t>model</w:t>
      </w:r>
      <w:r w:rsidRPr="00DE712F">
        <w:rPr>
          <w:b/>
          <w:spacing w:val="-1"/>
          <w:sz w:val="24"/>
          <w:szCs w:val="20"/>
        </w:rPr>
        <w:t xml:space="preserve"> </w:t>
      </w:r>
      <w:r w:rsidRPr="00DE712F">
        <w:rPr>
          <w:sz w:val="24"/>
          <w:szCs w:val="20"/>
        </w:rPr>
        <w:t>in</w:t>
      </w:r>
      <w:r w:rsidRPr="00DE712F">
        <w:rPr>
          <w:spacing w:val="-4"/>
          <w:sz w:val="24"/>
          <w:szCs w:val="20"/>
        </w:rPr>
        <w:t xml:space="preserve"> </w:t>
      </w:r>
      <w:r w:rsidRPr="00DE712F">
        <w:rPr>
          <w:sz w:val="24"/>
          <w:szCs w:val="20"/>
        </w:rPr>
        <w:t>predicting</w:t>
      </w:r>
      <w:r w:rsidRPr="00DE712F">
        <w:rPr>
          <w:spacing w:val="-3"/>
          <w:sz w:val="24"/>
          <w:szCs w:val="20"/>
        </w:rPr>
        <w:t xml:space="preserve"> </w:t>
      </w:r>
      <w:r w:rsidRPr="00DE712F">
        <w:rPr>
          <w:sz w:val="24"/>
          <w:szCs w:val="20"/>
        </w:rPr>
        <w:t>crop</w:t>
      </w:r>
      <w:r w:rsidRPr="00DE712F">
        <w:rPr>
          <w:spacing w:val="-8"/>
          <w:sz w:val="24"/>
          <w:szCs w:val="20"/>
        </w:rPr>
        <w:t xml:space="preserve"> </w:t>
      </w:r>
      <w:r w:rsidRPr="00DE712F">
        <w:rPr>
          <w:sz w:val="24"/>
          <w:szCs w:val="20"/>
        </w:rPr>
        <w:t>prices</w:t>
      </w:r>
      <w:r w:rsidRPr="00DE712F">
        <w:rPr>
          <w:spacing w:val="-3"/>
          <w:sz w:val="24"/>
          <w:szCs w:val="20"/>
        </w:rPr>
        <w:t xml:space="preserve"> </w:t>
      </w:r>
      <w:r w:rsidRPr="00DE712F">
        <w:rPr>
          <w:sz w:val="24"/>
          <w:szCs w:val="20"/>
        </w:rPr>
        <w:t>with</w:t>
      </w:r>
      <w:r w:rsidRPr="00DE712F">
        <w:rPr>
          <w:spacing w:val="-1"/>
          <w:sz w:val="24"/>
          <w:szCs w:val="20"/>
        </w:rPr>
        <w:t xml:space="preserve"> </w:t>
      </w:r>
      <w:r w:rsidRPr="00DE712F">
        <w:rPr>
          <w:b/>
          <w:sz w:val="24"/>
          <w:szCs w:val="20"/>
        </w:rPr>
        <w:t>high accuracy and reliability</w:t>
      </w:r>
      <w:r w:rsidRPr="00DE712F">
        <w:rPr>
          <w:sz w:val="24"/>
          <w:szCs w:val="20"/>
        </w:rPr>
        <w:t>.</w:t>
      </w:r>
    </w:p>
    <w:p w14:paraId="136BE59F" w14:textId="77777777" w:rsidR="001C26D9" w:rsidRDefault="001C26D9">
      <w:pPr>
        <w:spacing w:line="360" w:lineRule="auto"/>
        <w:rPr>
          <w:sz w:val="28"/>
        </w:rPr>
        <w:sectPr w:rsidR="001C26D9">
          <w:pgSz w:w="11930" w:h="16860"/>
          <w:pgMar w:top="1100" w:right="0" w:bottom="1160" w:left="283" w:header="0" w:footer="974" w:gutter="0"/>
          <w:cols w:space="720"/>
        </w:sectPr>
      </w:pPr>
    </w:p>
    <w:p w14:paraId="2D54CAAC" w14:textId="77777777" w:rsidR="001C26D9" w:rsidRDefault="00000000">
      <w:pPr>
        <w:pStyle w:val="Heading4"/>
        <w:numPr>
          <w:ilvl w:val="2"/>
          <w:numId w:val="13"/>
        </w:numPr>
        <w:tabs>
          <w:tab w:val="left" w:pos="1253"/>
        </w:tabs>
        <w:spacing w:before="69"/>
        <w:ind w:left="1253" w:hanging="615"/>
      </w:pPr>
      <w:r>
        <w:rPr>
          <w:spacing w:val="-4"/>
        </w:rPr>
        <w:lastRenderedPageBreak/>
        <w:t>Performance</w:t>
      </w:r>
      <w:r>
        <w:rPr>
          <w:spacing w:val="3"/>
        </w:rPr>
        <w:t xml:space="preserve"> </w:t>
      </w:r>
      <w:r>
        <w:rPr>
          <w:spacing w:val="-2"/>
        </w:rPr>
        <w:t>Metrics</w:t>
      </w:r>
    </w:p>
    <w:p w14:paraId="28EFEE05" w14:textId="77777777" w:rsidR="001C26D9" w:rsidRDefault="001C26D9">
      <w:pPr>
        <w:pStyle w:val="BodyText"/>
        <w:rPr>
          <w:b/>
        </w:rPr>
      </w:pPr>
    </w:p>
    <w:p w14:paraId="178AFEE0" w14:textId="77777777" w:rsidR="001C26D9" w:rsidRDefault="001C26D9">
      <w:pPr>
        <w:pStyle w:val="BodyText"/>
        <w:spacing w:before="32"/>
        <w:rPr>
          <w:b/>
        </w:rPr>
      </w:pPr>
    </w:p>
    <w:p w14:paraId="4A608EAC" w14:textId="77777777" w:rsidR="001C26D9" w:rsidRPr="00DE712F" w:rsidRDefault="00000000">
      <w:pPr>
        <w:pStyle w:val="BodyText"/>
        <w:spacing w:before="1" w:line="360" w:lineRule="auto"/>
        <w:ind w:left="578" w:right="720"/>
        <w:jc w:val="both"/>
        <w:rPr>
          <w:sz w:val="24"/>
          <w:szCs w:val="24"/>
        </w:rPr>
      </w:pPr>
      <w:r w:rsidRPr="00DE712F">
        <w:rPr>
          <w:sz w:val="24"/>
          <w:szCs w:val="24"/>
        </w:rPr>
        <w:t>To</w:t>
      </w:r>
      <w:r w:rsidRPr="00DE712F">
        <w:rPr>
          <w:spacing w:val="-4"/>
          <w:sz w:val="24"/>
          <w:szCs w:val="24"/>
        </w:rPr>
        <w:t xml:space="preserve"> </w:t>
      </w:r>
      <w:r w:rsidRPr="00DE712F">
        <w:rPr>
          <w:sz w:val="24"/>
          <w:szCs w:val="24"/>
        </w:rPr>
        <w:t>measure</w:t>
      </w:r>
      <w:r w:rsidRPr="00DE712F">
        <w:rPr>
          <w:spacing w:val="-4"/>
          <w:sz w:val="24"/>
          <w:szCs w:val="24"/>
        </w:rPr>
        <w:t xml:space="preserve"> </w:t>
      </w:r>
      <w:r w:rsidRPr="00DE712F">
        <w:rPr>
          <w:sz w:val="24"/>
          <w:szCs w:val="24"/>
        </w:rPr>
        <w:t>the</w:t>
      </w:r>
      <w:r w:rsidRPr="00DE712F">
        <w:rPr>
          <w:spacing w:val="-4"/>
          <w:sz w:val="24"/>
          <w:szCs w:val="24"/>
        </w:rPr>
        <w:t xml:space="preserve"> </w:t>
      </w:r>
      <w:r w:rsidRPr="00DE712F">
        <w:rPr>
          <w:sz w:val="24"/>
          <w:szCs w:val="24"/>
        </w:rPr>
        <w:t>performance</w:t>
      </w:r>
      <w:r w:rsidRPr="00DE712F">
        <w:rPr>
          <w:spacing w:val="-4"/>
          <w:sz w:val="24"/>
          <w:szCs w:val="24"/>
        </w:rPr>
        <w:t xml:space="preserve"> </w:t>
      </w:r>
      <w:r w:rsidRPr="00DE712F">
        <w:rPr>
          <w:sz w:val="24"/>
          <w:szCs w:val="24"/>
        </w:rPr>
        <w:t>of</w:t>
      </w:r>
      <w:r w:rsidRPr="00DE712F">
        <w:rPr>
          <w:spacing w:val="-7"/>
          <w:sz w:val="24"/>
          <w:szCs w:val="24"/>
        </w:rPr>
        <w:t xml:space="preserve"> </w:t>
      </w:r>
      <w:r w:rsidRPr="00DE712F">
        <w:rPr>
          <w:sz w:val="24"/>
          <w:szCs w:val="24"/>
        </w:rPr>
        <w:t>the</w:t>
      </w:r>
      <w:r w:rsidRPr="00DE712F">
        <w:rPr>
          <w:spacing w:val="-4"/>
          <w:sz w:val="24"/>
          <w:szCs w:val="24"/>
        </w:rPr>
        <w:t xml:space="preserve"> </w:t>
      </w:r>
      <w:r w:rsidRPr="00DE712F">
        <w:rPr>
          <w:sz w:val="24"/>
          <w:szCs w:val="24"/>
        </w:rPr>
        <w:t>crop</w:t>
      </w:r>
      <w:r w:rsidRPr="00DE712F">
        <w:rPr>
          <w:spacing w:val="-6"/>
          <w:sz w:val="24"/>
          <w:szCs w:val="24"/>
        </w:rPr>
        <w:t xml:space="preserve"> </w:t>
      </w:r>
      <w:r w:rsidRPr="00DE712F">
        <w:rPr>
          <w:sz w:val="24"/>
          <w:szCs w:val="24"/>
        </w:rPr>
        <w:t>price</w:t>
      </w:r>
      <w:r w:rsidRPr="00DE712F">
        <w:rPr>
          <w:spacing w:val="-4"/>
          <w:sz w:val="24"/>
          <w:szCs w:val="24"/>
        </w:rPr>
        <w:t xml:space="preserve"> </w:t>
      </w:r>
      <w:r w:rsidRPr="00DE712F">
        <w:rPr>
          <w:sz w:val="24"/>
          <w:szCs w:val="24"/>
        </w:rPr>
        <w:t>forecasting</w:t>
      </w:r>
      <w:r w:rsidRPr="00DE712F">
        <w:rPr>
          <w:spacing w:val="-4"/>
          <w:sz w:val="24"/>
          <w:szCs w:val="24"/>
        </w:rPr>
        <w:t xml:space="preserve"> </w:t>
      </w:r>
      <w:r w:rsidRPr="00DE712F">
        <w:rPr>
          <w:sz w:val="24"/>
          <w:szCs w:val="24"/>
        </w:rPr>
        <w:t>model,</w:t>
      </w:r>
      <w:r w:rsidRPr="00DE712F">
        <w:rPr>
          <w:spacing w:val="-5"/>
          <w:sz w:val="24"/>
          <w:szCs w:val="24"/>
        </w:rPr>
        <w:t xml:space="preserve"> </w:t>
      </w:r>
      <w:r w:rsidRPr="00DE712F">
        <w:rPr>
          <w:sz w:val="24"/>
          <w:szCs w:val="24"/>
        </w:rPr>
        <w:t>Mean</w:t>
      </w:r>
      <w:r w:rsidRPr="00DE712F">
        <w:rPr>
          <w:spacing w:val="-6"/>
          <w:sz w:val="24"/>
          <w:szCs w:val="24"/>
        </w:rPr>
        <w:t xml:space="preserve"> </w:t>
      </w:r>
      <w:r w:rsidRPr="00DE712F">
        <w:rPr>
          <w:sz w:val="24"/>
          <w:szCs w:val="24"/>
        </w:rPr>
        <w:t>Absolute</w:t>
      </w:r>
      <w:r w:rsidRPr="00DE712F">
        <w:rPr>
          <w:spacing w:val="-4"/>
          <w:sz w:val="24"/>
          <w:szCs w:val="24"/>
        </w:rPr>
        <w:t xml:space="preserve"> </w:t>
      </w:r>
      <w:r w:rsidRPr="00DE712F">
        <w:rPr>
          <w:sz w:val="24"/>
          <w:szCs w:val="24"/>
        </w:rPr>
        <w:t>Percentage Error (MAPE) was used as the performance metric. MAPE is a metric of the percentage difference between forecast and actual values, and it provides a good indication of the accuracy of the model. The smaller the value of MAPE, the better the forecast.</w:t>
      </w:r>
    </w:p>
    <w:p w14:paraId="754E3845" w14:textId="77777777" w:rsidR="001C26D9" w:rsidRPr="00DE712F" w:rsidRDefault="00000000">
      <w:pPr>
        <w:pStyle w:val="BodyText"/>
        <w:spacing w:before="281" w:line="360" w:lineRule="auto"/>
        <w:ind w:left="578" w:right="718"/>
        <w:jc w:val="both"/>
        <w:rPr>
          <w:sz w:val="24"/>
          <w:szCs w:val="24"/>
        </w:rPr>
      </w:pPr>
      <w:r w:rsidRPr="00DE712F">
        <w:rPr>
          <w:sz w:val="24"/>
          <w:szCs w:val="24"/>
        </w:rPr>
        <w:t>The</w:t>
      </w:r>
      <w:r w:rsidRPr="00DE712F">
        <w:rPr>
          <w:spacing w:val="-13"/>
          <w:sz w:val="24"/>
          <w:szCs w:val="24"/>
        </w:rPr>
        <w:t xml:space="preserve"> </w:t>
      </w:r>
      <w:r w:rsidRPr="00DE712F">
        <w:rPr>
          <w:sz w:val="24"/>
          <w:szCs w:val="24"/>
        </w:rPr>
        <w:t>model</w:t>
      </w:r>
      <w:r w:rsidRPr="00DE712F">
        <w:rPr>
          <w:spacing w:val="-15"/>
          <w:sz w:val="24"/>
          <w:szCs w:val="24"/>
        </w:rPr>
        <w:t xml:space="preserve"> </w:t>
      </w:r>
      <w:r w:rsidRPr="00DE712F">
        <w:rPr>
          <w:sz w:val="24"/>
          <w:szCs w:val="24"/>
        </w:rPr>
        <w:t>was</w:t>
      </w:r>
      <w:r w:rsidRPr="00DE712F">
        <w:rPr>
          <w:spacing w:val="-12"/>
          <w:sz w:val="24"/>
          <w:szCs w:val="24"/>
        </w:rPr>
        <w:t xml:space="preserve"> </w:t>
      </w:r>
      <w:r w:rsidRPr="00DE712F">
        <w:rPr>
          <w:sz w:val="24"/>
          <w:szCs w:val="24"/>
        </w:rPr>
        <w:t>found</w:t>
      </w:r>
      <w:r w:rsidRPr="00DE712F">
        <w:rPr>
          <w:spacing w:val="-17"/>
          <w:sz w:val="24"/>
          <w:szCs w:val="24"/>
        </w:rPr>
        <w:t xml:space="preserve"> </w:t>
      </w:r>
      <w:r w:rsidRPr="00DE712F">
        <w:rPr>
          <w:sz w:val="24"/>
          <w:szCs w:val="24"/>
        </w:rPr>
        <w:t>to</w:t>
      </w:r>
      <w:r w:rsidRPr="00DE712F">
        <w:rPr>
          <w:spacing w:val="-13"/>
          <w:sz w:val="24"/>
          <w:szCs w:val="24"/>
        </w:rPr>
        <w:t xml:space="preserve"> </w:t>
      </w:r>
      <w:r w:rsidRPr="00DE712F">
        <w:rPr>
          <w:sz w:val="24"/>
          <w:szCs w:val="24"/>
        </w:rPr>
        <w:t>be</w:t>
      </w:r>
      <w:r w:rsidRPr="00DE712F">
        <w:rPr>
          <w:spacing w:val="-13"/>
          <w:sz w:val="24"/>
          <w:szCs w:val="24"/>
        </w:rPr>
        <w:t xml:space="preserve"> </w:t>
      </w:r>
      <w:r w:rsidRPr="00DE712F">
        <w:rPr>
          <w:sz w:val="24"/>
          <w:szCs w:val="24"/>
        </w:rPr>
        <w:t>very</w:t>
      </w:r>
      <w:r w:rsidRPr="00DE712F">
        <w:rPr>
          <w:spacing w:val="-10"/>
          <w:sz w:val="24"/>
          <w:szCs w:val="24"/>
        </w:rPr>
        <w:t xml:space="preserve"> </w:t>
      </w:r>
      <w:r w:rsidRPr="00DE712F">
        <w:rPr>
          <w:sz w:val="24"/>
          <w:szCs w:val="24"/>
        </w:rPr>
        <w:t>accurate,</w:t>
      </w:r>
      <w:r w:rsidRPr="00DE712F">
        <w:rPr>
          <w:spacing w:val="-14"/>
          <w:sz w:val="24"/>
          <w:szCs w:val="24"/>
        </w:rPr>
        <w:t xml:space="preserve"> </w:t>
      </w:r>
      <w:r w:rsidRPr="00DE712F">
        <w:rPr>
          <w:sz w:val="24"/>
          <w:szCs w:val="24"/>
        </w:rPr>
        <w:t>with</w:t>
      </w:r>
      <w:r w:rsidRPr="00DE712F">
        <w:rPr>
          <w:spacing w:val="-13"/>
          <w:sz w:val="24"/>
          <w:szCs w:val="24"/>
        </w:rPr>
        <w:t xml:space="preserve"> </w:t>
      </w:r>
      <w:r w:rsidRPr="00DE712F">
        <w:rPr>
          <w:sz w:val="24"/>
          <w:szCs w:val="24"/>
        </w:rPr>
        <w:t>a</w:t>
      </w:r>
      <w:r w:rsidRPr="00DE712F">
        <w:rPr>
          <w:spacing w:val="-14"/>
          <w:sz w:val="24"/>
          <w:szCs w:val="24"/>
        </w:rPr>
        <w:t xml:space="preserve"> </w:t>
      </w:r>
      <w:r w:rsidRPr="00DE712F">
        <w:rPr>
          <w:sz w:val="24"/>
          <w:szCs w:val="24"/>
        </w:rPr>
        <w:t>mean</w:t>
      </w:r>
      <w:r w:rsidRPr="00DE712F">
        <w:rPr>
          <w:spacing w:val="-10"/>
          <w:sz w:val="24"/>
          <w:szCs w:val="24"/>
        </w:rPr>
        <w:t xml:space="preserve"> </w:t>
      </w:r>
      <w:r w:rsidRPr="00DE712F">
        <w:rPr>
          <w:sz w:val="24"/>
          <w:szCs w:val="24"/>
        </w:rPr>
        <w:t>MAPE</w:t>
      </w:r>
      <w:r w:rsidRPr="00DE712F">
        <w:rPr>
          <w:spacing w:val="-12"/>
          <w:sz w:val="24"/>
          <w:szCs w:val="24"/>
        </w:rPr>
        <w:t xml:space="preserve"> </w:t>
      </w:r>
      <w:r w:rsidRPr="00DE712F">
        <w:rPr>
          <w:sz w:val="24"/>
          <w:szCs w:val="24"/>
        </w:rPr>
        <w:t>of</w:t>
      </w:r>
      <w:r w:rsidRPr="00DE712F">
        <w:rPr>
          <w:spacing w:val="-14"/>
          <w:sz w:val="24"/>
          <w:szCs w:val="24"/>
        </w:rPr>
        <w:t xml:space="preserve"> </w:t>
      </w:r>
      <w:r w:rsidRPr="00DE712F">
        <w:rPr>
          <w:sz w:val="24"/>
          <w:szCs w:val="24"/>
        </w:rPr>
        <w:t>less</w:t>
      </w:r>
      <w:r w:rsidRPr="00DE712F">
        <w:rPr>
          <w:spacing w:val="-15"/>
          <w:sz w:val="24"/>
          <w:szCs w:val="24"/>
        </w:rPr>
        <w:t xml:space="preserve"> </w:t>
      </w:r>
      <w:r w:rsidRPr="00DE712F">
        <w:rPr>
          <w:sz w:val="24"/>
          <w:szCs w:val="24"/>
        </w:rPr>
        <w:t>than</w:t>
      </w:r>
      <w:r w:rsidRPr="00DE712F">
        <w:rPr>
          <w:spacing w:val="-12"/>
          <w:sz w:val="24"/>
          <w:szCs w:val="24"/>
        </w:rPr>
        <w:t xml:space="preserve"> </w:t>
      </w:r>
      <w:r w:rsidRPr="00DE712F">
        <w:rPr>
          <w:sz w:val="24"/>
          <w:szCs w:val="24"/>
        </w:rPr>
        <w:t>5%,</w:t>
      </w:r>
      <w:r w:rsidRPr="00DE712F">
        <w:rPr>
          <w:spacing w:val="-14"/>
          <w:sz w:val="24"/>
          <w:szCs w:val="24"/>
        </w:rPr>
        <w:t xml:space="preserve"> </w:t>
      </w:r>
      <w:r w:rsidRPr="00DE712F">
        <w:rPr>
          <w:sz w:val="24"/>
          <w:szCs w:val="24"/>
        </w:rPr>
        <w:t>indicating</w:t>
      </w:r>
      <w:r w:rsidRPr="00DE712F">
        <w:rPr>
          <w:spacing w:val="-1"/>
          <w:sz w:val="24"/>
          <w:szCs w:val="24"/>
        </w:rPr>
        <w:t xml:space="preserve"> </w:t>
      </w:r>
      <w:r w:rsidRPr="00DE712F">
        <w:rPr>
          <w:sz w:val="24"/>
          <w:szCs w:val="24"/>
        </w:rPr>
        <w:t>that the</w:t>
      </w:r>
      <w:r w:rsidRPr="00DE712F">
        <w:rPr>
          <w:spacing w:val="-18"/>
          <w:sz w:val="24"/>
          <w:szCs w:val="24"/>
        </w:rPr>
        <w:t xml:space="preserve"> </w:t>
      </w:r>
      <w:r w:rsidRPr="00DE712F">
        <w:rPr>
          <w:sz w:val="24"/>
          <w:szCs w:val="24"/>
        </w:rPr>
        <w:t>predicted</w:t>
      </w:r>
      <w:r w:rsidRPr="00DE712F">
        <w:rPr>
          <w:spacing w:val="-17"/>
          <w:sz w:val="24"/>
          <w:szCs w:val="24"/>
        </w:rPr>
        <w:t xml:space="preserve"> </w:t>
      </w:r>
      <w:r w:rsidRPr="00DE712F">
        <w:rPr>
          <w:sz w:val="24"/>
          <w:szCs w:val="24"/>
        </w:rPr>
        <w:t>prices</w:t>
      </w:r>
      <w:r w:rsidRPr="00DE712F">
        <w:rPr>
          <w:spacing w:val="-18"/>
          <w:sz w:val="24"/>
          <w:szCs w:val="24"/>
        </w:rPr>
        <w:t xml:space="preserve"> </w:t>
      </w:r>
      <w:r w:rsidRPr="00DE712F">
        <w:rPr>
          <w:sz w:val="24"/>
          <w:szCs w:val="24"/>
        </w:rPr>
        <w:t>were</w:t>
      </w:r>
      <w:r w:rsidRPr="00DE712F">
        <w:rPr>
          <w:spacing w:val="-17"/>
          <w:sz w:val="24"/>
          <w:szCs w:val="24"/>
        </w:rPr>
        <w:t xml:space="preserve"> </w:t>
      </w:r>
      <w:r w:rsidRPr="00DE712F">
        <w:rPr>
          <w:sz w:val="24"/>
          <w:szCs w:val="24"/>
        </w:rPr>
        <w:t>very</w:t>
      </w:r>
      <w:r w:rsidRPr="00DE712F">
        <w:rPr>
          <w:spacing w:val="-18"/>
          <w:sz w:val="24"/>
          <w:szCs w:val="24"/>
        </w:rPr>
        <w:t xml:space="preserve"> </w:t>
      </w:r>
      <w:r w:rsidRPr="00DE712F">
        <w:rPr>
          <w:sz w:val="24"/>
          <w:szCs w:val="24"/>
        </w:rPr>
        <w:t>close</w:t>
      </w:r>
      <w:r w:rsidRPr="00DE712F">
        <w:rPr>
          <w:spacing w:val="-17"/>
          <w:sz w:val="24"/>
          <w:szCs w:val="24"/>
        </w:rPr>
        <w:t xml:space="preserve"> </w:t>
      </w:r>
      <w:r w:rsidRPr="00DE712F">
        <w:rPr>
          <w:sz w:val="24"/>
          <w:szCs w:val="24"/>
        </w:rPr>
        <w:t>to</w:t>
      </w:r>
      <w:r w:rsidRPr="00DE712F">
        <w:rPr>
          <w:spacing w:val="-18"/>
          <w:sz w:val="24"/>
          <w:szCs w:val="24"/>
        </w:rPr>
        <w:t xml:space="preserve"> </w:t>
      </w:r>
      <w:r w:rsidRPr="00DE712F">
        <w:rPr>
          <w:sz w:val="24"/>
          <w:szCs w:val="24"/>
        </w:rPr>
        <w:t>actual</w:t>
      </w:r>
      <w:r w:rsidRPr="00DE712F">
        <w:rPr>
          <w:spacing w:val="-17"/>
          <w:sz w:val="24"/>
          <w:szCs w:val="24"/>
        </w:rPr>
        <w:t xml:space="preserve"> </w:t>
      </w:r>
      <w:r w:rsidRPr="00DE712F">
        <w:rPr>
          <w:sz w:val="24"/>
          <w:szCs w:val="24"/>
        </w:rPr>
        <w:t>prices.</w:t>
      </w:r>
      <w:r w:rsidRPr="00DE712F">
        <w:rPr>
          <w:spacing w:val="-18"/>
          <w:sz w:val="24"/>
          <w:szCs w:val="24"/>
        </w:rPr>
        <w:t xml:space="preserve"> </w:t>
      </w:r>
      <w:r w:rsidRPr="00DE712F">
        <w:rPr>
          <w:sz w:val="24"/>
          <w:szCs w:val="24"/>
        </w:rPr>
        <w:t>The</w:t>
      </w:r>
      <w:r w:rsidRPr="00DE712F">
        <w:rPr>
          <w:spacing w:val="-17"/>
          <w:sz w:val="24"/>
          <w:szCs w:val="24"/>
        </w:rPr>
        <w:t xml:space="preserve"> </w:t>
      </w:r>
      <w:r w:rsidRPr="00DE712F">
        <w:rPr>
          <w:sz w:val="24"/>
          <w:szCs w:val="24"/>
        </w:rPr>
        <w:t>Random</w:t>
      </w:r>
      <w:r w:rsidRPr="00DE712F">
        <w:rPr>
          <w:spacing w:val="-18"/>
          <w:sz w:val="24"/>
          <w:szCs w:val="24"/>
        </w:rPr>
        <w:t xml:space="preserve"> </w:t>
      </w:r>
      <w:r w:rsidRPr="00DE712F">
        <w:rPr>
          <w:sz w:val="24"/>
          <w:szCs w:val="24"/>
        </w:rPr>
        <w:t>Forest</w:t>
      </w:r>
      <w:r w:rsidRPr="00DE712F">
        <w:rPr>
          <w:spacing w:val="-17"/>
          <w:sz w:val="24"/>
          <w:szCs w:val="24"/>
        </w:rPr>
        <w:t xml:space="preserve"> </w:t>
      </w:r>
      <w:r w:rsidRPr="00DE712F">
        <w:rPr>
          <w:sz w:val="24"/>
          <w:szCs w:val="24"/>
        </w:rPr>
        <w:t>Regressor</w:t>
      </w:r>
      <w:r w:rsidRPr="00DE712F">
        <w:rPr>
          <w:spacing w:val="-18"/>
          <w:sz w:val="24"/>
          <w:szCs w:val="24"/>
        </w:rPr>
        <w:t xml:space="preserve"> </w:t>
      </w:r>
      <w:r w:rsidRPr="00DE712F">
        <w:rPr>
          <w:sz w:val="24"/>
          <w:szCs w:val="24"/>
        </w:rPr>
        <w:t>was</w:t>
      </w:r>
      <w:r w:rsidRPr="00DE712F">
        <w:rPr>
          <w:spacing w:val="-17"/>
          <w:sz w:val="24"/>
          <w:szCs w:val="24"/>
        </w:rPr>
        <w:t xml:space="preserve"> </w:t>
      </w:r>
      <w:r w:rsidRPr="00DE712F">
        <w:rPr>
          <w:sz w:val="24"/>
          <w:szCs w:val="24"/>
        </w:rPr>
        <w:t>found to be very accurate for all crops, with Wheat and Paddy being the most accurate and Cotton and Ragi being less accurate because of price volatility.</w:t>
      </w:r>
    </w:p>
    <w:p w14:paraId="54D19C76" w14:textId="77777777" w:rsidR="001C26D9" w:rsidRPr="00DE712F" w:rsidRDefault="00000000">
      <w:pPr>
        <w:pStyle w:val="BodyText"/>
        <w:spacing w:before="281" w:line="360" w:lineRule="auto"/>
        <w:ind w:left="578" w:right="717"/>
        <w:jc w:val="both"/>
        <w:rPr>
          <w:sz w:val="24"/>
          <w:szCs w:val="24"/>
        </w:rPr>
      </w:pPr>
      <w:r w:rsidRPr="00DE712F">
        <w:rPr>
          <w:sz w:val="24"/>
          <w:szCs w:val="24"/>
        </w:rPr>
        <w:t>The</w:t>
      </w:r>
      <w:r w:rsidRPr="00DE712F">
        <w:rPr>
          <w:spacing w:val="-15"/>
          <w:sz w:val="24"/>
          <w:szCs w:val="24"/>
        </w:rPr>
        <w:t xml:space="preserve"> </w:t>
      </w:r>
      <w:r w:rsidRPr="00DE712F">
        <w:rPr>
          <w:sz w:val="24"/>
          <w:szCs w:val="24"/>
        </w:rPr>
        <w:t>following</w:t>
      </w:r>
      <w:r w:rsidRPr="00DE712F">
        <w:rPr>
          <w:spacing w:val="-14"/>
          <w:sz w:val="24"/>
          <w:szCs w:val="24"/>
        </w:rPr>
        <w:t xml:space="preserve"> </w:t>
      </w:r>
      <w:r w:rsidRPr="00DE712F">
        <w:rPr>
          <w:sz w:val="24"/>
          <w:szCs w:val="24"/>
        </w:rPr>
        <w:t>table</w:t>
      </w:r>
      <w:r w:rsidRPr="00DE712F">
        <w:rPr>
          <w:spacing w:val="-15"/>
          <w:sz w:val="24"/>
          <w:szCs w:val="24"/>
        </w:rPr>
        <w:t xml:space="preserve"> </w:t>
      </w:r>
      <w:r w:rsidRPr="00DE712F">
        <w:rPr>
          <w:sz w:val="24"/>
          <w:szCs w:val="24"/>
        </w:rPr>
        <w:t>presents</w:t>
      </w:r>
      <w:r w:rsidRPr="00DE712F">
        <w:rPr>
          <w:spacing w:val="-14"/>
          <w:sz w:val="24"/>
          <w:szCs w:val="24"/>
        </w:rPr>
        <w:t xml:space="preserve"> </w:t>
      </w:r>
      <w:r w:rsidRPr="00DE712F">
        <w:rPr>
          <w:sz w:val="24"/>
          <w:szCs w:val="24"/>
        </w:rPr>
        <w:t>MAPE</w:t>
      </w:r>
      <w:r w:rsidRPr="00DE712F">
        <w:rPr>
          <w:spacing w:val="-14"/>
          <w:sz w:val="24"/>
          <w:szCs w:val="24"/>
        </w:rPr>
        <w:t xml:space="preserve"> </w:t>
      </w:r>
      <w:r w:rsidRPr="00DE712F">
        <w:rPr>
          <w:sz w:val="24"/>
          <w:szCs w:val="24"/>
        </w:rPr>
        <w:t>values</w:t>
      </w:r>
      <w:r w:rsidRPr="00DE712F">
        <w:rPr>
          <w:spacing w:val="-16"/>
          <w:sz w:val="24"/>
          <w:szCs w:val="24"/>
        </w:rPr>
        <w:t xml:space="preserve"> </w:t>
      </w:r>
      <w:r w:rsidRPr="00DE712F">
        <w:rPr>
          <w:sz w:val="24"/>
          <w:szCs w:val="24"/>
        </w:rPr>
        <w:t>of</w:t>
      </w:r>
      <w:r w:rsidRPr="00DE712F">
        <w:rPr>
          <w:spacing w:val="-15"/>
          <w:sz w:val="24"/>
          <w:szCs w:val="24"/>
        </w:rPr>
        <w:t xml:space="preserve"> </w:t>
      </w:r>
      <w:r w:rsidRPr="00DE712F">
        <w:rPr>
          <w:sz w:val="24"/>
          <w:szCs w:val="24"/>
        </w:rPr>
        <w:t>various</w:t>
      </w:r>
      <w:r w:rsidRPr="00DE712F">
        <w:rPr>
          <w:spacing w:val="-14"/>
          <w:sz w:val="24"/>
          <w:szCs w:val="24"/>
        </w:rPr>
        <w:t xml:space="preserve"> </w:t>
      </w:r>
      <w:r w:rsidRPr="00DE712F">
        <w:rPr>
          <w:sz w:val="24"/>
          <w:szCs w:val="24"/>
        </w:rPr>
        <w:t>crops,</w:t>
      </w:r>
      <w:r w:rsidRPr="00DE712F">
        <w:rPr>
          <w:spacing w:val="-15"/>
          <w:sz w:val="24"/>
          <w:szCs w:val="24"/>
        </w:rPr>
        <w:t xml:space="preserve"> </w:t>
      </w:r>
      <w:r w:rsidRPr="00DE712F">
        <w:rPr>
          <w:sz w:val="24"/>
          <w:szCs w:val="24"/>
        </w:rPr>
        <w:t>indicating</w:t>
      </w:r>
      <w:r w:rsidRPr="00DE712F">
        <w:rPr>
          <w:spacing w:val="-14"/>
          <w:sz w:val="24"/>
          <w:szCs w:val="24"/>
        </w:rPr>
        <w:t xml:space="preserve"> </w:t>
      </w:r>
      <w:r w:rsidRPr="00DE712F">
        <w:rPr>
          <w:sz w:val="24"/>
          <w:szCs w:val="24"/>
        </w:rPr>
        <w:t>the</w:t>
      </w:r>
      <w:r w:rsidRPr="00DE712F">
        <w:rPr>
          <w:spacing w:val="-15"/>
          <w:sz w:val="24"/>
          <w:szCs w:val="24"/>
        </w:rPr>
        <w:t xml:space="preserve"> </w:t>
      </w:r>
      <w:r w:rsidRPr="00DE712F">
        <w:rPr>
          <w:sz w:val="24"/>
          <w:szCs w:val="24"/>
        </w:rPr>
        <w:t>model's</w:t>
      </w:r>
      <w:r w:rsidRPr="00DE712F">
        <w:rPr>
          <w:spacing w:val="-14"/>
          <w:sz w:val="24"/>
          <w:szCs w:val="24"/>
        </w:rPr>
        <w:t xml:space="preserve"> </w:t>
      </w:r>
      <w:r w:rsidRPr="00DE712F">
        <w:rPr>
          <w:sz w:val="24"/>
          <w:szCs w:val="24"/>
        </w:rPr>
        <w:t>capability of generating accurate and data-driven predictions. These results validate that machine learning methods enhance the accuracy of predictions to a large extent, and hence financial planning becomes more effective in agriculture.</w:t>
      </w:r>
    </w:p>
    <w:p w14:paraId="086C3C34" w14:textId="77777777" w:rsidR="001C26D9" w:rsidRDefault="001C26D9">
      <w:pPr>
        <w:pStyle w:val="BodyText"/>
        <w:rPr>
          <w:sz w:val="20"/>
        </w:rPr>
      </w:pPr>
    </w:p>
    <w:p w14:paraId="3B4E487E" w14:textId="77777777" w:rsidR="001C26D9" w:rsidRDefault="00000000">
      <w:pPr>
        <w:pStyle w:val="BodyText"/>
        <w:spacing w:before="160"/>
        <w:rPr>
          <w:sz w:val="20"/>
        </w:rPr>
      </w:pPr>
      <w:r>
        <w:rPr>
          <w:noProof/>
          <w:sz w:val="20"/>
        </w:rPr>
        <w:drawing>
          <wp:anchor distT="0" distB="0" distL="0" distR="0" simplePos="0" relativeHeight="251659264" behindDoc="1" locked="0" layoutInCell="1" allowOverlap="1" wp14:anchorId="12827B82" wp14:editId="32C8D59C">
            <wp:simplePos x="0" y="0"/>
            <wp:positionH relativeFrom="page">
              <wp:posOffset>412750</wp:posOffset>
            </wp:positionH>
            <wp:positionV relativeFrom="paragraph">
              <wp:posOffset>262890</wp:posOffset>
            </wp:positionV>
            <wp:extent cx="6772275" cy="1614805"/>
            <wp:effectExtent l="0" t="0" r="0" b="0"/>
            <wp:wrapTopAndBottom/>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7" cstate="print"/>
                    <a:stretch>
                      <a:fillRect/>
                    </a:stretch>
                  </pic:blipFill>
                  <pic:spPr>
                    <a:xfrm>
                      <a:off x="0" y="0"/>
                      <a:ext cx="6772313" cy="1614582"/>
                    </a:xfrm>
                    <a:prstGeom prst="rect">
                      <a:avLst/>
                    </a:prstGeom>
                  </pic:spPr>
                </pic:pic>
              </a:graphicData>
            </a:graphic>
          </wp:anchor>
        </w:drawing>
      </w:r>
    </w:p>
    <w:p w14:paraId="453FED0E" w14:textId="77777777" w:rsidR="001C26D9" w:rsidRDefault="001C26D9">
      <w:pPr>
        <w:pStyle w:val="BodyText"/>
        <w:spacing w:before="310"/>
      </w:pPr>
    </w:p>
    <w:p w14:paraId="4075FF6A" w14:textId="77777777" w:rsidR="001C26D9" w:rsidRDefault="00000000">
      <w:pPr>
        <w:spacing w:line="360" w:lineRule="auto"/>
        <w:ind w:left="578" w:right="1118"/>
        <w:rPr>
          <w:sz w:val="28"/>
        </w:rPr>
      </w:pPr>
      <w:r>
        <w:rPr>
          <w:sz w:val="28"/>
        </w:rPr>
        <w:t>These</w:t>
      </w:r>
      <w:r>
        <w:rPr>
          <w:spacing w:val="-3"/>
          <w:sz w:val="28"/>
        </w:rPr>
        <w:t xml:space="preserve"> </w:t>
      </w:r>
      <w:r>
        <w:rPr>
          <w:sz w:val="28"/>
        </w:rPr>
        <w:t>metrics</w:t>
      </w:r>
      <w:r>
        <w:rPr>
          <w:spacing w:val="-2"/>
          <w:sz w:val="28"/>
        </w:rPr>
        <w:t xml:space="preserve"> </w:t>
      </w:r>
      <w:r>
        <w:rPr>
          <w:sz w:val="28"/>
        </w:rPr>
        <w:t>demonstrate</w:t>
      </w:r>
      <w:r>
        <w:rPr>
          <w:spacing w:val="-6"/>
          <w:sz w:val="28"/>
        </w:rPr>
        <w:t xml:space="preserve"> </w:t>
      </w:r>
      <w:r>
        <w:rPr>
          <w:sz w:val="28"/>
        </w:rPr>
        <w:t>that</w:t>
      </w:r>
      <w:r>
        <w:rPr>
          <w:spacing w:val="-6"/>
          <w:sz w:val="28"/>
        </w:rPr>
        <w:t xml:space="preserve"> </w:t>
      </w:r>
      <w:r>
        <w:rPr>
          <w:sz w:val="28"/>
        </w:rPr>
        <w:t xml:space="preserve">the </w:t>
      </w:r>
      <w:r>
        <w:rPr>
          <w:b/>
          <w:sz w:val="28"/>
        </w:rPr>
        <w:t>proposed</w:t>
      </w:r>
      <w:r>
        <w:rPr>
          <w:b/>
          <w:spacing w:val="-3"/>
          <w:sz w:val="28"/>
        </w:rPr>
        <w:t xml:space="preserve"> </w:t>
      </w:r>
      <w:r>
        <w:rPr>
          <w:b/>
          <w:sz w:val="28"/>
        </w:rPr>
        <w:t>model</w:t>
      </w:r>
      <w:r>
        <w:rPr>
          <w:b/>
          <w:spacing w:val="-2"/>
          <w:sz w:val="28"/>
        </w:rPr>
        <w:t xml:space="preserve"> </w:t>
      </w:r>
      <w:r>
        <w:rPr>
          <w:b/>
          <w:sz w:val="28"/>
        </w:rPr>
        <w:t>is</w:t>
      </w:r>
      <w:r>
        <w:rPr>
          <w:b/>
          <w:spacing w:val="-2"/>
          <w:sz w:val="28"/>
        </w:rPr>
        <w:t xml:space="preserve"> </w:t>
      </w:r>
      <w:r>
        <w:rPr>
          <w:b/>
          <w:sz w:val="28"/>
        </w:rPr>
        <w:t>highly</w:t>
      </w:r>
      <w:r>
        <w:rPr>
          <w:b/>
          <w:spacing w:val="-4"/>
          <w:sz w:val="28"/>
        </w:rPr>
        <w:t xml:space="preserve"> </w:t>
      </w:r>
      <w:r>
        <w:rPr>
          <w:b/>
          <w:sz w:val="28"/>
        </w:rPr>
        <w:t>effective</w:t>
      </w:r>
      <w:r>
        <w:rPr>
          <w:b/>
          <w:spacing w:val="-3"/>
          <w:sz w:val="28"/>
        </w:rPr>
        <w:t xml:space="preserve"> </w:t>
      </w:r>
      <w:r>
        <w:rPr>
          <w:sz w:val="28"/>
        </w:rPr>
        <w:t>in</w:t>
      </w:r>
      <w:r>
        <w:rPr>
          <w:spacing w:val="-6"/>
          <w:sz w:val="28"/>
        </w:rPr>
        <w:t xml:space="preserve"> </w:t>
      </w:r>
      <w:r>
        <w:rPr>
          <w:sz w:val="28"/>
        </w:rPr>
        <w:t xml:space="preserve">predicting crop prices, making it a </w:t>
      </w:r>
      <w:r>
        <w:rPr>
          <w:b/>
          <w:sz w:val="28"/>
        </w:rPr>
        <w:t>valuable tool for farmers, traders, and policymakers</w:t>
      </w:r>
      <w:r>
        <w:rPr>
          <w:sz w:val="28"/>
        </w:rPr>
        <w:t>.</w:t>
      </w:r>
    </w:p>
    <w:p w14:paraId="09D44A5F" w14:textId="77777777" w:rsidR="001C26D9" w:rsidRDefault="001C26D9">
      <w:pPr>
        <w:spacing w:line="360" w:lineRule="auto"/>
        <w:rPr>
          <w:sz w:val="28"/>
        </w:rPr>
        <w:sectPr w:rsidR="001C26D9">
          <w:pgSz w:w="11930" w:h="16860"/>
          <w:pgMar w:top="720" w:right="0" w:bottom="1160" w:left="283" w:header="0" w:footer="974" w:gutter="0"/>
          <w:cols w:space="720"/>
        </w:sectPr>
      </w:pPr>
    </w:p>
    <w:p w14:paraId="3035CF37" w14:textId="63CF3C5F" w:rsidR="001C26D9" w:rsidRDefault="00DE712F">
      <w:pPr>
        <w:pStyle w:val="Heading4"/>
        <w:spacing w:before="69"/>
        <w:ind w:left="504"/>
      </w:pPr>
      <w:r>
        <w:rPr>
          <w:spacing w:val="-2"/>
        </w:rPr>
        <w:lastRenderedPageBreak/>
        <w:t xml:space="preserve"> 4.16</w:t>
      </w:r>
      <w:r>
        <w:rPr>
          <w:spacing w:val="-8"/>
        </w:rPr>
        <w:t xml:space="preserve"> </w:t>
      </w:r>
      <w:r>
        <w:rPr>
          <w:spacing w:val="-2"/>
        </w:rPr>
        <w:t>Processing</w:t>
      </w:r>
      <w:r>
        <w:rPr>
          <w:spacing w:val="-12"/>
        </w:rPr>
        <w:t xml:space="preserve"> </w:t>
      </w:r>
      <w:r>
        <w:rPr>
          <w:spacing w:val="-2"/>
        </w:rPr>
        <w:t>Speed</w:t>
      </w:r>
    </w:p>
    <w:p w14:paraId="1B5B4D5F" w14:textId="77777777" w:rsidR="001C26D9" w:rsidRPr="00DE712F" w:rsidRDefault="001C26D9">
      <w:pPr>
        <w:pStyle w:val="BodyText"/>
        <w:spacing w:before="281"/>
        <w:rPr>
          <w:b/>
          <w:sz w:val="24"/>
          <w:szCs w:val="24"/>
        </w:rPr>
      </w:pPr>
    </w:p>
    <w:p w14:paraId="18B3E791" w14:textId="77777777" w:rsidR="001C26D9" w:rsidRPr="00DE712F" w:rsidRDefault="00000000">
      <w:pPr>
        <w:pStyle w:val="BodyText"/>
        <w:spacing w:line="360" w:lineRule="auto"/>
        <w:ind w:left="578" w:right="715"/>
        <w:jc w:val="both"/>
        <w:rPr>
          <w:sz w:val="24"/>
          <w:szCs w:val="24"/>
        </w:rPr>
      </w:pPr>
      <w:r w:rsidRPr="00DE712F">
        <w:rPr>
          <w:sz w:val="24"/>
          <w:szCs w:val="24"/>
        </w:rPr>
        <w:t>The</w:t>
      </w:r>
      <w:r w:rsidRPr="00DE712F">
        <w:rPr>
          <w:spacing w:val="-1"/>
          <w:sz w:val="24"/>
          <w:szCs w:val="24"/>
        </w:rPr>
        <w:t xml:space="preserve"> </w:t>
      </w:r>
      <w:r w:rsidRPr="00DE712F">
        <w:rPr>
          <w:sz w:val="24"/>
          <w:szCs w:val="24"/>
        </w:rPr>
        <w:t>model's</w:t>
      </w:r>
      <w:r w:rsidRPr="00DE712F">
        <w:rPr>
          <w:spacing w:val="-5"/>
          <w:sz w:val="24"/>
          <w:szCs w:val="24"/>
        </w:rPr>
        <w:t xml:space="preserve"> </w:t>
      </w:r>
      <w:r w:rsidRPr="00DE712F">
        <w:rPr>
          <w:sz w:val="24"/>
          <w:szCs w:val="24"/>
        </w:rPr>
        <w:t>performance</w:t>
      </w:r>
      <w:r w:rsidRPr="00DE712F">
        <w:rPr>
          <w:spacing w:val="-6"/>
          <w:sz w:val="24"/>
          <w:szCs w:val="24"/>
        </w:rPr>
        <w:t xml:space="preserve"> </w:t>
      </w:r>
      <w:r w:rsidRPr="00DE712F">
        <w:rPr>
          <w:sz w:val="24"/>
          <w:szCs w:val="24"/>
        </w:rPr>
        <w:t>is</w:t>
      </w:r>
      <w:r w:rsidRPr="00DE712F">
        <w:rPr>
          <w:spacing w:val="-3"/>
          <w:sz w:val="24"/>
          <w:szCs w:val="24"/>
        </w:rPr>
        <w:t xml:space="preserve"> </w:t>
      </w:r>
      <w:r w:rsidRPr="00DE712F">
        <w:rPr>
          <w:sz w:val="24"/>
          <w:szCs w:val="24"/>
        </w:rPr>
        <w:t>not</w:t>
      </w:r>
      <w:r w:rsidRPr="00DE712F">
        <w:rPr>
          <w:spacing w:val="-3"/>
          <w:sz w:val="24"/>
          <w:szCs w:val="24"/>
        </w:rPr>
        <w:t xml:space="preserve"> </w:t>
      </w:r>
      <w:r w:rsidRPr="00DE712F">
        <w:rPr>
          <w:sz w:val="24"/>
          <w:szCs w:val="24"/>
        </w:rPr>
        <w:t>just</w:t>
      </w:r>
      <w:r w:rsidRPr="00DE712F">
        <w:rPr>
          <w:spacing w:val="-5"/>
          <w:sz w:val="24"/>
          <w:szCs w:val="24"/>
        </w:rPr>
        <w:t xml:space="preserve"> </w:t>
      </w:r>
      <w:r w:rsidRPr="00DE712F">
        <w:rPr>
          <w:sz w:val="24"/>
          <w:szCs w:val="24"/>
        </w:rPr>
        <w:t>based</w:t>
      </w:r>
      <w:r w:rsidRPr="00DE712F">
        <w:rPr>
          <w:spacing w:val="-2"/>
          <w:sz w:val="24"/>
          <w:szCs w:val="24"/>
        </w:rPr>
        <w:t xml:space="preserve"> </w:t>
      </w:r>
      <w:r w:rsidRPr="00DE712F">
        <w:rPr>
          <w:sz w:val="24"/>
          <w:szCs w:val="24"/>
        </w:rPr>
        <w:t>on</w:t>
      </w:r>
      <w:r w:rsidRPr="00DE712F">
        <w:rPr>
          <w:spacing w:val="-3"/>
          <w:sz w:val="24"/>
          <w:szCs w:val="24"/>
        </w:rPr>
        <w:t xml:space="preserve"> </w:t>
      </w:r>
      <w:r w:rsidRPr="00DE712F">
        <w:rPr>
          <w:sz w:val="24"/>
          <w:szCs w:val="24"/>
        </w:rPr>
        <w:t>how accurate</w:t>
      </w:r>
      <w:r w:rsidRPr="00DE712F">
        <w:rPr>
          <w:spacing w:val="-3"/>
          <w:sz w:val="24"/>
          <w:szCs w:val="24"/>
        </w:rPr>
        <w:t xml:space="preserve"> </w:t>
      </w:r>
      <w:r w:rsidRPr="00DE712F">
        <w:rPr>
          <w:sz w:val="24"/>
          <w:szCs w:val="24"/>
        </w:rPr>
        <w:t>it</w:t>
      </w:r>
      <w:r w:rsidRPr="00DE712F">
        <w:rPr>
          <w:spacing w:val="-3"/>
          <w:sz w:val="24"/>
          <w:szCs w:val="24"/>
        </w:rPr>
        <w:t xml:space="preserve"> </w:t>
      </w:r>
      <w:r w:rsidRPr="00DE712F">
        <w:rPr>
          <w:sz w:val="24"/>
          <w:szCs w:val="24"/>
        </w:rPr>
        <w:t>is</w:t>
      </w:r>
      <w:r w:rsidRPr="00DE712F">
        <w:rPr>
          <w:spacing w:val="-6"/>
          <w:sz w:val="24"/>
          <w:szCs w:val="24"/>
        </w:rPr>
        <w:t xml:space="preserve"> </w:t>
      </w:r>
      <w:r w:rsidRPr="00DE712F">
        <w:rPr>
          <w:sz w:val="24"/>
          <w:szCs w:val="24"/>
        </w:rPr>
        <w:t>but also</w:t>
      </w:r>
      <w:r w:rsidRPr="00DE712F">
        <w:rPr>
          <w:spacing w:val="-3"/>
          <w:sz w:val="24"/>
          <w:szCs w:val="24"/>
        </w:rPr>
        <w:t xml:space="preserve"> </w:t>
      </w:r>
      <w:r w:rsidRPr="00DE712F">
        <w:rPr>
          <w:sz w:val="24"/>
          <w:szCs w:val="24"/>
        </w:rPr>
        <w:t>on</w:t>
      </w:r>
      <w:r w:rsidRPr="00DE712F">
        <w:rPr>
          <w:spacing w:val="-2"/>
          <w:sz w:val="24"/>
          <w:szCs w:val="24"/>
        </w:rPr>
        <w:t xml:space="preserve"> </w:t>
      </w:r>
      <w:r w:rsidRPr="00DE712F">
        <w:rPr>
          <w:sz w:val="24"/>
          <w:szCs w:val="24"/>
        </w:rPr>
        <w:t>the</w:t>
      </w:r>
      <w:r w:rsidRPr="00DE712F">
        <w:rPr>
          <w:spacing w:val="-1"/>
          <w:sz w:val="24"/>
          <w:szCs w:val="24"/>
        </w:rPr>
        <w:t xml:space="preserve"> </w:t>
      </w:r>
      <w:r w:rsidRPr="00DE712F">
        <w:rPr>
          <w:sz w:val="24"/>
          <w:szCs w:val="24"/>
        </w:rPr>
        <w:t>time</w:t>
      </w:r>
      <w:r w:rsidRPr="00DE712F">
        <w:rPr>
          <w:spacing w:val="-6"/>
          <w:sz w:val="24"/>
          <w:szCs w:val="24"/>
        </w:rPr>
        <w:t xml:space="preserve"> </w:t>
      </w:r>
      <w:r w:rsidRPr="00DE712F">
        <w:rPr>
          <w:sz w:val="24"/>
          <w:szCs w:val="24"/>
        </w:rPr>
        <w:t>taken to process, which is very crucial when real-time decisions have to be made. The model's processing speed was benchmarked by a test of the average time taken to make predictions for</w:t>
      </w:r>
      <w:r w:rsidRPr="00DE712F">
        <w:rPr>
          <w:spacing w:val="-1"/>
          <w:sz w:val="24"/>
          <w:szCs w:val="24"/>
        </w:rPr>
        <w:t xml:space="preserve"> </w:t>
      </w:r>
      <w:r w:rsidRPr="00DE712F">
        <w:rPr>
          <w:sz w:val="24"/>
          <w:szCs w:val="24"/>
        </w:rPr>
        <w:t>various crops.</w:t>
      </w:r>
      <w:r w:rsidRPr="00DE712F">
        <w:rPr>
          <w:spacing w:val="-2"/>
          <w:sz w:val="24"/>
          <w:szCs w:val="24"/>
        </w:rPr>
        <w:t xml:space="preserve"> </w:t>
      </w:r>
      <w:r w:rsidRPr="00DE712F">
        <w:rPr>
          <w:sz w:val="24"/>
          <w:szCs w:val="24"/>
        </w:rPr>
        <w:t>On</w:t>
      </w:r>
      <w:r w:rsidRPr="00DE712F">
        <w:rPr>
          <w:spacing w:val="-1"/>
          <w:sz w:val="24"/>
          <w:szCs w:val="24"/>
        </w:rPr>
        <w:t xml:space="preserve"> </w:t>
      </w:r>
      <w:r w:rsidRPr="00DE712F">
        <w:rPr>
          <w:sz w:val="24"/>
          <w:szCs w:val="24"/>
        </w:rPr>
        <w:t>the basis of</w:t>
      </w:r>
      <w:r w:rsidRPr="00DE712F">
        <w:rPr>
          <w:spacing w:val="-1"/>
          <w:sz w:val="24"/>
          <w:szCs w:val="24"/>
        </w:rPr>
        <w:t xml:space="preserve"> </w:t>
      </w:r>
      <w:r w:rsidRPr="00DE712F">
        <w:rPr>
          <w:sz w:val="24"/>
          <w:szCs w:val="24"/>
        </w:rPr>
        <w:t>the</w:t>
      </w:r>
      <w:r w:rsidRPr="00DE712F">
        <w:rPr>
          <w:spacing w:val="-1"/>
          <w:sz w:val="24"/>
          <w:szCs w:val="24"/>
        </w:rPr>
        <w:t xml:space="preserve"> </w:t>
      </w:r>
      <w:r w:rsidRPr="00DE712F">
        <w:rPr>
          <w:sz w:val="24"/>
          <w:szCs w:val="24"/>
        </w:rPr>
        <w:t>test,</w:t>
      </w:r>
      <w:r w:rsidRPr="00DE712F">
        <w:rPr>
          <w:spacing w:val="-1"/>
          <w:sz w:val="24"/>
          <w:szCs w:val="24"/>
        </w:rPr>
        <w:t xml:space="preserve"> </w:t>
      </w:r>
      <w:r w:rsidRPr="00DE712F">
        <w:rPr>
          <w:sz w:val="24"/>
          <w:szCs w:val="24"/>
        </w:rPr>
        <w:t>the Random Forest Regressor</w:t>
      </w:r>
      <w:r w:rsidRPr="00DE712F">
        <w:rPr>
          <w:spacing w:val="-1"/>
          <w:sz w:val="24"/>
          <w:szCs w:val="24"/>
        </w:rPr>
        <w:t xml:space="preserve"> </w:t>
      </w:r>
      <w:r w:rsidRPr="00DE712F">
        <w:rPr>
          <w:sz w:val="24"/>
          <w:szCs w:val="24"/>
        </w:rPr>
        <w:t>is very fast, and the predictions are made in seconds.</w:t>
      </w:r>
    </w:p>
    <w:p w14:paraId="48C7660A" w14:textId="77777777" w:rsidR="001C26D9" w:rsidRPr="00DE712F" w:rsidRDefault="00000000">
      <w:pPr>
        <w:pStyle w:val="BodyText"/>
        <w:spacing w:before="281" w:line="360" w:lineRule="auto"/>
        <w:ind w:left="578" w:right="717"/>
        <w:jc w:val="both"/>
        <w:rPr>
          <w:sz w:val="22"/>
          <w:szCs w:val="24"/>
        </w:rPr>
      </w:pPr>
      <w:r w:rsidRPr="00DE712F">
        <w:rPr>
          <w:sz w:val="24"/>
          <w:szCs w:val="24"/>
        </w:rPr>
        <w:t xml:space="preserve">The model responded between 0.15 and 0.40 seconds on average per prediction depending on the crop and size of the dataset. Wheat and Paddy were processed in the least amount of time, but Cotton and Ragi were processed a little behind due to the complexity of price </w:t>
      </w:r>
      <w:r w:rsidRPr="00DE712F">
        <w:rPr>
          <w:spacing w:val="-2"/>
          <w:sz w:val="24"/>
          <w:szCs w:val="24"/>
        </w:rPr>
        <w:t>movement</w:t>
      </w:r>
      <w:r w:rsidRPr="00DE712F">
        <w:rPr>
          <w:spacing w:val="-16"/>
          <w:sz w:val="24"/>
          <w:szCs w:val="24"/>
        </w:rPr>
        <w:t xml:space="preserve"> </w:t>
      </w:r>
      <w:r w:rsidRPr="00DE712F">
        <w:rPr>
          <w:spacing w:val="-2"/>
          <w:sz w:val="24"/>
          <w:szCs w:val="24"/>
        </w:rPr>
        <w:t>of</w:t>
      </w:r>
      <w:r w:rsidRPr="00DE712F">
        <w:rPr>
          <w:spacing w:val="-15"/>
          <w:sz w:val="24"/>
          <w:szCs w:val="24"/>
        </w:rPr>
        <w:t xml:space="preserve"> </w:t>
      </w:r>
      <w:r w:rsidRPr="00DE712F">
        <w:rPr>
          <w:spacing w:val="-2"/>
          <w:sz w:val="24"/>
          <w:szCs w:val="24"/>
        </w:rPr>
        <w:t>these</w:t>
      </w:r>
      <w:r w:rsidRPr="00DE712F">
        <w:rPr>
          <w:spacing w:val="-16"/>
          <w:sz w:val="24"/>
          <w:szCs w:val="24"/>
        </w:rPr>
        <w:t xml:space="preserve"> </w:t>
      </w:r>
      <w:r w:rsidRPr="00DE712F">
        <w:rPr>
          <w:spacing w:val="-2"/>
          <w:sz w:val="24"/>
          <w:szCs w:val="24"/>
        </w:rPr>
        <w:t>crops.</w:t>
      </w:r>
      <w:r w:rsidRPr="00DE712F">
        <w:rPr>
          <w:spacing w:val="-15"/>
          <w:sz w:val="24"/>
          <w:szCs w:val="24"/>
        </w:rPr>
        <w:t xml:space="preserve"> </w:t>
      </w:r>
      <w:r w:rsidRPr="00DE712F">
        <w:rPr>
          <w:spacing w:val="-2"/>
          <w:sz w:val="24"/>
          <w:szCs w:val="24"/>
        </w:rPr>
        <w:t>The</w:t>
      </w:r>
      <w:r w:rsidRPr="00DE712F">
        <w:rPr>
          <w:spacing w:val="-16"/>
          <w:sz w:val="24"/>
          <w:szCs w:val="24"/>
        </w:rPr>
        <w:t xml:space="preserve"> </w:t>
      </w:r>
      <w:r w:rsidRPr="00DE712F">
        <w:rPr>
          <w:spacing w:val="-2"/>
          <w:sz w:val="24"/>
          <w:szCs w:val="24"/>
        </w:rPr>
        <w:t>quick</w:t>
      </w:r>
      <w:r w:rsidRPr="00DE712F">
        <w:rPr>
          <w:spacing w:val="-15"/>
          <w:sz w:val="24"/>
          <w:szCs w:val="24"/>
        </w:rPr>
        <w:t xml:space="preserve"> </w:t>
      </w:r>
      <w:r w:rsidRPr="00DE712F">
        <w:rPr>
          <w:spacing w:val="-2"/>
          <w:sz w:val="24"/>
          <w:szCs w:val="24"/>
        </w:rPr>
        <w:t>response</w:t>
      </w:r>
      <w:r w:rsidRPr="00DE712F">
        <w:rPr>
          <w:spacing w:val="-16"/>
          <w:sz w:val="24"/>
          <w:szCs w:val="24"/>
        </w:rPr>
        <w:t xml:space="preserve"> </w:t>
      </w:r>
      <w:r w:rsidRPr="00DE712F">
        <w:rPr>
          <w:spacing w:val="-2"/>
          <w:sz w:val="24"/>
          <w:szCs w:val="24"/>
        </w:rPr>
        <w:t>of</w:t>
      </w:r>
      <w:r w:rsidRPr="00DE712F">
        <w:rPr>
          <w:spacing w:val="-15"/>
          <w:sz w:val="24"/>
          <w:szCs w:val="24"/>
        </w:rPr>
        <w:t xml:space="preserve"> </w:t>
      </w:r>
      <w:r w:rsidRPr="00DE712F">
        <w:rPr>
          <w:spacing w:val="-2"/>
          <w:sz w:val="24"/>
          <w:szCs w:val="24"/>
        </w:rPr>
        <w:t>the</w:t>
      </w:r>
      <w:r w:rsidRPr="00DE712F">
        <w:rPr>
          <w:spacing w:val="-16"/>
          <w:sz w:val="24"/>
          <w:szCs w:val="24"/>
        </w:rPr>
        <w:t xml:space="preserve"> </w:t>
      </w:r>
      <w:r w:rsidRPr="00DE712F">
        <w:rPr>
          <w:spacing w:val="-2"/>
          <w:sz w:val="24"/>
          <w:szCs w:val="24"/>
        </w:rPr>
        <w:t>model</w:t>
      </w:r>
      <w:r w:rsidRPr="00DE712F">
        <w:rPr>
          <w:spacing w:val="-14"/>
          <w:sz w:val="24"/>
          <w:szCs w:val="24"/>
        </w:rPr>
        <w:t xml:space="preserve"> </w:t>
      </w:r>
      <w:r w:rsidRPr="00DE712F">
        <w:rPr>
          <w:spacing w:val="-2"/>
          <w:sz w:val="24"/>
          <w:szCs w:val="24"/>
        </w:rPr>
        <w:t>in</w:t>
      </w:r>
      <w:r w:rsidRPr="00DE712F">
        <w:rPr>
          <w:spacing w:val="-15"/>
          <w:sz w:val="24"/>
          <w:szCs w:val="24"/>
        </w:rPr>
        <w:t xml:space="preserve"> </w:t>
      </w:r>
      <w:r w:rsidRPr="00DE712F">
        <w:rPr>
          <w:spacing w:val="-2"/>
          <w:sz w:val="24"/>
          <w:szCs w:val="24"/>
        </w:rPr>
        <w:t>making predictions</w:t>
      </w:r>
      <w:r w:rsidRPr="00DE712F">
        <w:rPr>
          <w:sz w:val="24"/>
          <w:szCs w:val="24"/>
        </w:rPr>
        <w:t xml:space="preserve"> </w:t>
      </w:r>
      <w:r w:rsidRPr="00DE712F">
        <w:rPr>
          <w:spacing w:val="-2"/>
          <w:sz w:val="24"/>
          <w:szCs w:val="24"/>
        </w:rPr>
        <w:t xml:space="preserve">helps market </w:t>
      </w:r>
      <w:r w:rsidRPr="00DE712F">
        <w:rPr>
          <w:sz w:val="24"/>
          <w:szCs w:val="24"/>
        </w:rPr>
        <w:t>participants and farmers make decisions in a timely and informed manner</w:t>
      </w:r>
      <w:r w:rsidRPr="00DE712F">
        <w:rPr>
          <w:sz w:val="22"/>
          <w:szCs w:val="24"/>
        </w:rPr>
        <w:t>.</w:t>
      </w:r>
    </w:p>
    <w:p w14:paraId="24A26899" w14:textId="77777777" w:rsidR="001C26D9" w:rsidRDefault="001C26D9">
      <w:pPr>
        <w:pStyle w:val="BodyText"/>
        <w:rPr>
          <w:sz w:val="20"/>
        </w:rPr>
      </w:pPr>
    </w:p>
    <w:p w14:paraId="05937CB1" w14:textId="77777777" w:rsidR="001C26D9" w:rsidRDefault="001C26D9">
      <w:pPr>
        <w:pStyle w:val="BodyText"/>
        <w:rPr>
          <w:sz w:val="20"/>
        </w:rPr>
      </w:pPr>
    </w:p>
    <w:p w14:paraId="0623543E" w14:textId="77777777" w:rsidR="001C26D9" w:rsidRDefault="001C26D9">
      <w:pPr>
        <w:pStyle w:val="BodyText"/>
        <w:rPr>
          <w:sz w:val="20"/>
        </w:rPr>
      </w:pPr>
    </w:p>
    <w:p w14:paraId="14637C02" w14:textId="77777777" w:rsidR="001C26D9" w:rsidRDefault="00000000">
      <w:pPr>
        <w:pStyle w:val="BodyText"/>
        <w:spacing w:before="102"/>
        <w:rPr>
          <w:sz w:val="20"/>
        </w:rPr>
      </w:pPr>
      <w:r>
        <w:rPr>
          <w:noProof/>
          <w:sz w:val="20"/>
        </w:rPr>
        <w:drawing>
          <wp:anchor distT="0" distB="0" distL="0" distR="0" simplePos="0" relativeHeight="251660288" behindDoc="1" locked="0" layoutInCell="1" allowOverlap="1" wp14:anchorId="5DB7A207" wp14:editId="68CFD702">
            <wp:simplePos x="0" y="0"/>
            <wp:positionH relativeFrom="page">
              <wp:posOffset>391795</wp:posOffset>
            </wp:positionH>
            <wp:positionV relativeFrom="paragraph">
              <wp:posOffset>226060</wp:posOffset>
            </wp:positionV>
            <wp:extent cx="6771640" cy="1603375"/>
            <wp:effectExtent l="0" t="0" r="0" b="0"/>
            <wp:wrapTopAndBottom/>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8" cstate="print"/>
                    <a:stretch>
                      <a:fillRect/>
                    </a:stretch>
                  </pic:blipFill>
                  <pic:spPr>
                    <a:xfrm>
                      <a:off x="0" y="0"/>
                      <a:ext cx="6771810" cy="1603628"/>
                    </a:xfrm>
                    <a:prstGeom prst="rect">
                      <a:avLst/>
                    </a:prstGeom>
                  </pic:spPr>
                </pic:pic>
              </a:graphicData>
            </a:graphic>
          </wp:anchor>
        </w:drawing>
      </w:r>
    </w:p>
    <w:p w14:paraId="47991605" w14:textId="77777777" w:rsidR="001C26D9" w:rsidRDefault="001C26D9">
      <w:pPr>
        <w:pStyle w:val="BodyText"/>
        <w:rPr>
          <w:sz w:val="20"/>
        </w:rPr>
        <w:sectPr w:rsidR="001C26D9">
          <w:pgSz w:w="11930" w:h="16860"/>
          <w:pgMar w:top="640" w:right="0" w:bottom="1160" w:left="283" w:header="0" w:footer="974" w:gutter="0"/>
          <w:cols w:space="720"/>
        </w:sectPr>
      </w:pPr>
    </w:p>
    <w:p w14:paraId="56EE879F" w14:textId="77777777" w:rsidR="001C26D9" w:rsidRDefault="00000000" w:rsidP="00DE712F">
      <w:pPr>
        <w:pStyle w:val="Heading4"/>
        <w:numPr>
          <w:ilvl w:val="1"/>
          <w:numId w:val="13"/>
        </w:numPr>
        <w:tabs>
          <w:tab w:val="left" w:pos="829"/>
        </w:tabs>
        <w:spacing w:before="73"/>
        <w:ind w:left="392" w:hanging="392"/>
      </w:pPr>
      <w:r>
        <w:lastRenderedPageBreak/>
        <w:t>Tables,</w:t>
      </w:r>
      <w:r>
        <w:rPr>
          <w:spacing w:val="-20"/>
        </w:rPr>
        <w:t xml:space="preserve"> </w:t>
      </w:r>
      <w:r>
        <w:t>Charts,</w:t>
      </w:r>
      <w:r>
        <w:rPr>
          <w:spacing w:val="-18"/>
        </w:rPr>
        <w:t xml:space="preserve"> </w:t>
      </w:r>
      <w:r>
        <w:t>and</w:t>
      </w:r>
      <w:r>
        <w:rPr>
          <w:spacing w:val="-17"/>
        </w:rPr>
        <w:t xml:space="preserve"> </w:t>
      </w:r>
      <w:r>
        <w:t>Graphs</w:t>
      </w:r>
      <w:r>
        <w:rPr>
          <w:spacing w:val="-16"/>
        </w:rPr>
        <w:t xml:space="preserve"> </w:t>
      </w:r>
      <w:r>
        <w:t>for</w:t>
      </w:r>
      <w:r>
        <w:rPr>
          <w:spacing w:val="-15"/>
        </w:rPr>
        <w:t xml:space="preserve"> </w:t>
      </w:r>
      <w:r>
        <w:rPr>
          <w:spacing w:val="-2"/>
        </w:rPr>
        <w:t>Clarity</w:t>
      </w:r>
    </w:p>
    <w:p w14:paraId="17D5B562" w14:textId="77777777" w:rsidR="001C26D9" w:rsidRDefault="001C26D9" w:rsidP="00DE712F">
      <w:pPr>
        <w:pStyle w:val="BodyText"/>
        <w:spacing w:before="81"/>
        <w:rPr>
          <w:b/>
        </w:rPr>
      </w:pPr>
    </w:p>
    <w:p w14:paraId="7C9C232D" w14:textId="77777777" w:rsidR="001C26D9" w:rsidRPr="00DE712F" w:rsidRDefault="00000000" w:rsidP="00DE712F">
      <w:pPr>
        <w:pStyle w:val="BodyText"/>
        <w:spacing w:line="360" w:lineRule="auto"/>
        <w:ind w:right="790"/>
        <w:rPr>
          <w:sz w:val="24"/>
          <w:szCs w:val="24"/>
        </w:rPr>
      </w:pPr>
      <w:r w:rsidRPr="00DE712F">
        <w:rPr>
          <w:sz w:val="24"/>
          <w:szCs w:val="24"/>
        </w:rPr>
        <w:t>To</w:t>
      </w:r>
      <w:r w:rsidRPr="00DE712F">
        <w:rPr>
          <w:spacing w:val="-13"/>
          <w:sz w:val="24"/>
          <w:szCs w:val="24"/>
        </w:rPr>
        <w:t xml:space="preserve"> </w:t>
      </w:r>
      <w:r w:rsidRPr="00DE712F">
        <w:rPr>
          <w:sz w:val="24"/>
          <w:szCs w:val="24"/>
        </w:rPr>
        <w:t>provide</w:t>
      </w:r>
      <w:r w:rsidRPr="00DE712F">
        <w:rPr>
          <w:spacing w:val="-8"/>
          <w:sz w:val="24"/>
          <w:szCs w:val="24"/>
        </w:rPr>
        <w:t xml:space="preserve"> </w:t>
      </w:r>
      <w:r w:rsidRPr="00DE712F">
        <w:rPr>
          <w:sz w:val="24"/>
          <w:szCs w:val="24"/>
        </w:rPr>
        <w:t>a</w:t>
      </w:r>
      <w:r w:rsidRPr="00DE712F">
        <w:rPr>
          <w:spacing w:val="-9"/>
          <w:sz w:val="24"/>
          <w:szCs w:val="24"/>
        </w:rPr>
        <w:t xml:space="preserve"> </w:t>
      </w:r>
      <w:r w:rsidRPr="00DE712F">
        <w:rPr>
          <w:sz w:val="24"/>
          <w:szCs w:val="24"/>
        </w:rPr>
        <w:t>clear</w:t>
      </w:r>
      <w:r w:rsidRPr="00DE712F">
        <w:rPr>
          <w:spacing w:val="-16"/>
          <w:sz w:val="24"/>
          <w:szCs w:val="24"/>
        </w:rPr>
        <w:t xml:space="preserve"> </w:t>
      </w:r>
      <w:r w:rsidRPr="00DE712F">
        <w:rPr>
          <w:sz w:val="24"/>
          <w:szCs w:val="24"/>
        </w:rPr>
        <w:t>visualization</w:t>
      </w:r>
      <w:r w:rsidRPr="00DE712F">
        <w:rPr>
          <w:spacing w:val="-4"/>
          <w:sz w:val="24"/>
          <w:szCs w:val="24"/>
        </w:rPr>
        <w:t xml:space="preserve"> </w:t>
      </w:r>
      <w:r w:rsidRPr="00DE712F">
        <w:rPr>
          <w:sz w:val="24"/>
          <w:szCs w:val="24"/>
        </w:rPr>
        <w:t>of</w:t>
      </w:r>
      <w:r w:rsidRPr="00DE712F">
        <w:rPr>
          <w:spacing w:val="-11"/>
          <w:sz w:val="24"/>
          <w:szCs w:val="24"/>
        </w:rPr>
        <w:t xml:space="preserve"> </w:t>
      </w:r>
      <w:r w:rsidRPr="00DE712F">
        <w:rPr>
          <w:sz w:val="24"/>
          <w:szCs w:val="24"/>
        </w:rPr>
        <w:t>the</w:t>
      </w:r>
      <w:r w:rsidRPr="00DE712F">
        <w:rPr>
          <w:spacing w:val="-9"/>
          <w:sz w:val="24"/>
          <w:szCs w:val="24"/>
        </w:rPr>
        <w:t xml:space="preserve"> </w:t>
      </w:r>
      <w:r w:rsidRPr="00DE712F">
        <w:rPr>
          <w:sz w:val="24"/>
          <w:szCs w:val="24"/>
        </w:rPr>
        <w:t>system's</w:t>
      </w:r>
      <w:r w:rsidRPr="00DE712F">
        <w:rPr>
          <w:spacing w:val="-5"/>
          <w:sz w:val="24"/>
          <w:szCs w:val="24"/>
        </w:rPr>
        <w:t xml:space="preserve"> </w:t>
      </w:r>
      <w:r w:rsidRPr="00DE712F">
        <w:rPr>
          <w:sz w:val="24"/>
          <w:szCs w:val="24"/>
        </w:rPr>
        <w:t>performance,</w:t>
      </w:r>
      <w:r w:rsidRPr="00DE712F">
        <w:rPr>
          <w:spacing w:val="-13"/>
          <w:sz w:val="24"/>
          <w:szCs w:val="24"/>
        </w:rPr>
        <w:t xml:space="preserve"> </w:t>
      </w:r>
      <w:r w:rsidRPr="00DE712F">
        <w:rPr>
          <w:sz w:val="24"/>
          <w:szCs w:val="24"/>
        </w:rPr>
        <w:t>the</w:t>
      </w:r>
      <w:r w:rsidRPr="00DE712F">
        <w:rPr>
          <w:spacing w:val="-16"/>
          <w:sz w:val="24"/>
          <w:szCs w:val="24"/>
        </w:rPr>
        <w:t xml:space="preserve"> </w:t>
      </w:r>
      <w:r w:rsidRPr="00DE712F">
        <w:rPr>
          <w:sz w:val="24"/>
          <w:szCs w:val="24"/>
        </w:rPr>
        <w:t>results</w:t>
      </w:r>
      <w:r w:rsidRPr="00DE712F">
        <w:rPr>
          <w:spacing w:val="-14"/>
          <w:sz w:val="24"/>
          <w:szCs w:val="24"/>
        </w:rPr>
        <w:t xml:space="preserve"> </w:t>
      </w:r>
      <w:r w:rsidRPr="00DE712F">
        <w:rPr>
          <w:sz w:val="24"/>
          <w:szCs w:val="24"/>
        </w:rPr>
        <w:t>have</w:t>
      </w:r>
      <w:r w:rsidRPr="00DE712F">
        <w:rPr>
          <w:spacing w:val="-8"/>
          <w:sz w:val="24"/>
          <w:szCs w:val="24"/>
        </w:rPr>
        <w:t xml:space="preserve"> </w:t>
      </w:r>
      <w:r w:rsidRPr="00DE712F">
        <w:rPr>
          <w:sz w:val="24"/>
          <w:szCs w:val="24"/>
        </w:rPr>
        <w:t>been</w:t>
      </w:r>
      <w:r w:rsidRPr="00DE712F">
        <w:rPr>
          <w:spacing w:val="-7"/>
          <w:sz w:val="24"/>
          <w:szCs w:val="24"/>
        </w:rPr>
        <w:t xml:space="preserve"> </w:t>
      </w:r>
      <w:r w:rsidRPr="00DE712F">
        <w:rPr>
          <w:sz w:val="24"/>
          <w:szCs w:val="24"/>
        </w:rPr>
        <w:t>plotted</w:t>
      </w:r>
      <w:r w:rsidRPr="00DE712F">
        <w:rPr>
          <w:spacing w:val="-12"/>
          <w:sz w:val="24"/>
          <w:szCs w:val="24"/>
        </w:rPr>
        <w:t xml:space="preserve"> </w:t>
      </w:r>
      <w:r w:rsidRPr="00DE712F">
        <w:rPr>
          <w:sz w:val="24"/>
          <w:szCs w:val="24"/>
        </w:rPr>
        <w:t>in the following charts and graphs:</w:t>
      </w:r>
    </w:p>
    <w:p w14:paraId="0CFE667E" w14:textId="77777777" w:rsidR="001C26D9" w:rsidRDefault="00000000" w:rsidP="00DE712F">
      <w:pPr>
        <w:pStyle w:val="Heading4"/>
        <w:numPr>
          <w:ilvl w:val="2"/>
          <w:numId w:val="13"/>
        </w:numPr>
        <w:tabs>
          <w:tab w:val="left" w:pos="1066"/>
        </w:tabs>
        <w:spacing w:before="239"/>
        <w:ind w:left="629" w:hanging="629"/>
      </w:pPr>
      <w:r>
        <w:t>Prediction</w:t>
      </w:r>
      <w:r>
        <w:rPr>
          <w:spacing w:val="-6"/>
        </w:rPr>
        <w:t xml:space="preserve"> </w:t>
      </w:r>
      <w:r>
        <w:t>Model</w:t>
      </w:r>
      <w:r>
        <w:rPr>
          <w:spacing w:val="-4"/>
        </w:rPr>
        <w:t xml:space="preserve"> </w:t>
      </w:r>
      <w:r>
        <w:rPr>
          <w:spacing w:val="-2"/>
        </w:rPr>
        <w:t>Accuracy</w:t>
      </w:r>
    </w:p>
    <w:p w14:paraId="16AEAE0B" w14:textId="3B8EE580" w:rsidR="001C26D9" w:rsidRDefault="00DE712F">
      <w:pPr>
        <w:pStyle w:val="BodyText"/>
        <w:rPr>
          <w:b/>
          <w:sz w:val="20"/>
        </w:rPr>
      </w:pPr>
      <w:r>
        <w:rPr>
          <w:b/>
          <w:noProof/>
          <w:sz w:val="20"/>
        </w:rPr>
        <w:drawing>
          <wp:anchor distT="0" distB="0" distL="0" distR="0" simplePos="0" relativeHeight="251661312" behindDoc="1" locked="0" layoutInCell="1" allowOverlap="1" wp14:anchorId="08785A39" wp14:editId="23DEBF13">
            <wp:simplePos x="0" y="0"/>
            <wp:positionH relativeFrom="page">
              <wp:posOffset>499110</wp:posOffset>
            </wp:positionH>
            <wp:positionV relativeFrom="paragraph">
              <wp:posOffset>269875</wp:posOffset>
            </wp:positionV>
            <wp:extent cx="6166485" cy="2997200"/>
            <wp:effectExtent l="0" t="0" r="5715" b="0"/>
            <wp:wrapTopAndBottom/>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9" cstate="print"/>
                    <a:stretch>
                      <a:fillRect/>
                    </a:stretch>
                  </pic:blipFill>
                  <pic:spPr>
                    <a:xfrm>
                      <a:off x="0" y="0"/>
                      <a:ext cx="6166485" cy="2997200"/>
                    </a:xfrm>
                    <a:prstGeom prst="rect">
                      <a:avLst/>
                    </a:prstGeom>
                  </pic:spPr>
                </pic:pic>
              </a:graphicData>
            </a:graphic>
            <wp14:sizeRelH relativeFrom="margin">
              <wp14:pctWidth>0</wp14:pctWidth>
            </wp14:sizeRelH>
            <wp14:sizeRelV relativeFrom="margin">
              <wp14:pctHeight>0</wp14:pctHeight>
            </wp14:sizeRelV>
          </wp:anchor>
        </w:drawing>
      </w:r>
    </w:p>
    <w:p w14:paraId="46578D4D" w14:textId="355C9362" w:rsidR="001C26D9" w:rsidRDefault="001C26D9" w:rsidP="00DE712F">
      <w:pPr>
        <w:pStyle w:val="BodyText"/>
        <w:spacing w:before="138"/>
        <w:jc w:val="both"/>
        <w:rPr>
          <w:b/>
          <w:sz w:val="20"/>
        </w:rPr>
      </w:pPr>
    </w:p>
    <w:p w14:paraId="27D48A62" w14:textId="77777777" w:rsidR="001C26D9" w:rsidRDefault="001C26D9" w:rsidP="00DE712F">
      <w:pPr>
        <w:pStyle w:val="BodyText"/>
        <w:spacing w:before="230"/>
        <w:jc w:val="both"/>
        <w:rPr>
          <w:b/>
        </w:rPr>
      </w:pPr>
    </w:p>
    <w:p w14:paraId="1FCD890D" w14:textId="77777777" w:rsidR="001C26D9" w:rsidRPr="00DE712F" w:rsidRDefault="00000000" w:rsidP="00DE712F">
      <w:pPr>
        <w:pStyle w:val="BodyText"/>
        <w:spacing w:before="1" w:line="360" w:lineRule="auto"/>
        <w:ind w:right="1660"/>
        <w:jc w:val="both"/>
        <w:rPr>
          <w:sz w:val="24"/>
          <w:szCs w:val="24"/>
        </w:rPr>
      </w:pPr>
      <w:r w:rsidRPr="00DE712F">
        <w:rPr>
          <w:sz w:val="24"/>
          <w:szCs w:val="24"/>
        </w:rPr>
        <w:t>Training Accuracy: This represents the model’s accuracy on the training data, which generally</w:t>
      </w:r>
      <w:r w:rsidRPr="00DE712F">
        <w:rPr>
          <w:spacing w:val="-2"/>
          <w:sz w:val="24"/>
          <w:szCs w:val="24"/>
        </w:rPr>
        <w:t xml:space="preserve"> </w:t>
      </w:r>
      <w:r w:rsidRPr="00DE712F">
        <w:rPr>
          <w:sz w:val="24"/>
          <w:szCs w:val="24"/>
        </w:rPr>
        <w:t>increases</w:t>
      </w:r>
      <w:r w:rsidRPr="00DE712F">
        <w:rPr>
          <w:spacing w:val="-3"/>
          <w:sz w:val="24"/>
          <w:szCs w:val="24"/>
        </w:rPr>
        <w:t xml:space="preserve"> </w:t>
      </w:r>
      <w:r w:rsidRPr="00DE712F">
        <w:rPr>
          <w:sz w:val="24"/>
          <w:szCs w:val="24"/>
        </w:rPr>
        <w:t>as</w:t>
      </w:r>
      <w:r w:rsidRPr="00DE712F">
        <w:rPr>
          <w:spacing w:val="-8"/>
          <w:sz w:val="24"/>
          <w:szCs w:val="24"/>
        </w:rPr>
        <w:t xml:space="preserve"> </w:t>
      </w:r>
      <w:r w:rsidRPr="00DE712F">
        <w:rPr>
          <w:sz w:val="24"/>
          <w:szCs w:val="24"/>
        </w:rPr>
        <w:t>the</w:t>
      </w:r>
      <w:r w:rsidRPr="00DE712F">
        <w:rPr>
          <w:spacing w:val="-4"/>
          <w:sz w:val="24"/>
          <w:szCs w:val="24"/>
        </w:rPr>
        <w:t xml:space="preserve"> </w:t>
      </w:r>
      <w:r w:rsidRPr="00DE712F">
        <w:rPr>
          <w:sz w:val="24"/>
          <w:szCs w:val="24"/>
        </w:rPr>
        <w:t>model</w:t>
      </w:r>
      <w:r w:rsidRPr="00DE712F">
        <w:rPr>
          <w:spacing w:val="-2"/>
          <w:sz w:val="24"/>
          <w:szCs w:val="24"/>
        </w:rPr>
        <w:t xml:space="preserve"> </w:t>
      </w:r>
      <w:r w:rsidRPr="00DE712F">
        <w:rPr>
          <w:sz w:val="24"/>
          <w:szCs w:val="24"/>
        </w:rPr>
        <w:t>trains,</w:t>
      </w:r>
      <w:r w:rsidRPr="00DE712F">
        <w:rPr>
          <w:spacing w:val="-6"/>
          <w:sz w:val="24"/>
          <w:szCs w:val="24"/>
        </w:rPr>
        <w:t xml:space="preserve"> </w:t>
      </w:r>
      <w:r w:rsidRPr="00DE712F">
        <w:rPr>
          <w:sz w:val="24"/>
          <w:szCs w:val="24"/>
        </w:rPr>
        <w:t>but</w:t>
      </w:r>
      <w:r w:rsidRPr="00DE712F">
        <w:rPr>
          <w:spacing w:val="-3"/>
          <w:sz w:val="24"/>
          <w:szCs w:val="24"/>
        </w:rPr>
        <w:t xml:space="preserve"> </w:t>
      </w:r>
      <w:r w:rsidRPr="00DE712F">
        <w:rPr>
          <w:sz w:val="24"/>
          <w:szCs w:val="24"/>
        </w:rPr>
        <w:t>can</w:t>
      </w:r>
      <w:r w:rsidRPr="00DE712F">
        <w:rPr>
          <w:spacing w:val="-8"/>
          <w:sz w:val="24"/>
          <w:szCs w:val="24"/>
        </w:rPr>
        <w:t xml:space="preserve"> </w:t>
      </w:r>
      <w:r w:rsidRPr="00DE712F">
        <w:rPr>
          <w:sz w:val="24"/>
          <w:szCs w:val="24"/>
        </w:rPr>
        <w:t>plateau</w:t>
      </w:r>
      <w:r w:rsidRPr="00DE712F">
        <w:rPr>
          <w:spacing w:val="-4"/>
          <w:sz w:val="24"/>
          <w:szCs w:val="24"/>
        </w:rPr>
        <w:t xml:space="preserve"> </w:t>
      </w:r>
      <w:r w:rsidRPr="00DE712F">
        <w:rPr>
          <w:sz w:val="24"/>
          <w:szCs w:val="24"/>
        </w:rPr>
        <w:t>or</w:t>
      </w:r>
      <w:r w:rsidRPr="00DE712F">
        <w:rPr>
          <w:spacing w:val="-4"/>
          <w:sz w:val="24"/>
          <w:szCs w:val="24"/>
        </w:rPr>
        <w:t xml:space="preserve"> </w:t>
      </w:r>
      <w:r w:rsidRPr="00DE712F">
        <w:rPr>
          <w:sz w:val="24"/>
          <w:szCs w:val="24"/>
        </w:rPr>
        <w:t>decrease</w:t>
      </w:r>
      <w:r w:rsidRPr="00DE712F">
        <w:rPr>
          <w:spacing w:val="-6"/>
          <w:sz w:val="24"/>
          <w:szCs w:val="24"/>
        </w:rPr>
        <w:t xml:space="preserve"> </w:t>
      </w:r>
      <w:r w:rsidRPr="00DE712F">
        <w:rPr>
          <w:sz w:val="24"/>
          <w:szCs w:val="24"/>
        </w:rPr>
        <w:t>if</w:t>
      </w:r>
      <w:r w:rsidRPr="00DE712F">
        <w:rPr>
          <w:spacing w:val="-7"/>
          <w:sz w:val="24"/>
          <w:szCs w:val="24"/>
        </w:rPr>
        <w:t xml:space="preserve"> </w:t>
      </w:r>
      <w:r w:rsidRPr="00DE712F">
        <w:rPr>
          <w:sz w:val="24"/>
          <w:szCs w:val="24"/>
        </w:rPr>
        <w:t>the</w:t>
      </w:r>
      <w:r w:rsidRPr="00DE712F">
        <w:rPr>
          <w:spacing w:val="-6"/>
          <w:sz w:val="24"/>
          <w:szCs w:val="24"/>
        </w:rPr>
        <w:t xml:space="preserve"> </w:t>
      </w:r>
      <w:r w:rsidRPr="00DE712F">
        <w:rPr>
          <w:sz w:val="24"/>
          <w:szCs w:val="24"/>
        </w:rPr>
        <w:t>model</w:t>
      </w:r>
      <w:r w:rsidRPr="00DE712F">
        <w:rPr>
          <w:spacing w:val="-2"/>
          <w:sz w:val="24"/>
          <w:szCs w:val="24"/>
        </w:rPr>
        <w:t xml:space="preserve"> </w:t>
      </w:r>
      <w:r w:rsidRPr="00DE712F">
        <w:rPr>
          <w:sz w:val="24"/>
          <w:szCs w:val="24"/>
        </w:rPr>
        <w:t xml:space="preserve">starts </w:t>
      </w:r>
      <w:r w:rsidRPr="00DE712F">
        <w:rPr>
          <w:spacing w:val="-2"/>
          <w:sz w:val="24"/>
          <w:szCs w:val="24"/>
        </w:rPr>
        <w:t>overfitting.</w:t>
      </w:r>
    </w:p>
    <w:p w14:paraId="2B0F7B16" w14:textId="77777777" w:rsidR="001C26D9" w:rsidRPr="00DE712F" w:rsidRDefault="00000000" w:rsidP="00DE712F">
      <w:pPr>
        <w:pStyle w:val="BodyText"/>
        <w:spacing w:before="236" w:line="360" w:lineRule="auto"/>
        <w:ind w:right="790"/>
        <w:jc w:val="both"/>
        <w:rPr>
          <w:sz w:val="24"/>
          <w:szCs w:val="24"/>
        </w:rPr>
      </w:pPr>
      <w:r w:rsidRPr="00DE712F">
        <w:rPr>
          <w:sz w:val="24"/>
          <w:szCs w:val="24"/>
        </w:rPr>
        <w:t>Validation/Test</w:t>
      </w:r>
      <w:r w:rsidRPr="00DE712F">
        <w:rPr>
          <w:spacing w:val="-11"/>
          <w:sz w:val="24"/>
          <w:szCs w:val="24"/>
        </w:rPr>
        <w:t xml:space="preserve"> </w:t>
      </w:r>
      <w:r w:rsidRPr="00DE712F">
        <w:rPr>
          <w:sz w:val="24"/>
          <w:szCs w:val="24"/>
        </w:rPr>
        <w:t>Accuracy:</w:t>
      </w:r>
      <w:r w:rsidRPr="00DE712F">
        <w:rPr>
          <w:spacing w:val="-4"/>
          <w:sz w:val="24"/>
          <w:szCs w:val="24"/>
        </w:rPr>
        <w:t xml:space="preserve"> </w:t>
      </w:r>
      <w:r w:rsidRPr="00DE712F">
        <w:rPr>
          <w:sz w:val="24"/>
          <w:szCs w:val="24"/>
        </w:rPr>
        <w:t>This</w:t>
      </w:r>
      <w:r w:rsidRPr="00DE712F">
        <w:rPr>
          <w:spacing w:val="-11"/>
          <w:sz w:val="24"/>
          <w:szCs w:val="24"/>
        </w:rPr>
        <w:t xml:space="preserve"> </w:t>
      </w:r>
      <w:r w:rsidRPr="00DE712F">
        <w:rPr>
          <w:sz w:val="24"/>
          <w:szCs w:val="24"/>
        </w:rPr>
        <w:t>is</w:t>
      </w:r>
      <w:r w:rsidRPr="00DE712F">
        <w:rPr>
          <w:spacing w:val="-14"/>
          <w:sz w:val="24"/>
          <w:szCs w:val="24"/>
        </w:rPr>
        <w:t xml:space="preserve"> </w:t>
      </w:r>
      <w:r w:rsidRPr="00DE712F">
        <w:rPr>
          <w:sz w:val="24"/>
          <w:szCs w:val="24"/>
        </w:rPr>
        <w:t>the</w:t>
      </w:r>
      <w:r w:rsidRPr="00DE712F">
        <w:rPr>
          <w:spacing w:val="-10"/>
          <w:sz w:val="24"/>
          <w:szCs w:val="24"/>
        </w:rPr>
        <w:t xml:space="preserve"> </w:t>
      </w:r>
      <w:r w:rsidRPr="00DE712F">
        <w:rPr>
          <w:sz w:val="24"/>
          <w:szCs w:val="24"/>
        </w:rPr>
        <w:t>accuracy</w:t>
      </w:r>
      <w:r w:rsidRPr="00DE712F">
        <w:rPr>
          <w:spacing w:val="-8"/>
          <w:sz w:val="24"/>
          <w:szCs w:val="24"/>
        </w:rPr>
        <w:t xml:space="preserve"> </w:t>
      </w:r>
      <w:r w:rsidRPr="00DE712F">
        <w:rPr>
          <w:sz w:val="24"/>
          <w:szCs w:val="24"/>
        </w:rPr>
        <w:t>measured</w:t>
      </w:r>
      <w:r w:rsidRPr="00DE712F">
        <w:rPr>
          <w:spacing w:val="-12"/>
          <w:sz w:val="24"/>
          <w:szCs w:val="24"/>
        </w:rPr>
        <w:t xml:space="preserve"> </w:t>
      </w:r>
      <w:r w:rsidRPr="00DE712F">
        <w:rPr>
          <w:sz w:val="24"/>
          <w:szCs w:val="24"/>
        </w:rPr>
        <w:t>on</w:t>
      </w:r>
      <w:r w:rsidRPr="00DE712F">
        <w:rPr>
          <w:spacing w:val="-9"/>
          <w:sz w:val="24"/>
          <w:szCs w:val="24"/>
        </w:rPr>
        <w:t xml:space="preserve"> </w:t>
      </w:r>
      <w:r w:rsidRPr="00DE712F">
        <w:rPr>
          <w:sz w:val="24"/>
          <w:szCs w:val="24"/>
        </w:rPr>
        <w:t>a</w:t>
      </w:r>
      <w:r w:rsidRPr="00DE712F">
        <w:rPr>
          <w:spacing w:val="-17"/>
          <w:sz w:val="24"/>
          <w:szCs w:val="24"/>
        </w:rPr>
        <w:t xml:space="preserve"> </w:t>
      </w:r>
      <w:r w:rsidRPr="00DE712F">
        <w:rPr>
          <w:sz w:val="24"/>
          <w:szCs w:val="24"/>
        </w:rPr>
        <w:t>separate</w:t>
      </w:r>
      <w:r w:rsidRPr="00DE712F">
        <w:rPr>
          <w:spacing w:val="-16"/>
          <w:sz w:val="24"/>
          <w:szCs w:val="24"/>
        </w:rPr>
        <w:t xml:space="preserve"> </w:t>
      </w:r>
      <w:r w:rsidRPr="00DE712F">
        <w:rPr>
          <w:sz w:val="24"/>
          <w:szCs w:val="24"/>
        </w:rPr>
        <w:t>validation</w:t>
      </w:r>
      <w:r w:rsidRPr="00DE712F">
        <w:rPr>
          <w:spacing w:val="-15"/>
          <w:sz w:val="24"/>
          <w:szCs w:val="24"/>
        </w:rPr>
        <w:t xml:space="preserve"> </w:t>
      </w:r>
      <w:r w:rsidRPr="00DE712F">
        <w:rPr>
          <w:sz w:val="24"/>
          <w:szCs w:val="24"/>
        </w:rPr>
        <w:t>or</w:t>
      </w:r>
      <w:r w:rsidRPr="00DE712F">
        <w:rPr>
          <w:spacing w:val="-15"/>
          <w:sz w:val="24"/>
          <w:szCs w:val="24"/>
        </w:rPr>
        <w:t xml:space="preserve"> </w:t>
      </w:r>
      <w:r w:rsidRPr="00DE712F">
        <w:rPr>
          <w:sz w:val="24"/>
          <w:szCs w:val="24"/>
        </w:rPr>
        <w:t>test</w:t>
      </w:r>
      <w:r w:rsidRPr="00DE712F">
        <w:rPr>
          <w:spacing w:val="-13"/>
          <w:sz w:val="24"/>
          <w:szCs w:val="24"/>
        </w:rPr>
        <w:t xml:space="preserve"> </w:t>
      </w:r>
      <w:r w:rsidRPr="00DE712F">
        <w:rPr>
          <w:sz w:val="24"/>
          <w:szCs w:val="24"/>
        </w:rPr>
        <w:t>set. Ideally, this accuracy should be close to the training accuracy, indicating that the model generalizes well.</w:t>
      </w:r>
    </w:p>
    <w:p w14:paraId="0BF1B9C9" w14:textId="77777777" w:rsidR="001C26D9" w:rsidRDefault="001C26D9">
      <w:pPr>
        <w:pStyle w:val="BodyText"/>
        <w:spacing w:line="360" w:lineRule="auto"/>
        <w:sectPr w:rsidR="001C26D9" w:rsidSect="00DE712F">
          <w:pgSz w:w="11930" w:h="16860"/>
          <w:pgMar w:top="720" w:right="720" w:bottom="720" w:left="720" w:header="0" w:footer="974" w:gutter="0"/>
          <w:cols w:space="720"/>
          <w:docGrid w:linePitch="299"/>
        </w:sectPr>
      </w:pPr>
    </w:p>
    <w:p w14:paraId="53710FBD" w14:textId="77777777" w:rsidR="001C26D9" w:rsidRPr="00DE712F" w:rsidRDefault="00000000" w:rsidP="00DE712F">
      <w:pPr>
        <w:pStyle w:val="ListParagraph"/>
        <w:numPr>
          <w:ilvl w:val="2"/>
          <w:numId w:val="13"/>
        </w:numPr>
        <w:tabs>
          <w:tab w:val="left" w:pos="1056"/>
        </w:tabs>
        <w:spacing w:before="72"/>
        <w:ind w:left="619" w:hanging="619"/>
        <w:rPr>
          <w:b/>
          <w:bCs/>
          <w:sz w:val="28"/>
        </w:rPr>
      </w:pPr>
      <w:r w:rsidRPr="00DE712F">
        <w:rPr>
          <w:b/>
          <w:bCs/>
          <w:sz w:val="28"/>
        </w:rPr>
        <w:lastRenderedPageBreak/>
        <w:t>Accuracy</w:t>
      </w:r>
      <w:r w:rsidRPr="00DE712F">
        <w:rPr>
          <w:b/>
          <w:bCs/>
          <w:spacing w:val="-9"/>
          <w:sz w:val="28"/>
        </w:rPr>
        <w:t xml:space="preserve"> </w:t>
      </w:r>
      <w:r w:rsidRPr="00DE712F">
        <w:rPr>
          <w:b/>
          <w:bCs/>
          <w:sz w:val="28"/>
        </w:rPr>
        <w:t>Scatter</w:t>
      </w:r>
      <w:r w:rsidRPr="00DE712F">
        <w:rPr>
          <w:b/>
          <w:bCs/>
          <w:spacing w:val="-6"/>
          <w:sz w:val="28"/>
        </w:rPr>
        <w:t xml:space="preserve"> </w:t>
      </w:r>
      <w:r w:rsidRPr="00DE712F">
        <w:rPr>
          <w:b/>
          <w:bCs/>
          <w:spacing w:val="-4"/>
          <w:sz w:val="28"/>
        </w:rPr>
        <w:t>Plot</w:t>
      </w:r>
    </w:p>
    <w:p w14:paraId="33759695" w14:textId="77777777" w:rsidR="001C26D9" w:rsidRDefault="001C26D9" w:rsidP="00DE712F">
      <w:pPr>
        <w:pStyle w:val="BodyText"/>
        <w:spacing w:before="79"/>
      </w:pPr>
    </w:p>
    <w:p w14:paraId="411EB290" w14:textId="77777777" w:rsidR="001C26D9" w:rsidRPr="00DE712F" w:rsidRDefault="00000000" w:rsidP="00DE712F">
      <w:pPr>
        <w:pStyle w:val="BodyText"/>
        <w:rPr>
          <w:sz w:val="24"/>
          <w:szCs w:val="24"/>
        </w:rPr>
      </w:pPr>
      <w:r w:rsidRPr="00DE712F">
        <w:rPr>
          <w:sz w:val="24"/>
          <w:szCs w:val="24"/>
        </w:rPr>
        <w:t>The</w:t>
      </w:r>
      <w:r w:rsidRPr="00DE712F">
        <w:rPr>
          <w:spacing w:val="-20"/>
          <w:sz w:val="24"/>
          <w:szCs w:val="24"/>
        </w:rPr>
        <w:t xml:space="preserve"> </w:t>
      </w:r>
      <w:r w:rsidRPr="00DE712F">
        <w:rPr>
          <w:sz w:val="24"/>
          <w:szCs w:val="24"/>
        </w:rPr>
        <w:t>precision</w:t>
      </w:r>
      <w:r w:rsidRPr="00DE712F">
        <w:rPr>
          <w:spacing w:val="-17"/>
          <w:sz w:val="24"/>
          <w:szCs w:val="24"/>
        </w:rPr>
        <w:t xml:space="preserve"> </w:t>
      </w:r>
      <w:r w:rsidRPr="00DE712F">
        <w:rPr>
          <w:sz w:val="24"/>
          <w:szCs w:val="24"/>
        </w:rPr>
        <w:t>and</w:t>
      </w:r>
      <w:r w:rsidRPr="00DE712F">
        <w:rPr>
          <w:spacing w:val="-18"/>
          <w:sz w:val="24"/>
          <w:szCs w:val="24"/>
        </w:rPr>
        <w:t xml:space="preserve"> </w:t>
      </w:r>
      <w:r w:rsidRPr="00DE712F">
        <w:rPr>
          <w:sz w:val="24"/>
          <w:szCs w:val="24"/>
        </w:rPr>
        <w:t>recall</w:t>
      </w:r>
      <w:r w:rsidRPr="00DE712F">
        <w:rPr>
          <w:spacing w:val="-17"/>
          <w:sz w:val="24"/>
          <w:szCs w:val="24"/>
        </w:rPr>
        <w:t xml:space="preserve"> </w:t>
      </w:r>
      <w:r w:rsidRPr="00DE712F">
        <w:rPr>
          <w:sz w:val="24"/>
          <w:szCs w:val="24"/>
        </w:rPr>
        <w:t>values</w:t>
      </w:r>
      <w:r w:rsidRPr="00DE712F">
        <w:rPr>
          <w:spacing w:val="-14"/>
          <w:sz w:val="24"/>
          <w:szCs w:val="24"/>
        </w:rPr>
        <w:t xml:space="preserve"> </w:t>
      </w:r>
      <w:r w:rsidRPr="00DE712F">
        <w:rPr>
          <w:sz w:val="24"/>
          <w:szCs w:val="24"/>
        </w:rPr>
        <w:t>for</w:t>
      </w:r>
      <w:r w:rsidRPr="00DE712F">
        <w:rPr>
          <w:spacing w:val="-16"/>
          <w:sz w:val="24"/>
          <w:szCs w:val="24"/>
        </w:rPr>
        <w:t xml:space="preserve"> </w:t>
      </w:r>
      <w:r w:rsidRPr="00DE712F">
        <w:rPr>
          <w:sz w:val="24"/>
          <w:szCs w:val="24"/>
        </w:rPr>
        <w:t>each</w:t>
      </w:r>
      <w:r w:rsidRPr="00DE712F">
        <w:rPr>
          <w:spacing w:val="-18"/>
          <w:sz w:val="24"/>
          <w:szCs w:val="24"/>
        </w:rPr>
        <w:t xml:space="preserve"> </w:t>
      </w:r>
      <w:r w:rsidRPr="00DE712F">
        <w:rPr>
          <w:sz w:val="24"/>
          <w:szCs w:val="24"/>
        </w:rPr>
        <w:t>gesture</w:t>
      </w:r>
      <w:r w:rsidRPr="00DE712F">
        <w:rPr>
          <w:spacing w:val="-15"/>
          <w:sz w:val="24"/>
          <w:szCs w:val="24"/>
        </w:rPr>
        <w:t xml:space="preserve"> </w:t>
      </w:r>
      <w:r w:rsidRPr="00DE712F">
        <w:rPr>
          <w:sz w:val="24"/>
          <w:szCs w:val="24"/>
        </w:rPr>
        <w:t>are</w:t>
      </w:r>
      <w:r w:rsidRPr="00DE712F">
        <w:rPr>
          <w:spacing w:val="-17"/>
          <w:sz w:val="24"/>
          <w:szCs w:val="24"/>
        </w:rPr>
        <w:t xml:space="preserve"> </w:t>
      </w:r>
      <w:r w:rsidRPr="00DE712F">
        <w:rPr>
          <w:sz w:val="24"/>
          <w:szCs w:val="24"/>
        </w:rPr>
        <w:t>plotted</w:t>
      </w:r>
      <w:r w:rsidRPr="00DE712F">
        <w:rPr>
          <w:spacing w:val="-17"/>
          <w:sz w:val="24"/>
          <w:szCs w:val="24"/>
        </w:rPr>
        <w:t xml:space="preserve"> </w:t>
      </w:r>
      <w:r w:rsidRPr="00DE712F">
        <w:rPr>
          <w:sz w:val="24"/>
          <w:szCs w:val="24"/>
        </w:rPr>
        <w:t>in</w:t>
      </w:r>
      <w:r w:rsidRPr="00DE712F">
        <w:rPr>
          <w:spacing w:val="-17"/>
          <w:sz w:val="24"/>
          <w:szCs w:val="24"/>
        </w:rPr>
        <w:t xml:space="preserve"> </w:t>
      </w:r>
      <w:r w:rsidRPr="00DE712F">
        <w:rPr>
          <w:sz w:val="24"/>
          <w:szCs w:val="24"/>
        </w:rPr>
        <w:t>the</w:t>
      </w:r>
      <w:r w:rsidRPr="00DE712F">
        <w:rPr>
          <w:spacing w:val="-17"/>
          <w:sz w:val="24"/>
          <w:szCs w:val="24"/>
        </w:rPr>
        <w:t xml:space="preserve"> </w:t>
      </w:r>
      <w:r w:rsidRPr="00DE712F">
        <w:rPr>
          <w:sz w:val="24"/>
          <w:szCs w:val="24"/>
        </w:rPr>
        <w:t>graph</w:t>
      </w:r>
      <w:r w:rsidRPr="00DE712F">
        <w:rPr>
          <w:spacing w:val="-14"/>
          <w:sz w:val="24"/>
          <w:szCs w:val="24"/>
        </w:rPr>
        <w:t xml:space="preserve"> </w:t>
      </w:r>
      <w:r w:rsidRPr="00DE712F">
        <w:rPr>
          <w:spacing w:val="-2"/>
          <w:sz w:val="24"/>
          <w:szCs w:val="24"/>
        </w:rPr>
        <w:t>below:</w:t>
      </w:r>
    </w:p>
    <w:p w14:paraId="51B50F62" w14:textId="77777777" w:rsidR="001C26D9" w:rsidRDefault="001C26D9">
      <w:pPr>
        <w:pStyle w:val="BodyText"/>
        <w:rPr>
          <w:sz w:val="20"/>
        </w:rPr>
      </w:pPr>
    </w:p>
    <w:p w14:paraId="2A1C10F9" w14:textId="3456BF25" w:rsidR="001C26D9" w:rsidRDefault="00DE712F">
      <w:pPr>
        <w:pStyle w:val="BodyText"/>
        <w:rPr>
          <w:sz w:val="20"/>
        </w:rPr>
      </w:pPr>
      <w:r>
        <w:rPr>
          <w:noProof/>
          <w:sz w:val="20"/>
        </w:rPr>
        <w:drawing>
          <wp:anchor distT="0" distB="0" distL="0" distR="0" simplePos="0" relativeHeight="251662336" behindDoc="1" locked="0" layoutInCell="1" allowOverlap="1" wp14:anchorId="3D552AC0" wp14:editId="7EEFCE7F">
            <wp:simplePos x="0" y="0"/>
            <wp:positionH relativeFrom="page">
              <wp:align>center</wp:align>
            </wp:positionH>
            <wp:positionV relativeFrom="paragraph">
              <wp:posOffset>234847</wp:posOffset>
            </wp:positionV>
            <wp:extent cx="6565900" cy="2997200"/>
            <wp:effectExtent l="0" t="0" r="6350" b="0"/>
            <wp:wrapTopAndBottom/>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0" cstate="print"/>
                    <a:stretch>
                      <a:fillRect/>
                    </a:stretch>
                  </pic:blipFill>
                  <pic:spPr>
                    <a:xfrm>
                      <a:off x="0" y="0"/>
                      <a:ext cx="6565900" cy="2997200"/>
                    </a:xfrm>
                    <a:prstGeom prst="rect">
                      <a:avLst/>
                    </a:prstGeom>
                  </pic:spPr>
                </pic:pic>
              </a:graphicData>
            </a:graphic>
          </wp:anchor>
        </w:drawing>
      </w:r>
    </w:p>
    <w:p w14:paraId="11C3E94A" w14:textId="31AF7CE2" w:rsidR="001C26D9" w:rsidRDefault="001C26D9">
      <w:pPr>
        <w:pStyle w:val="BodyText"/>
        <w:spacing w:before="137"/>
        <w:rPr>
          <w:sz w:val="20"/>
        </w:rPr>
      </w:pPr>
    </w:p>
    <w:p w14:paraId="23D984A4" w14:textId="77777777" w:rsidR="001C26D9" w:rsidRDefault="001C26D9" w:rsidP="00DE712F">
      <w:pPr>
        <w:pStyle w:val="BodyText"/>
        <w:jc w:val="both"/>
      </w:pPr>
    </w:p>
    <w:p w14:paraId="6AC2495D" w14:textId="77777777" w:rsidR="001C26D9" w:rsidRDefault="001C26D9" w:rsidP="00DE712F">
      <w:pPr>
        <w:pStyle w:val="BodyText"/>
        <w:spacing w:before="83"/>
        <w:jc w:val="both"/>
      </w:pPr>
    </w:p>
    <w:p w14:paraId="3A85610F" w14:textId="77777777" w:rsidR="001C26D9" w:rsidRPr="00DE712F" w:rsidRDefault="00000000" w:rsidP="00DE712F">
      <w:pPr>
        <w:pStyle w:val="BodyText"/>
        <w:spacing w:line="360" w:lineRule="auto"/>
        <w:ind w:right="790"/>
        <w:jc w:val="both"/>
        <w:rPr>
          <w:sz w:val="24"/>
          <w:szCs w:val="24"/>
        </w:rPr>
      </w:pPr>
      <w:r w:rsidRPr="00DE712F">
        <w:rPr>
          <w:sz w:val="24"/>
          <w:szCs w:val="24"/>
        </w:rPr>
        <w:t>The</w:t>
      </w:r>
      <w:r w:rsidRPr="00DE712F">
        <w:rPr>
          <w:spacing w:val="-9"/>
          <w:sz w:val="24"/>
          <w:szCs w:val="24"/>
        </w:rPr>
        <w:t xml:space="preserve"> </w:t>
      </w:r>
      <w:r w:rsidRPr="00DE712F">
        <w:rPr>
          <w:sz w:val="24"/>
          <w:szCs w:val="24"/>
        </w:rPr>
        <w:t>Precision-Recall</w:t>
      </w:r>
      <w:r w:rsidRPr="00DE712F">
        <w:rPr>
          <w:spacing w:val="-17"/>
          <w:sz w:val="24"/>
          <w:szCs w:val="24"/>
        </w:rPr>
        <w:t xml:space="preserve"> </w:t>
      </w:r>
      <w:r w:rsidRPr="00DE712F">
        <w:rPr>
          <w:sz w:val="24"/>
          <w:szCs w:val="24"/>
        </w:rPr>
        <w:t>graph</w:t>
      </w:r>
      <w:r w:rsidRPr="00DE712F">
        <w:rPr>
          <w:spacing w:val="-12"/>
          <w:sz w:val="24"/>
          <w:szCs w:val="24"/>
        </w:rPr>
        <w:t xml:space="preserve"> </w:t>
      </w:r>
      <w:r w:rsidRPr="00DE712F">
        <w:rPr>
          <w:sz w:val="24"/>
          <w:szCs w:val="24"/>
        </w:rPr>
        <w:t>plots</w:t>
      </w:r>
      <w:r w:rsidRPr="00DE712F">
        <w:rPr>
          <w:spacing w:val="-4"/>
          <w:sz w:val="24"/>
          <w:szCs w:val="24"/>
        </w:rPr>
        <w:t xml:space="preserve"> </w:t>
      </w:r>
      <w:r w:rsidRPr="00DE712F">
        <w:rPr>
          <w:sz w:val="24"/>
          <w:szCs w:val="24"/>
        </w:rPr>
        <w:t>Precision</w:t>
      </w:r>
      <w:r w:rsidRPr="00DE712F">
        <w:rPr>
          <w:spacing w:val="-15"/>
          <w:sz w:val="24"/>
          <w:szCs w:val="24"/>
        </w:rPr>
        <w:t xml:space="preserve"> </w:t>
      </w:r>
      <w:r w:rsidRPr="00DE712F">
        <w:rPr>
          <w:sz w:val="24"/>
          <w:szCs w:val="24"/>
        </w:rPr>
        <w:t>on</w:t>
      </w:r>
      <w:r w:rsidRPr="00DE712F">
        <w:rPr>
          <w:spacing w:val="-13"/>
          <w:sz w:val="24"/>
          <w:szCs w:val="24"/>
        </w:rPr>
        <w:t xml:space="preserve"> </w:t>
      </w:r>
      <w:r w:rsidRPr="00DE712F">
        <w:rPr>
          <w:sz w:val="24"/>
          <w:szCs w:val="24"/>
        </w:rPr>
        <w:t>the</w:t>
      </w:r>
      <w:r w:rsidRPr="00DE712F">
        <w:rPr>
          <w:spacing w:val="-9"/>
          <w:sz w:val="24"/>
          <w:szCs w:val="24"/>
        </w:rPr>
        <w:t xml:space="preserve"> </w:t>
      </w:r>
      <w:r w:rsidRPr="00DE712F">
        <w:rPr>
          <w:sz w:val="24"/>
          <w:szCs w:val="24"/>
        </w:rPr>
        <w:t>y-axis</w:t>
      </w:r>
      <w:r w:rsidRPr="00DE712F">
        <w:rPr>
          <w:spacing w:val="-7"/>
          <w:sz w:val="24"/>
          <w:szCs w:val="24"/>
        </w:rPr>
        <w:t xml:space="preserve"> </w:t>
      </w:r>
      <w:r w:rsidRPr="00DE712F">
        <w:rPr>
          <w:sz w:val="24"/>
          <w:szCs w:val="24"/>
        </w:rPr>
        <w:t>and</w:t>
      </w:r>
      <w:r w:rsidRPr="00DE712F">
        <w:rPr>
          <w:spacing w:val="-5"/>
          <w:sz w:val="24"/>
          <w:szCs w:val="24"/>
        </w:rPr>
        <w:t xml:space="preserve"> </w:t>
      </w:r>
      <w:r w:rsidRPr="00DE712F">
        <w:rPr>
          <w:sz w:val="24"/>
          <w:szCs w:val="24"/>
        </w:rPr>
        <w:t>Recall</w:t>
      </w:r>
      <w:r w:rsidRPr="00DE712F">
        <w:rPr>
          <w:spacing w:val="-12"/>
          <w:sz w:val="24"/>
          <w:szCs w:val="24"/>
        </w:rPr>
        <w:t xml:space="preserve"> </w:t>
      </w:r>
      <w:r w:rsidRPr="00DE712F">
        <w:rPr>
          <w:sz w:val="24"/>
          <w:szCs w:val="24"/>
        </w:rPr>
        <w:t>on</w:t>
      </w:r>
      <w:r w:rsidRPr="00DE712F">
        <w:rPr>
          <w:spacing w:val="-10"/>
          <w:sz w:val="24"/>
          <w:szCs w:val="24"/>
        </w:rPr>
        <w:t xml:space="preserve"> </w:t>
      </w:r>
      <w:r w:rsidRPr="00DE712F">
        <w:rPr>
          <w:sz w:val="24"/>
          <w:szCs w:val="24"/>
        </w:rPr>
        <w:t>the</w:t>
      </w:r>
      <w:r w:rsidRPr="00DE712F">
        <w:rPr>
          <w:spacing w:val="-9"/>
          <w:sz w:val="24"/>
          <w:szCs w:val="24"/>
        </w:rPr>
        <w:t xml:space="preserve"> </w:t>
      </w:r>
      <w:r w:rsidRPr="00DE712F">
        <w:rPr>
          <w:sz w:val="24"/>
          <w:szCs w:val="24"/>
        </w:rPr>
        <w:t>x-axis.</w:t>
      </w:r>
      <w:r w:rsidRPr="00DE712F">
        <w:rPr>
          <w:spacing w:val="-14"/>
          <w:sz w:val="24"/>
          <w:szCs w:val="24"/>
        </w:rPr>
        <w:t xml:space="preserve"> </w:t>
      </w:r>
      <w:r w:rsidRPr="00DE712F">
        <w:rPr>
          <w:sz w:val="24"/>
          <w:szCs w:val="24"/>
        </w:rPr>
        <w:t>A</w:t>
      </w:r>
      <w:r w:rsidRPr="00DE712F">
        <w:rPr>
          <w:spacing w:val="-5"/>
          <w:sz w:val="24"/>
          <w:szCs w:val="24"/>
        </w:rPr>
        <w:t xml:space="preserve"> </w:t>
      </w:r>
      <w:r w:rsidRPr="00DE712F">
        <w:rPr>
          <w:sz w:val="24"/>
          <w:szCs w:val="24"/>
        </w:rPr>
        <w:t>good classifier should have both high Precision and Recall, and this is reflected by the curve moving closer to the top-right corner of the graph.</w:t>
      </w:r>
    </w:p>
    <w:p w14:paraId="29E941FC" w14:textId="77777777" w:rsidR="001C26D9" w:rsidRPr="00DE712F" w:rsidRDefault="00000000" w:rsidP="00DE712F">
      <w:pPr>
        <w:pStyle w:val="BodyText"/>
        <w:spacing w:before="236" w:line="360" w:lineRule="auto"/>
        <w:ind w:right="790"/>
        <w:jc w:val="both"/>
        <w:rPr>
          <w:sz w:val="24"/>
          <w:szCs w:val="24"/>
        </w:rPr>
      </w:pPr>
      <w:r w:rsidRPr="00DE712F">
        <w:rPr>
          <w:sz w:val="24"/>
          <w:szCs w:val="24"/>
        </w:rPr>
        <w:t>Precision-Recall</w:t>
      </w:r>
      <w:r w:rsidRPr="00DE712F">
        <w:rPr>
          <w:spacing w:val="-17"/>
          <w:sz w:val="24"/>
          <w:szCs w:val="24"/>
        </w:rPr>
        <w:t xml:space="preserve"> </w:t>
      </w:r>
      <w:r w:rsidRPr="00DE712F">
        <w:rPr>
          <w:sz w:val="24"/>
          <w:szCs w:val="24"/>
        </w:rPr>
        <w:t>Trade-off:</w:t>
      </w:r>
      <w:r w:rsidRPr="00DE712F">
        <w:rPr>
          <w:spacing w:val="-11"/>
          <w:sz w:val="24"/>
          <w:szCs w:val="24"/>
        </w:rPr>
        <w:t xml:space="preserve"> </w:t>
      </w:r>
      <w:r w:rsidRPr="00DE712F">
        <w:rPr>
          <w:sz w:val="24"/>
          <w:szCs w:val="24"/>
        </w:rPr>
        <w:t>In</w:t>
      </w:r>
      <w:r w:rsidRPr="00DE712F">
        <w:rPr>
          <w:spacing w:val="-15"/>
          <w:sz w:val="24"/>
          <w:szCs w:val="24"/>
        </w:rPr>
        <w:t xml:space="preserve"> </w:t>
      </w:r>
      <w:r w:rsidRPr="00DE712F">
        <w:rPr>
          <w:sz w:val="24"/>
          <w:szCs w:val="24"/>
        </w:rPr>
        <w:t>some</w:t>
      </w:r>
      <w:r w:rsidRPr="00DE712F">
        <w:rPr>
          <w:spacing w:val="-15"/>
          <w:sz w:val="24"/>
          <w:szCs w:val="24"/>
        </w:rPr>
        <w:t xml:space="preserve"> </w:t>
      </w:r>
      <w:r w:rsidRPr="00DE712F">
        <w:rPr>
          <w:sz w:val="24"/>
          <w:szCs w:val="24"/>
        </w:rPr>
        <w:t>cases,</w:t>
      </w:r>
      <w:r w:rsidRPr="00DE712F">
        <w:rPr>
          <w:spacing w:val="-18"/>
          <w:sz w:val="24"/>
          <w:szCs w:val="24"/>
        </w:rPr>
        <w:t xml:space="preserve"> </w:t>
      </w:r>
      <w:r w:rsidRPr="00DE712F">
        <w:rPr>
          <w:sz w:val="24"/>
          <w:szCs w:val="24"/>
        </w:rPr>
        <w:t>increasing</w:t>
      </w:r>
      <w:r w:rsidRPr="00DE712F">
        <w:rPr>
          <w:spacing w:val="-10"/>
          <w:sz w:val="24"/>
          <w:szCs w:val="24"/>
        </w:rPr>
        <w:t xml:space="preserve"> </w:t>
      </w:r>
      <w:r w:rsidRPr="00DE712F">
        <w:rPr>
          <w:sz w:val="24"/>
          <w:szCs w:val="24"/>
        </w:rPr>
        <w:t>Recall</w:t>
      </w:r>
      <w:r w:rsidRPr="00DE712F">
        <w:rPr>
          <w:spacing w:val="-16"/>
          <w:sz w:val="24"/>
          <w:szCs w:val="24"/>
        </w:rPr>
        <w:t xml:space="preserve"> </w:t>
      </w:r>
      <w:r w:rsidRPr="00DE712F">
        <w:rPr>
          <w:sz w:val="24"/>
          <w:szCs w:val="24"/>
        </w:rPr>
        <w:t>decreases</w:t>
      </w:r>
      <w:r w:rsidRPr="00DE712F">
        <w:rPr>
          <w:spacing w:val="-11"/>
          <w:sz w:val="24"/>
          <w:szCs w:val="24"/>
        </w:rPr>
        <w:t xml:space="preserve"> </w:t>
      </w:r>
      <w:r w:rsidRPr="00DE712F">
        <w:rPr>
          <w:sz w:val="24"/>
          <w:szCs w:val="24"/>
        </w:rPr>
        <w:t>Precision</w:t>
      </w:r>
      <w:r w:rsidRPr="00DE712F">
        <w:rPr>
          <w:spacing w:val="-10"/>
          <w:sz w:val="24"/>
          <w:szCs w:val="24"/>
        </w:rPr>
        <w:t xml:space="preserve"> </w:t>
      </w:r>
      <w:r w:rsidRPr="00DE712F">
        <w:rPr>
          <w:sz w:val="24"/>
          <w:szCs w:val="24"/>
        </w:rPr>
        <w:t>and</w:t>
      </w:r>
      <w:r w:rsidRPr="00DE712F">
        <w:rPr>
          <w:spacing w:val="-19"/>
          <w:sz w:val="24"/>
          <w:szCs w:val="24"/>
        </w:rPr>
        <w:t xml:space="preserve"> </w:t>
      </w:r>
      <w:r w:rsidRPr="00DE712F">
        <w:rPr>
          <w:sz w:val="24"/>
          <w:szCs w:val="24"/>
        </w:rPr>
        <w:t>vice versa. The graph helps in visualizing this trade-off, enabling the selection of a model threshold that balances both metrics depending on the task’s requirements.</w:t>
      </w:r>
    </w:p>
    <w:p w14:paraId="74952999" w14:textId="77777777" w:rsidR="001C26D9" w:rsidRDefault="001C26D9">
      <w:pPr>
        <w:pStyle w:val="BodyText"/>
        <w:spacing w:line="360" w:lineRule="auto"/>
        <w:sectPr w:rsidR="001C26D9" w:rsidSect="00DE712F">
          <w:pgSz w:w="11930" w:h="16860"/>
          <w:pgMar w:top="720" w:right="720" w:bottom="720" w:left="720" w:header="0" w:footer="974" w:gutter="0"/>
          <w:cols w:space="720"/>
          <w:docGrid w:linePitch="299"/>
        </w:sectPr>
      </w:pPr>
    </w:p>
    <w:p w14:paraId="1969D69C" w14:textId="77777777" w:rsidR="001C26D9" w:rsidRDefault="00000000">
      <w:pPr>
        <w:pStyle w:val="Heading4"/>
        <w:numPr>
          <w:ilvl w:val="1"/>
          <w:numId w:val="13"/>
        </w:numPr>
        <w:tabs>
          <w:tab w:val="left" w:pos="856"/>
        </w:tabs>
        <w:spacing w:before="68"/>
        <w:ind w:left="856" w:hanging="419"/>
      </w:pPr>
      <w:r>
        <w:rPr>
          <w:spacing w:val="-2"/>
        </w:rPr>
        <w:lastRenderedPageBreak/>
        <w:t>Analysis</w:t>
      </w:r>
      <w:r>
        <w:rPr>
          <w:spacing w:val="-7"/>
        </w:rPr>
        <w:t xml:space="preserve"> </w:t>
      </w:r>
      <w:r>
        <w:rPr>
          <w:spacing w:val="-2"/>
        </w:rPr>
        <w:t>of</w:t>
      </w:r>
      <w:r>
        <w:rPr>
          <w:spacing w:val="-12"/>
        </w:rPr>
        <w:t xml:space="preserve"> </w:t>
      </w:r>
      <w:r>
        <w:rPr>
          <w:spacing w:val="-2"/>
        </w:rPr>
        <w:t>Findings</w:t>
      </w:r>
    </w:p>
    <w:p w14:paraId="0C5AD440" w14:textId="77777777" w:rsidR="001C26D9" w:rsidRDefault="001C26D9">
      <w:pPr>
        <w:pStyle w:val="BodyText"/>
        <w:spacing w:before="163"/>
        <w:rPr>
          <w:b/>
        </w:rPr>
      </w:pPr>
    </w:p>
    <w:p w14:paraId="138D49DC" w14:textId="77777777" w:rsidR="001C26D9" w:rsidRPr="00DE712F" w:rsidRDefault="00000000" w:rsidP="00DE712F">
      <w:pPr>
        <w:pStyle w:val="BodyText"/>
        <w:spacing w:line="360" w:lineRule="auto"/>
        <w:ind w:left="437" w:right="790"/>
        <w:jc w:val="both"/>
        <w:rPr>
          <w:sz w:val="24"/>
          <w:szCs w:val="24"/>
        </w:rPr>
      </w:pPr>
      <w:r w:rsidRPr="00DE712F">
        <w:rPr>
          <w:spacing w:val="-6"/>
          <w:sz w:val="24"/>
          <w:szCs w:val="24"/>
        </w:rPr>
        <w:t>The</w:t>
      </w:r>
      <w:r w:rsidRPr="00DE712F">
        <w:rPr>
          <w:spacing w:val="-17"/>
          <w:sz w:val="24"/>
          <w:szCs w:val="24"/>
        </w:rPr>
        <w:t xml:space="preserve"> </w:t>
      </w:r>
      <w:r w:rsidRPr="00DE712F">
        <w:rPr>
          <w:spacing w:val="-6"/>
          <w:sz w:val="24"/>
          <w:szCs w:val="24"/>
        </w:rPr>
        <w:t>analysis</w:t>
      </w:r>
      <w:r w:rsidRPr="00DE712F">
        <w:rPr>
          <w:spacing w:val="-18"/>
          <w:sz w:val="24"/>
          <w:szCs w:val="24"/>
        </w:rPr>
        <w:t xml:space="preserve"> </w:t>
      </w:r>
      <w:r w:rsidRPr="00DE712F">
        <w:rPr>
          <w:spacing w:val="-6"/>
          <w:sz w:val="24"/>
          <w:szCs w:val="24"/>
        </w:rPr>
        <w:t>of</w:t>
      </w:r>
      <w:r w:rsidRPr="00DE712F">
        <w:rPr>
          <w:spacing w:val="-17"/>
          <w:sz w:val="24"/>
          <w:szCs w:val="24"/>
        </w:rPr>
        <w:t xml:space="preserve"> </w:t>
      </w:r>
      <w:r w:rsidRPr="00DE712F">
        <w:rPr>
          <w:spacing w:val="-6"/>
          <w:sz w:val="24"/>
          <w:szCs w:val="24"/>
        </w:rPr>
        <w:t>the</w:t>
      </w:r>
      <w:r w:rsidRPr="00DE712F">
        <w:rPr>
          <w:spacing w:val="-17"/>
          <w:sz w:val="24"/>
          <w:szCs w:val="24"/>
        </w:rPr>
        <w:t xml:space="preserve"> </w:t>
      </w:r>
      <w:r w:rsidRPr="00DE712F">
        <w:rPr>
          <w:spacing w:val="-6"/>
          <w:sz w:val="24"/>
          <w:szCs w:val="24"/>
        </w:rPr>
        <w:t>results</w:t>
      </w:r>
      <w:r w:rsidRPr="00DE712F">
        <w:rPr>
          <w:spacing w:val="-16"/>
          <w:sz w:val="24"/>
          <w:szCs w:val="24"/>
        </w:rPr>
        <w:t xml:space="preserve"> </w:t>
      </w:r>
      <w:r w:rsidRPr="00DE712F">
        <w:rPr>
          <w:spacing w:val="-6"/>
          <w:sz w:val="24"/>
          <w:szCs w:val="24"/>
        </w:rPr>
        <w:t>highlights</w:t>
      </w:r>
      <w:r w:rsidRPr="00DE712F">
        <w:rPr>
          <w:spacing w:val="-16"/>
          <w:sz w:val="24"/>
          <w:szCs w:val="24"/>
        </w:rPr>
        <w:t xml:space="preserve"> </w:t>
      </w:r>
      <w:r w:rsidRPr="00DE712F">
        <w:rPr>
          <w:spacing w:val="-6"/>
          <w:sz w:val="24"/>
          <w:szCs w:val="24"/>
        </w:rPr>
        <w:t>a</w:t>
      </w:r>
      <w:r w:rsidRPr="00DE712F">
        <w:rPr>
          <w:spacing w:val="-17"/>
          <w:sz w:val="24"/>
          <w:szCs w:val="24"/>
        </w:rPr>
        <w:t xml:space="preserve"> </w:t>
      </w:r>
      <w:r w:rsidRPr="00DE712F">
        <w:rPr>
          <w:spacing w:val="-6"/>
          <w:sz w:val="24"/>
          <w:szCs w:val="24"/>
        </w:rPr>
        <w:t>number</w:t>
      </w:r>
      <w:r w:rsidRPr="00DE712F">
        <w:rPr>
          <w:spacing w:val="-18"/>
          <w:sz w:val="24"/>
          <w:szCs w:val="24"/>
        </w:rPr>
        <w:t xml:space="preserve"> </w:t>
      </w:r>
      <w:r w:rsidRPr="00DE712F">
        <w:rPr>
          <w:spacing w:val="-6"/>
          <w:sz w:val="24"/>
          <w:szCs w:val="24"/>
        </w:rPr>
        <w:t>of</w:t>
      </w:r>
      <w:r w:rsidRPr="00DE712F">
        <w:rPr>
          <w:spacing w:val="-17"/>
          <w:sz w:val="24"/>
          <w:szCs w:val="24"/>
        </w:rPr>
        <w:t xml:space="preserve"> </w:t>
      </w:r>
      <w:r w:rsidRPr="00DE712F">
        <w:rPr>
          <w:spacing w:val="-6"/>
          <w:sz w:val="24"/>
          <w:szCs w:val="24"/>
        </w:rPr>
        <w:t>important</w:t>
      </w:r>
      <w:r w:rsidRPr="00DE712F">
        <w:rPr>
          <w:spacing w:val="-16"/>
          <w:sz w:val="24"/>
          <w:szCs w:val="24"/>
        </w:rPr>
        <w:t xml:space="preserve"> </w:t>
      </w:r>
      <w:r w:rsidRPr="00DE712F">
        <w:rPr>
          <w:spacing w:val="-6"/>
          <w:sz w:val="24"/>
          <w:szCs w:val="24"/>
        </w:rPr>
        <w:t>observations</w:t>
      </w:r>
      <w:r w:rsidRPr="00DE712F">
        <w:rPr>
          <w:spacing w:val="-17"/>
          <w:sz w:val="24"/>
          <w:szCs w:val="24"/>
        </w:rPr>
        <w:t xml:space="preserve"> </w:t>
      </w:r>
      <w:r w:rsidRPr="00DE712F">
        <w:rPr>
          <w:spacing w:val="-6"/>
          <w:sz w:val="24"/>
          <w:szCs w:val="24"/>
        </w:rPr>
        <w:t>on</w:t>
      </w:r>
      <w:r w:rsidRPr="00DE712F">
        <w:rPr>
          <w:spacing w:val="-16"/>
          <w:sz w:val="24"/>
          <w:szCs w:val="24"/>
        </w:rPr>
        <w:t xml:space="preserve"> </w:t>
      </w:r>
      <w:r w:rsidRPr="00DE712F">
        <w:rPr>
          <w:spacing w:val="-6"/>
          <w:sz w:val="24"/>
          <w:szCs w:val="24"/>
        </w:rPr>
        <w:t>the</w:t>
      </w:r>
      <w:r w:rsidRPr="00DE712F">
        <w:rPr>
          <w:spacing w:val="-17"/>
          <w:sz w:val="24"/>
          <w:szCs w:val="24"/>
        </w:rPr>
        <w:t xml:space="preserve"> </w:t>
      </w:r>
      <w:r w:rsidRPr="00DE712F">
        <w:rPr>
          <w:spacing w:val="-6"/>
          <w:sz w:val="24"/>
          <w:szCs w:val="24"/>
        </w:rPr>
        <w:t>Crop</w:t>
      </w:r>
      <w:r w:rsidRPr="00DE712F">
        <w:rPr>
          <w:spacing w:val="-16"/>
          <w:sz w:val="24"/>
          <w:szCs w:val="24"/>
        </w:rPr>
        <w:t xml:space="preserve"> </w:t>
      </w:r>
      <w:r w:rsidRPr="00DE712F">
        <w:rPr>
          <w:spacing w:val="-6"/>
          <w:sz w:val="24"/>
          <w:szCs w:val="24"/>
        </w:rPr>
        <w:t xml:space="preserve">Price </w:t>
      </w:r>
      <w:r w:rsidRPr="00DE712F">
        <w:rPr>
          <w:sz w:val="24"/>
          <w:szCs w:val="24"/>
        </w:rPr>
        <w:t>Prediction model:</w:t>
      </w:r>
    </w:p>
    <w:p w14:paraId="2E572FA6" w14:textId="77777777" w:rsidR="001C26D9" w:rsidRPr="00DE712F" w:rsidRDefault="00000000" w:rsidP="00DE712F">
      <w:pPr>
        <w:pStyle w:val="BodyText"/>
        <w:spacing w:before="1"/>
        <w:ind w:left="437"/>
        <w:jc w:val="both"/>
        <w:rPr>
          <w:sz w:val="24"/>
          <w:szCs w:val="24"/>
        </w:rPr>
      </w:pPr>
      <w:r w:rsidRPr="00DE712F">
        <w:rPr>
          <w:spacing w:val="-8"/>
          <w:sz w:val="24"/>
          <w:szCs w:val="24"/>
        </w:rPr>
        <w:t>Key</w:t>
      </w:r>
      <w:r w:rsidRPr="00DE712F">
        <w:rPr>
          <w:spacing w:val="-11"/>
          <w:sz w:val="24"/>
          <w:szCs w:val="24"/>
        </w:rPr>
        <w:t xml:space="preserve"> </w:t>
      </w:r>
      <w:r w:rsidRPr="00DE712F">
        <w:rPr>
          <w:spacing w:val="-8"/>
          <w:sz w:val="24"/>
          <w:szCs w:val="24"/>
        </w:rPr>
        <w:t>observations</w:t>
      </w:r>
      <w:r w:rsidRPr="00DE712F">
        <w:rPr>
          <w:spacing w:val="-10"/>
          <w:sz w:val="24"/>
          <w:szCs w:val="24"/>
        </w:rPr>
        <w:t xml:space="preserve"> </w:t>
      </w:r>
      <w:r w:rsidRPr="00DE712F">
        <w:rPr>
          <w:spacing w:val="-8"/>
          <w:sz w:val="24"/>
          <w:szCs w:val="24"/>
        </w:rPr>
        <w:t>on</w:t>
      </w:r>
      <w:r w:rsidRPr="00DE712F">
        <w:rPr>
          <w:spacing w:val="-10"/>
          <w:sz w:val="24"/>
          <w:szCs w:val="24"/>
        </w:rPr>
        <w:t xml:space="preserve"> </w:t>
      </w:r>
      <w:r w:rsidRPr="00DE712F">
        <w:rPr>
          <w:spacing w:val="-8"/>
          <w:sz w:val="24"/>
          <w:szCs w:val="24"/>
        </w:rPr>
        <w:t>the</w:t>
      </w:r>
      <w:r w:rsidRPr="00DE712F">
        <w:rPr>
          <w:spacing w:val="-9"/>
          <w:sz w:val="24"/>
          <w:szCs w:val="24"/>
        </w:rPr>
        <w:t xml:space="preserve"> </w:t>
      </w:r>
      <w:r w:rsidRPr="00DE712F">
        <w:rPr>
          <w:spacing w:val="-8"/>
          <w:sz w:val="24"/>
          <w:szCs w:val="24"/>
        </w:rPr>
        <w:t>crop</w:t>
      </w:r>
      <w:r w:rsidRPr="00DE712F">
        <w:rPr>
          <w:spacing w:val="-13"/>
          <w:sz w:val="24"/>
          <w:szCs w:val="24"/>
        </w:rPr>
        <w:t xml:space="preserve"> </w:t>
      </w:r>
      <w:r w:rsidRPr="00DE712F">
        <w:rPr>
          <w:spacing w:val="-8"/>
          <w:sz w:val="24"/>
          <w:szCs w:val="24"/>
        </w:rPr>
        <w:t>price</w:t>
      </w:r>
      <w:r w:rsidRPr="00DE712F">
        <w:rPr>
          <w:spacing w:val="-10"/>
          <w:sz w:val="24"/>
          <w:szCs w:val="24"/>
        </w:rPr>
        <w:t xml:space="preserve"> </w:t>
      </w:r>
      <w:r w:rsidRPr="00DE712F">
        <w:rPr>
          <w:spacing w:val="-8"/>
          <w:sz w:val="24"/>
          <w:szCs w:val="24"/>
        </w:rPr>
        <w:t>prediction</w:t>
      </w:r>
      <w:r w:rsidRPr="00DE712F">
        <w:rPr>
          <w:spacing w:val="-10"/>
          <w:sz w:val="24"/>
          <w:szCs w:val="24"/>
        </w:rPr>
        <w:t xml:space="preserve"> </w:t>
      </w:r>
      <w:r w:rsidRPr="00DE712F">
        <w:rPr>
          <w:spacing w:val="-8"/>
          <w:sz w:val="24"/>
          <w:szCs w:val="24"/>
        </w:rPr>
        <w:t>system</w:t>
      </w:r>
      <w:r w:rsidRPr="00DE712F">
        <w:rPr>
          <w:spacing w:val="-14"/>
          <w:sz w:val="24"/>
          <w:szCs w:val="24"/>
        </w:rPr>
        <w:t xml:space="preserve"> </w:t>
      </w:r>
      <w:r w:rsidRPr="00DE712F">
        <w:rPr>
          <w:spacing w:val="-8"/>
          <w:sz w:val="24"/>
          <w:szCs w:val="24"/>
        </w:rPr>
        <w:t>have been</w:t>
      </w:r>
      <w:r w:rsidRPr="00DE712F">
        <w:rPr>
          <w:spacing w:val="-7"/>
          <w:sz w:val="24"/>
          <w:szCs w:val="24"/>
        </w:rPr>
        <w:t xml:space="preserve"> </w:t>
      </w:r>
      <w:r w:rsidRPr="00DE712F">
        <w:rPr>
          <w:spacing w:val="-8"/>
          <w:sz w:val="24"/>
          <w:szCs w:val="24"/>
        </w:rPr>
        <w:t>outlined</w:t>
      </w:r>
      <w:r w:rsidRPr="00DE712F">
        <w:rPr>
          <w:spacing w:val="-11"/>
          <w:sz w:val="24"/>
          <w:szCs w:val="24"/>
        </w:rPr>
        <w:t xml:space="preserve"> </w:t>
      </w:r>
      <w:r w:rsidRPr="00DE712F">
        <w:rPr>
          <w:spacing w:val="-8"/>
          <w:sz w:val="24"/>
          <w:szCs w:val="24"/>
        </w:rPr>
        <w:t>in the</w:t>
      </w:r>
      <w:r w:rsidRPr="00DE712F">
        <w:rPr>
          <w:spacing w:val="-9"/>
          <w:sz w:val="24"/>
          <w:szCs w:val="24"/>
        </w:rPr>
        <w:t xml:space="preserve"> </w:t>
      </w:r>
      <w:r w:rsidRPr="00DE712F">
        <w:rPr>
          <w:spacing w:val="-8"/>
          <w:sz w:val="24"/>
          <w:szCs w:val="24"/>
        </w:rPr>
        <w:t>analysis</w:t>
      </w:r>
      <w:r w:rsidRPr="00DE712F">
        <w:rPr>
          <w:spacing w:val="-12"/>
          <w:sz w:val="24"/>
          <w:szCs w:val="24"/>
        </w:rPr>
        <w:t xml:space="preserve"> </w:t>
      </w:r>
      <w:r w:rsidRPr="00DE712F">
        <w:rPr>
          <w:spacing w:val="-8"/>
          <w:sz w:val="24"/>
          <w:szCs w:val="24"/>
        </w:rPr>
        <w:t>of</w:t>
      </w:r>
      <w:r w:rsidRPr="00DE712F">
        <w:rPr>
          <w:spacing w:val="-11"/>
          <w:sz w:val="24"/>
          <w:szCs w:val="24"/>
        </w:rPr>
        <w:t xml:space="preserve"> </w:t>
      </w:r>
      <w:r w:rsidRPr="00DE712F">
        <w:rPr>
          <w:spacing w:val="-8"/>
          <w:sz w:val="24"/>
          <w:szCs w:val="24"/>
        </w:rPr>
        <w:t>results.</w:t>
      </w:r>
    </w:p>
    <w:p w14:paraId="61CBCC05" w14:textId="77777777" w:rsidR="001C26D9" w:rsidRPr="00DE712F" w:rsidRDefault="001C26D9" w:rsidP="00DE712F">
      <w:pPr>
        <w:pStyle w:val="BodyText"/>
        <w:spacing w:before="321"/>
        <w:jc w:val="both"/>
        <w:rPr>
          <w:sz w:val="24"/>
          <w:szCs w:val="24"/>
        </w:rPr>
      </w:pPr>
    </w:p>
    <w:p w14:paraId="625EB80D" w14:textId="77777777" w:rsidR="001C26D9" w:rsidRPr="00DE712F" w:rsidRDefault="00000000" w:rsidP="00DE712F">
      <w:pPr>
        <w:pStyle w:val="BodyText"/>
        <w:spacing w:line="360" w:lineRule="auto"/>
        <w:ind w:left="437" w:right="840"/>
        <w:jc w:val="both"/>
        <w:rPr>
          <w:sz w:val="24"/>
          <w:szCs w:val="24"/>
        </w:rPr>
      </w:pPr>
      <w:r w:rsidRPr="00DE712F">
        <w:rPr>
          <w:spacing w:val="-6"/>
          <w:sz w:val="24"/>
          <w:szCs w:val="24"/>
        </w:rPr>
        <w:t>High</w:t>
      </w:r>
      <w:r w:rsidRPr="00DE712F">
        <w:rPr>
          <w:spacing w:val="-18"/>
          <w:sz w:val="24"/>
          <w:szCs w:val="24"/>
        </w:rPr>
        <w:t xml:space="preserve"> </w:t>
      </w:r>
      <w:r w:rsidRPr="00DE712F">
        <w:rPr>
          <w:spacing w:val="-6"/>
          <w:sz w:val="24"/>
          <w:szCs w:val="24"/>
        </w:rPr>
        <w:t>Accuracy:</w:t>
      </w:r>
      <w:r w:rsidRPr="00DE712F">
        <w:rPr>
          <w:spacing w:val="-17"/>
          <w:sz w:val="24"/>
          <w:szCs w:val="24"/>
        </w:rPr>
        <w:t xml:space="preserve"> </w:t>
      </w:r>
      <w:r w:rsidRPr="00DE712F">
        <w:rPr>
          <w:spacing w:val="-6"/>
          <w:sz w:val="24"/>
          <w:szCs w:val="24"/>
        </w:rPr>
        <w:t>The</w:t>
      </w:r>
      <w:r w:rsidRPr="00DE712F">
        <w:rPr>
          <w:spacing w:val="-17"/>
          <w:sz w:val="24"/>
          <w:szCs w:val="24"/>
        </w:rPr>
        <w:t xml:space="preserve"> </w:t>
      </w:r>
      <w:r w:rsidRPr="00DE712F">
        <w:rPr>
          <w:spacing w:val="-6"/>
          <w:sz w:val="24"/>
          <w:szCs w:val="24"/>
        </w:rPr>
        <w:t>model</w:t>
      </w:r>
      <w:r w:rsidRPr="00DE712F">
        <w:rPr>
          <w:spacing w:val="-17"/>
          <w:sz w:val="24"/>
          <w:szCs w:val="24"/>
        </w:rPr>
        <w:t xml:space="preserve"> </w:t>
      </w:r>
      <w:r w:rsidRPr="00DE712F">
        <w:rPr>
          <w:spacing w:val="-6"/>
          <w:sz w:val="24"/>
          <w:szCs w:val="24"/>
        </w:rPr>
        <w:t>displayed</w:t>
      </w:r>
      <w:r w:rsidRPr="00DE712F">
        <w:rPr>
          <w:spacing w:val="-16"/>
          <w:sz w:val="24"/>
          <w:szCs w:val="24"/>
        </w:rPr>
        <w:t xml:space="preserve"> </w:t>
      </w:r>
      <w:r w:rsidRPr="00DE712F">
        <w:rPr>
          <w:spacing w:val="-6"/>
          <w:sz w:val="24"/>
          <w:szCs w:val="24"/>
        </w:rPr>
        <w:t>superior</w:t>
      </w:r>
      <w:r w:rsidRPr="00DE712F">
        <w:rPr>
          <w:spacing w:val="-23"/>
          <w:sz w:val="24"/>
          <w:szCs w:val="24"/>
        </w:rPr>
        <w:t xml:space="preserve"> </w:t>
      </w:r>
      <w:r w:rsidRPr="00DE712F">
        <w:rPr>
          <w:spacing w:val="-6"/>
          <w:sz w:val="24"/>
          <w:szCs w:val="24"/>
        </w:rPr>
        <w:t>accuracy</w:t>
      </w:r>
      <w:r w:rsidRPr="00DE712F">
        <w:rPr>
          <w:spacing w:val="-16"/>
          <w:sz w:val="24"/>
          <w:szCs w:val="24"/>
        </w:rPr>
        <w:t xml:space="preserve"> </w:t>
      </w:r>
      <w:r w:rsidRPr="00DE712F">
        <w:rPr>
          <w:spacing w:val="-6"/>
          <w:sz w:val="24"/>
          <w:szCs w:val="24"/>
        </w:rPr>
        <w:t>in</w:t>
      </w:r>
      <w:r w:rsidRPr="00DE712F">
        <w:rPr>
          <w:spacing w:val="-16"/>
          <w:sz w:val="24"/>
          <w:szCs w:val="24"/>
        </w:rPr>
        <w:t xml:space="preserve"> </w:t>
      </w:r>
      <w:r w:rsidRPr="00DE712F">
        <w:rPr>
          <w:spacing w:val="-6"/>
          <w:sz w:val="24"/>
          <w:szCs w:val="24"/>
        </w:rPr>
        <w:t>crop</w:t>
      </w:r>
      <w:r w:rsidRPr="00DE712F">
        <w:rPr>
          <w:spacing w:val="-16"/>
          <w:sz w:val="24"/>
          <w:szCs w:val="24"/>
        </w:rPr>
        <w:t xml:space="preserve"> </w:t>
      </w:r>
      <w:r w:rsidRPr="00DE712F">
        <w:rPr>
          <w:spacing w:val="-6"/>
          <w:sz w:val="24"/>
          <w:szCs w:val="24"/>
        </w:rPr>
        <w:t>price</w:t>
      </w:r>
      <w:r w:rsidRPr="00DE712F">
        <w:rPr>
          <w:spacing w:val="-17"/>
          <w:sz w:val="24"/>
          <w:szCs w:val="24"/>
        </w:rPr>
        <w:t xml:space="preserve"> </w:t>
      </w:r>
      <w:r w:rsidRPr="00DE712F">
        <w:rPr>
          <w:spacing w:val="-6"/>
          <w:sz w:val="24"/>
          <w:szCs w:val="24"/>
        </w:rPr>
        <w:t>forecasting</w:t>
      </w:r>
      <w:r w:rsidRPr="00DE712F">
        <w:rPr>
          <w:spacing w:val="-16"/>
          <w:sz w:val="24"/>
          <w:szCs w:val="24"/>
        </w:rPr>
        <w:t xml:space="preserve"> </w:t>
      </w:r>
      <w:r w:rsidRPr="00DE712F">
        <w:rPr>
          <w:spacing w:val="-6"/>
          <w:sz w:val="24"/>
          <w:szCs w:val="24"/>
        </w:rPr>
        <w:t>with</w:t>
      </w:r>
      <w:r w:rsidRPr="00DE712F">
        <w:rPr>
          <w:spacing w:val="-16"/>
          <w:sz w:val="24"/>
          <w:szCs w:val="24"/>
        </w:rPr>
        <w:t xml:space="preserve"> </w:t>
      </w:r>
      <w:r w:rsidRPr="00DE712F">
        <w:rPr>
          <w:spacing w:val="-6"/>
          <w:sz w:val="24"/>
          <w:szCs w:val="24"/>
        </w:rPr>
        <w:t>an</w:t>
      </w:r>
      <w:r w:rsidRPr="00DE712F">
        <w:rPr>
          <w:spacing w:val="-16"/>
          <w:sz w:val="24"/>
          <w:szCs w:val="24"/>
        </w:rPr>
        <w:t xml:space="preserve"> </w:t>
      </w:r>
      <w:r w:rsidRPr="00DE712F">
        <w:rPr>
          <w:spacing w:val="-6"/>
          <w:sz w:val="24"/>
          <w:szCs w:val="24"/>
        </w:rPr>
        <w:t xml:space="preserve">average </w:t>
      </w:r>
      <w:r w:rsidRPr="00DE712F">
        <w:rPr>
          <w:spacing w:val="-2"/>
          <w:sz w:val="24"/>
          <w:szCs w:val="24"/>
        </w:rPr>
        <w:t>of</w:t>
      </w:r>
      <w:r w:rsidRPr="00DE712F">
        <w:rPr>
          <w:spacing w:val="-16"/>
          <w:sz w:val="24"/>
          <w:szCs w:val="24"/>
        </w:rPr>
        <w:t xml:space="preserve"> </w:t>
      </w:r>
      <w:r w:rsidRPr="00DE712F">
        <w:rPr>
          <w:spacing w:val="-2"/>
          <w:sz w:val="24"/>
          <w:szCs w:val="24"/>
        </w:rPr>
        <w:t>97%</w:t>
      </w:r>
      <w:r w:rsidRPr="00DE712F">
        <w:rPr>
          <w:spacing w:val="-14"/>
          <w:sz w:val="24"/>
          <w:szCs w:val="24"/>
        </w:rPr>
        <w:t xml:space="preserve"> </w:t>
      </w:r>
      <w:r w:rsidRPr="00DE712F">
        <w:rPr>
          <w:spacing w:val="-2"/>
          <w:sz w:val="24"/>
          <w:szCs w:val="24"/>
        </w:rPr>
        <w:t>over</w:t>
      </w:r>
      <w:r w:rsidRPr="00DE712F">
        <w:rPr>
          <w:spacing w:val="-18"/>
          <w:sz w:val="24"/>
          <w:szCs w:val="24"/>
        </w:rPr>
        <w:t xml:space="preserve"> </w:t>
      </w:r>
      <w:r w:rsidRPr="00DE712F">
        <w:rPr>
          <w:spacing w:val="-2"/>
          <w:sz w:val="24"/>
          <w:szCs w:val="24"/>
        </w:rPr>
        <w:t>diverse</w:t>
      </w:r>
      <w:r w:rsidRPr="00DE712F">
        <w:rPr>
          <w:spacing w:val="-16"/>
          <w:sz w:val="24"/>
          <w:szCs w:val="24"/>
        </w:rPr>
        <w:t xml:space="preserve"> </w:t>
      </w:r>
      <w:r w:rsidRPr="00DE712F">
        <w:rPr>
          <w:spacing w:val="-2"/>
          <w:sz w:val="24"/>
          <w:szCs w:val="24"/>
        </w:rPr>
        <w:t>crops.</w:t>
      </w:r>
      <w:r w:rsidRPr="00DE712F">
        <w:rPr>
          <w:spacing w:val="-16"/>
          <w:sz w:val="24"/>
          <w:szCs w:val="24"/>
        </w:rPr>
        <w:t xml:space="preserve"> </w:t>
      </w:r>
      <w:r w:rsidRPr="00DE712F">
        <w:rPr>
          <w:spacing w:val="-2"/>
          <w:sz w:val="24"/>
          <w:szCs w:val="24"/>
        </w:rPr>
        <w:t>Wheat</w:t>
      </w:r>
      <w:r w:rsidRPr="00DE712F">
        <w:rPr>
          <w:spacing w:val="-12"/>
          <w:sz w:val="24"/>
          <w:szCs w:val="24"/>
        </w:rPr>
        <w:t xml:space="preserve"> </w:t>
      </w:r>
      <w:r w:rsidRPr="00DE712F">
        <w:rPr>
          <w:spacing w:val="-2"/>
          <w:sz w:val="24"/>
          <w:szCs w:val="24"/>
        </w:rPr>
        <w:t>and</w:t>
      </w:r>
      <w:r w:rsidRPr="00DE712F">
        <w:rPr>
          <w:spacing w:val="-12"/>
          <w:sz w:val="24"/>
          <w:szCs w:val="24"/>
        </w:rPr>
        <w:t xml:space="preserve"> </w:t>
      </w:r>
      <w:r w:rsidRPr="00DE712F">
        <w:rPr>
          <w:spacing w:val="-2"/>
          <w:sz w:val="24"/>
          <w:szCs w:val="24"/>
        </w:rPr>
        <w:t>Paddy</w:t>
      </w:r>
      <w:r w:rsidRPr="00DE712F">
        <w:rPr>
          <w:spacing w:val="-17"/>
          <w:sz w:val="24"/>
          <w:szCs w:val="24"/>
        </w:rPr>
        <w:t xml:space="preserve"> </w:t>
      </w:r>
      <w:r w:rsidRPr="00DE712F">
        <w:rPr>
          <w:spacing w:val="-2"/>
          <w:sz w:val="24"/>
          <w:szCs w:val="24"/>
        </w:rPr>
        <w:t>were</w:t>
      </w:r>
      <w:r w:rsidRPr="00DE712F">
        <w:rPr>
          <w:spacing w:val="-16"/>
          <w:sz w:val="24"/>
          <w:szCs w:val="24"/>
        </w:rPr>
        <w:t xml:space="preserve"> </w:t>
      </w:r>
      <w:r w:rsidRPr="00DE712F">
        <w:rPr>
          <w:spacing w:val="-2"/>
          <w:sz w:val="24"/>
          <w:szCs w:val="24"/>
        </w:rPr>
        <w:t>the</w:t>
      </w:r>
      <w:r w:rsidRPr="00DE712F">
        <w:rPr>
          <w:spacing w:val="-16"/>
          <w:sz w:val="24"/>
          <w:szCs w:val="24"/>
        </w:rPr>
        <w:t xml:space="preserve"> </w:t>
      </w:r>
      <w:r w:rsidRPr="00DE712F">
        <w:rPr>
          <w:spacing w:val="-2"/>
          <w:sz w:val="24"/>
          <w:szCs w:val="24"/>
        </w:rPr>
        <w:t>maximum</w:t>
      </w:r>
      <w:r w:rsidRPr="00DE712F">
        <w:rPr>
          <w:spacing w:val="-16"/>
          <w:sz w:val="24"/>
          <w:szCs w:val="24"/>
        </w:rPr>
        <w:t xml:space="preserve"> </w:t>
      </w:r>
      <w:r w:rsidRPr="00DE712F">
        <w:rPr>
          <w:spacing w:val="-2"/>
          <w:sz w:val="24"/>
          <w:szCs w:val="24"/>
        </w:rPr>
        <w:t>forecasting</w:t>
      </w:r>
      <w:r w:rsidRPr="00DE712F">
        <w:rPr>
          <w:spacing w:val="-12"/>
          <w:sz w:val="24"/>
          <w:szCs w:val="24"/>
        </w:rPr>
        <w:t xml:space="preserve"> </w:t>
      </w:r>
      <w:r w:rsidRPr="00DE712F">
        <w:rPr>
          <w:spacing w:val="-2"/>
          <w:sz w:val="24"/>
          <w:szCs w:val="24"/>
        </w:rPr>
        <w:t>crops,</w:t>
      </w:r>
      <w:r w:rsidRPr="00DE712F">
        <w:rPr>
          <w:spacing w:val="-16"/>
          <w:sz w:val="24"/>
          <w:szCs w:val="24"/>
        </w:rPr>
        <w:t xml:space="preserve"> </w:t>
      </w:r>
      <w:r w:rsidRPr="00DE712F">
        <w:rPr>
          <w:spacing w:val="-2"/>
          <w:sz w:val="24"/>
          <w:szCs w:val="24"/>
        </w:rPr>
        <w:t>whereas Cotton</w:t>
      </w:r>
      <w:r w:rsidRPr="00DE712F">
        <w:rPr>
          <w:spacing w:val="-15"/>
          <w:sz w:val="24"/>
          <w:szCs w:val="24"/>
        </w:rPr>
        <w:t xml:space="preserve"> </w:t>
      </w:r>
      <w:r w:rsidRPr="00DE712F">
        <w:rPr>
          <w:spacing w:val="-2"/>
          <w:sz w:val="24"/>
          <w:szCs w:val="24"/>
        </w:rPr>
        <w:t>and</w:t>
      </w:r>
      <w:r w:rsidRPr="00DE712F">
        <w:rPr>
          <w:spacing w:val="-16"/>
          <w:sz w:val="24"/>
          <w:szCs w:val="24"/>
        </w:rPr>
        <w:t xml:space="preserve"> </w:t>
      </w:r>
      <w:r w:rsidRPr="00DE712F">
        <w:rPr>
          <w:spacing w:val="-2"/>
          <w:sz w:val="24"/>
          <w:szCs w:val="24"/>
        </w:rPr>
        <w:t>Ragi</w:t>
      </w:r>
      <w:r w:rsidRPr="00DE712F">
        <w:rPr>
          <w:spacing w:val="-16"/>
          <w:sz w:val="24"/>
          <w:szCs w:val="24"/>
        </w:rPr>
        <w:t xml:space="preserve"> </w:t>
      </w:r>
      <w:r w:rsidRPr="00DE712F">
        <w:rPr>
          <w:spacing w:val="-2"/>
          <w:sz w:val="24"/>
          <w:szCs w:val="24"/>
        </w:rPr>
        <w:t>followed</w:t>
      </w:r>
      <w:r w:rsidRPr="00DE712F">
        <w:rPr>
          <w:spacing w:val="-18"/>
          <w:sz w:val="24"/>
          <w:szCs w:val="24"/>
        </w:rPr>
        <w:t xml:space="preserve"> </w:t>
      </w:r>
      <w:r w:rsidRPr="00DE712F">
        <w:rPr>
          <w:spacing w:val="-2"/>
          <w:sz w:val="24"/>
          <w:szCs w:val="24"/>
        </w:rPr>
        <w:t>with</w:t>
      </w:r>
      <w:r w:rsidRPr="00DE712F">
        <w:rPr>
          <w:spacing w:val="-15"/>
          <w:sz w:val="24"/>
          <w:szCs w:val="24"/>
        </w:rPr>
        <w:t xml:space="preserve"> </w:t>
      </w:r>
      <w:r w:rsidRPr="00DE712F">
        <w:rPr>
          <w:spacing w:val="-2"/>
          <w:sz w:val="24"/>
          <w:szCs w:val="24"/>
        </w:rPr>
        <w:t>relatively</w:t>
      </w:r>
      <w:r w:rsidRPr="00DE712F">
        <w:rPr>
          <w:spacing w:val="-15"/>
          <w:sz w:val="24"/>
          <w:szCs w:val="24"/>
        </w:rPr>
        <w:t xml:space="preserve"> </w:t>
      </w:r>
      <w:r w:rsidRPr="00DE712F">
        <w:rPr>
          <w:spacing w:val="-2"/>
          <w:sz w:val="24"/>
          <w:szCs w:val="24"/>
        </w:rPr>
        <w:t>lower</w:t>
      </w:r>
      <w:r w:rsidRPr="00DE712F">
        <w:rPr>
          <w:spacing w:val="-17"/>
          <w:sz w:val="24"/>
          <w:szCs w:val="24"/>
        </w:rPr>
        <w:t xml:space="preserve"> </w:t>
      </w:r>
      <w:r w:rsidRPr="00DE712F">
        <w:rPr>
          <w:spacing w:val="-2"/>
          <w:sz w:val="24"/>
          <w:szCs w:val="24"/>
        </w:rPr>
        <w:t>accuracies</w:t>
      </w:r>
      <w:r w:rsidRPr="00DE712F">
        <w:rPr>
          <w:spacing w:val="-15"/>
          <w:sz w:val="24"/>
          <w:szCs w:val="24"/>
        </w:rPr>
        <w:t xml:space="preserve"> </w:t>
      </w:r>
      <w:r w:rsidRPr="00DE712F">
        <w:rPr>
          <w:spacing w:val="-2"/>
          <w:sz w:val="24"/>
          <w:szCs w:val="24"/>
        </w:rPr>
        <w:t>due</w:t>
      </w:r>
      <w:r w:rsidRPr="00DE712F">
        <w:rPr>
          <w:spacing w:val="-17"/>
          <w:sz w:val="24"/>
          <w:szCs w:val="24"/>
        </w:rPr>
        <w:t xml:space="preserve"> </w:t>
      </w:r>
      <w:r w:rsidRPr="00DE712F">
        <w:rPr>
          <w:spacing w:val="-2"/>
          <w:sz w:val="24"/>
          <w:szCs w:val="24"/>
        </w:rPr>
        <w:t>to</w:t>
      </w:r>
      <w:r w:rsidRPr="00DE712F">
        <w:rPr>
          <w:spacing w:val="-18"/>
          <w:sz w:val="24"/>
          <w:szCs w:val="24"/>
        </w:rPr>
        <w:t xml:space="preserve"> </w:t>
      </w:r>
      <w:r w:rsidRPr="00DE712F">
        <w:rPr>
          <w:spacing w:val="-2"/>
          <w:sz w:val="24"/>
          <w:szCs w:val="24"/>
        </w:rPr>
        <w:t>greater</w:t>
      </w:r>
      <w:r w:rsidRPr="00DE712F">
        <w:rPr>
          <w:spacing w:val="-16"/>
          <w:sz w:val="24"/>
          <w:szCs w:val="24"/>
        </w:rPr>
        <w:t xml:space="preserve"> </w:t>
      </w:r>
      <w:r w:rsidRPr="00DE712F">
        <w:rPr>
          <w:spacing w:val="-2"/>
          <w:sz w:val="24"/>
          <w:szCs w:val="24"/>
        </w:rPr>
        <w:t>volatility</w:t>
      </w:r>
      <w:r w:rsidRPr="00DE712F">
        <w:rPr>
          <w:spacing w:val="-15"/>
          <w:sz w:val="24"/>
          <w:szCs w:val="24"/>
        </w:rPr>
        <w:t xml:space="preserve"> </w:t>
      </w:r>
      <w:r w:rsidRPr="00DE712F">
        <w:rPr>
          <w:spacing w:val="-2"/>
          <w:sz w:val="24"/>
          <w:szCs w:val="24"/>
        </w:rPr>
        <w:t>and</w:t>
      </w:r>
      <w:r w:rsidRPr="00DE712F">
        <w:rPr>
          <w:spacing w:val="-18"/>
          <w:sz w:val="24"/>
          <w:szCs w:val="24"/>
        </w:rPr>
        <w:t xml:space="preserve"> </w:t>
      </w:r>
      <w:r w:rsidRPr="00DE712F">
        <w:rPr>
          <w:spacing w:val="-2"/>
          <w:sz w:val="24"/>
          <w:szCs w:val="24"/>
        </w:rPr>
        <w:t>market forces.</w:t>
      </w:r>
    </w:p>
    <w:p w14:paraId="66C7BB90" w14:textId="77777777" w:rsidR="001C26D9" w:rsidRPr="00DE712F" w:rsidRDefault="001C26D9" w:rsidP="00DE712F">
      <w:pPr>
        <w:pStyle w:val="BodyText"/>
        <w:spacing w:before="161"/>
        <w:jc w:val="both"/>
        <w:rPr>
          <w:sz w:val="24"/>
          <w:szCs w:val="24"/>
        </w:rPr>
      </w:pPr>
    </w:p>
    <w:p w14:paraId="17737249" w14:textId="77777777" w:rsidR="001C26D9" w:rsidRPr="00DE712F" w:rsidRDefault="00000000" w:rsidP="00DE712F">
      <w:pPr>
        <w:pStyle w:val="BodyText"/>
        <w:spacing w:line="360" w:lineRule="auto"/>
        <w:ind w:left="437" w:right="790"/>
        <w:jc w:val="both"/>
        <w:rPr>
          <w:sz w:val="24"/>
          <w:szCs w:val="24"/>
        </w:rPr>
      </w:pPr>
      <w:r w:rsidRPr="00DE712F">
        <w:rPr>
          <w:spacing w:val="-6"/>
          <w:sz w:val="24"/>
          <w:szCs w:val="24"/>
        </w:rPr>
        <w:t>Error</w:t>
      </w:r>
      <w:r w:rsidRPr="00DE712F">
        <w:rPr>
          <w:spacing w:val="-20"/>
          <w:sz w:val="24"/>
          <w:szCs w:val="24"/>
        </w:rPr>
        <w:t xml:space="preserve"> </w:t>
      </w:r>
      <w:r w:rsidRPr="00DE712F">
        <w:rPr>
          <w:spacing w:val="-6"/>
          <w:sz w:val="24"/>
          <w:szCs w:val="24"/>
        </w:rPr>
        <w:t>and</w:t>
      </w:r>
      <w:r w:rsidRPr="00DE712F">
        <w:rPr>
          <w:spacing w:val="-19"/>
          <w:sz w:val="24"/>
          <w:szCs w:val="24"/>
        </w:rPr>
        <w:t xml:space="preserve"> </w:t>
      </w:r>
      <w:r w:rsidRPr="00DE712F">
        <w:rPr>
          <w:spacing w:val="-6"/>
          <w:sz w:val="24"/>
          <w:szCs w:val="24"/>
        </w:rPr>
        <w:t>Accuracy</w:t>
      </w:r>
      <w:r w:rsidRPr="00DE712F">
        <w:rPr>
          <w:spacing w:val="-14"/>
          <w:sz w:val="24"/>
          <w:szCs w:val="24"/>
        </w:rPr>
        <w:t xml:space="preserve"> </w:t>
      </w:r>
      <w:r w:rsidRPr="00DE712F">
        <w:rPr>
          <w:spacing w:val="-6"/>
          <w:sz w:val="24"/>
          <w:szCs w:val="24"/>
        </w:rPr>
        <w:t>Measures:</w:t>
      </w:r>
      <w:r w:rsidRPr="00DE712F">
        <w:rPr>
          <w:spacing w:val="-16"/>
          <w:sz w:val="24"/>
          <w:szCs w:val="24"/>
        </w:rPr>
        <w:t xml:space="preserve"> </w:t>
      </w:r>
      <w:r w:rsidRPr="00DE712F">
        <w:rPr>
          <w:spacing w:val="-6"/>
          <w:sz w:val="24"/>
          <w:szCs w:val="24"/>
        </w:rPr>
        <w:t>The</w:t>
      </w:r>
      <w:r w:rsidRPr="00DE712F">
        <w:rPr>
          <w:spacing w:val="-17"/>
          <w:sz w:val="24"/>
          <w:szCs w:val="24"/>
        </w:rPr>
        <w:t xml:space="preserve"> </w:t>
      </w:r>
      <w:r w:rsidRPr="00DE712F">
        <w:rPr>
          <w:spacing w:val="-6"/>
          <w:sz w:val="24"/>
          <w:szCs w:val="24"/>
        </w:rPr>
        <w:t>Mean</w:t>
      </w:r>
      <w:r w:rsidRPr="00DE712F">
        <w:rPr>
          <w:spacing w:val="-19"/>
          <w:sz w:val="24"/>
          <w:szCs w:val="24"/>
        </w:rPr>
        <w:t xml:space="preserve"> </w:t>
      </w:r>
      <w:r w:rsidRPr="00DE712F">
        <w:rPr>
          <w:spacing w:val="-6"/>
          <w:sz w:val="24"/>
          <w:szCs w:val="24"/>
        </w:rPr>
        <w:t>Absolute</w:t>
      </w:r>
      <w:r w:rsidRPr="00DE712F">
        <w:rPr>
          <w:spacing w:val="-17"/>
          <w:sz w:val="24"/>
          <w:szCs w:val="24"/>
        </w:rPr>
        <w:t xml:space="preserve"> </w:t>
      </w:r>
      <w:r w:rsidRPr="00DE712F">
        <w:rPr>
          <w:spacing w:val="-6"/>
          <w:sz w:val="24"/>
          <w:szCs w:val="24"/>
        </w:rPr>
        <w:t>Percentage</w:t>
      </w:r>
      <w:r w:rsidRPr="00DE712F">
        <w:rPr>
          <w:spacing w:val="-17"/>
          <w:sz w:val="24"/>
          <w:szCs w:val="24"/>
        </w:rPr>
        <w:t xml:space="preserve"> </w:t>
      </w:r>
      <w:r w:rsidRPr="00DE712F">
        <w:rPr>
          <w:spacing w:val="-6"/>
          <w:sz w:val="24"/>
          <w:szCs w:val="24"/>
        </w:rPr>
        <w:t>Error</w:t>
      </w:r>
      <w:r w:rsidRPr="00DE712F">
        <w:rPr>
          <w:spacing w:val="-17"/>
          <w:sz w:val="24"/>
          <w:szCs w:val="24"/>
        </w:rPr>
        <w:t xml:space="preserve"> </w:t>
      </w:r>
      <w:r w:rsidRPr="00DE712F">
        <w:rPr>
          <w:spacing w:val="-6"/>
          <w:sz w:val="24"/>
          <w:szCs w:val="24"/>
        </w:rPr>
        <w:t>(MAPE)</w:t>
      </w:r>
      <w:r w:rsidRPr="00DE712F">
        <w:rPr>
          <w:spacing w:val="-18"/>
          <w:sz w:val="24"/>
          <w:szCs w:val="24"/>
        </w:rPr>
        <w:t xml:space="preserve"> </w:t>
      </w:r>
      <w:r w:rsidRPr="00DE712F">
        <w:rPr>
          <w:spacing w:val="-6"/>
          <w:sz w:val="24"/>
          <w:szCs w:val="24"/>
        </w:rPr>
        <w:t>measures</w:t>
      </w:r>
      <w:r w:rsidRPr="00DE712F">
        <w:rPr>
          <w:spacing w:val="-14"/>
          <w:sz w:val="24"/>
          <w:szCs w:val="24"/>
        </w:rPr>
        <w:t xml:space="preserve"> </w:t>
      </w:r>
      <w:r w:rsidRPr="00DE712F">
        <w:rPr>
          <w:spacing w:val="-6"/>
          <w:sz w:val="24"/>
          <w:szCs w:val="24"/>
        </w:rPr>
        <w:t>confirm the</w:t>
      </w:r>
      <w:r w:rsidRPr="00DE712F">
        <w:rPr>
          <w:spacing w:val="-15"/>
          <w:sz w:val="24"/>
          <w:szCs w:val="24"/>
        </w:rPr>
        <w:t xml:space="preserve"> </w:t>
      </w:r>
      <w:r w:rsidRPr="00DE712F">
        <w:rPr>
          <w:spacing w:val="-6"/>
          <w:sz w:val="24"/>
          <w:szCs w:val="24"/>
        </w:rPr>
        <w:t>model's</w:t>
      </w:r>
      <w:r w:rsidRPr="00DE712F">
        <w:rPr>
          <w:spacing w:val="-14"/>
          <w:sz w:val="24"/>
          <w:szCs w:val="24"/>
        </w:rPr>
        <w:t xml:space="preserve"> </w:t>
      </w:r>
      <w:r w:rsidRPr="00DE712F">
        <w:rPr>
          <w:spacing w:val="-6"/>
          <w:sz w:val="24"/>
          <w:szCs w:val="24"/>
        </w:rPr>
        <w:t>capabilities</w:t>
      </w:r>
      <w:r w:rsidRPr="00DE712F">
        <w:rPr>
          <w:spacing w:val="-17"/>
          <w:sz w:val="24"/>
          <w:szCs w:val="24"/>
        </w:rPr>
        <w:t xml:space="preserve"> </w:t>
      </w:r>
      <w:r w:rsidRPr="00DE712F">
        <w:rPr>
          <w:spacing w:val="-6"/>
          <w:sz w:val="24"/>
          <w:szCs w:val="24"/>
        </w:rPr>
        <w:t>in</w:t>
      </w:r>
      <w:r w:rsidRPr="00DE712F">
        <w:rPr>
          <w:spacing w:val="-14"/>
          <w:sz w:val="24"/>
          <w:szCs w:val="24"/>
        </w:rPr>
        <w:t xml:space="preserve"> </w:t>
      </w:r>
      <w:r w:rsidRPr="00DE712F">
        <w:rPr>
          <w:spacing w:val="-6"/>
          <w:sz w:val="24"/>
          <w:szCs w:val="24"/>
        </w:rPr>
        <w:t>minimizing</w:t>
      </w:r>
      <w:r w:rsidRPr="00DE712F">
        <w:rPr>
          <w:spacing w:val="-13"/>
          <w:sz w:val="24"/>
          <w:szCs w:val="24"/>
        </w:rPr>
        <w:t xml:space="preserve"> </w:t>
      </w:r>
      <w:r w:rsidRPr="00DE712F">
        <w:rPr>
          <w:spacing w:val="-6"/>
          <w:sz w:val="24"/>
          <w:szCs w:val="24"/>
        </w:rPr>
        <w:t>the</w:t>
      </w:r>
      <w:r w:rsidRPr="00DE712F">
        <w:rPr>
          <w:spacing w:val="-15"/>
          <w:sz w:val="24"/>
          <w:szCs w:val="24"/>
        </w:rPr>
        <w:t xml:space="preserve"> </w:t>
      </w:r>
      <w:r w:rsidRPr="00DE712F">
        <w:rPr>
          <w:spacing w:val="-6"/>
          <w:sz w:val="24"/>
          <w:szCs w:val="24"/>
        </w:rPr>
        <w:t>errors</w:t>
      </w:r>
      <w:r w:rsidRPr="00DE712F">
        <w:rPr>
          <w:spacing w:val="-15"/>
          <w:sz w:val="24"/>
          <w:szCs w:val="24"/>
        </w:rPr>
        <w:t xml:space="preserve"> </w:t>
      </w:r>
      <w:r w:rsidRPr="00DE712F">
        <w:rPr>
          <w:spacing w:val="-6"/>
          <w:sz w:val="24"/>
          <w:szCs w:val="24"/>
        </w:rPr>
        <w:t>in</w:t>
      </w:r>
      <w:r w:rsidRPr="00DE712F">
        <w:rPr>
          <w:spacing w:val="-18"/>
          <w:sz w:val="24"/>
          <w:szCs w:val="24"/>
        </w:rPr>
        <w:t xml:space="preserve"> </w:t>
      </w:r>
      <w:r w:rsidRPr="00DE712F">
        <w:rPr>
          <w:spacing w:val="-6"/>
          <w:sz w:val="24"/>
          <w:szCs w:val="24"/>
        </w:rPr>
        <w:t>prediction</w:t>
      </w:r>
      <w:r w:rsidRPr="00DE712F">
        <w:rPr>
          <w:spacing w:val="-14"/>
          <w:sz w:val="24"/>
          <w:szCs w:val="24"/>
        </w:rPr>
        <w:t xml:space="preserve"> </w:t>
      </w:r>
      <w:r w:rsidRPr="00DE712F">
        <w:rPr>
          <w:spacing w:val="-6"/>
          <w:sz w:val="24"/>
          <w:szCs w:val="24"/>
        </w:rPr>
        <w:t>attempted.</w:t>
      </w:r>
      <w:r w:rsidRPr="00DE712F">
        <w:rPr>
          <w:spacing w:val="-19"/>
          <w:sz w:val="24"/>
          <w:szCs w:val="24"/>
        </w:rPr>
        <w:t xml:space="preserve"> </w:t>
      </w:r>
      <w:r w:rsidRPr="00DE712F">
        <w:rPr>
          <w:spacing w:val="-6"/>
          <w:sz w:val="24"/>
          <w:szCs w:val="24"/>
        </w:rPr>
        <w:t>However,</w:t>
      </w:r>
      <w:r w:rsidRPr="00DE712F">
        <w:rPr>
          <w:spacing w:val="-17"/>
          <w:sz w:val="24"/>
          <w:szCs w:val="24"/>
        </w:rPr>
        <w:t xml:space="preserve"> </w:t>
      </w:r>
      <w:r w:rsidRPr="00DE712F">
        <w:rPr>
          <w:spacing w:val="-6"/>
          <w:sz w:val="24"/>
          <w:szCs w:val="24"/>
        </w:rPr>
        <w:t>in</w:t>
      </w:r>
      <w:r w:rsidRPr="00DE712F">
        <w:rPr>
          <w:spacing w:val="-14"/>
          <w:sz w:val="24"/>
          <w:szCs w:val="24"/>
        </w:rPr>
        <w:t xml:space="preserve"> </w:t>
      </w:r>
      <w:r w:rsidRPr="00DE712F">
        <w:rPr>
          <w:spacing w:val="-6"/>
          <w:sz w:val="24"/>
          <w:szCs w:val="24"/>
        </w:rPr>
        <w:t>the</w:t>
      </w:r>
      <w:r w:rsidRPr="00DE712F">
        <w:rPr>
          <w:spacing w:val="-15"/>
          <w:sz w:val="24"/>
          <w:szCs w:val="24"/>
        </w:rPr>
        <w:t xml:space="preserve"> </w:t>
      </w:r>
      <w:r w:rsidRPr="00DE712F">
        <w:rPr>
          <w:spacing w:val="-6"/>
          <w:sz w:val="24"/>
          <w:szCs w:val="24"/>
        </w:rPr>
        <w:t>case</w:t>
      </w:r>
      <w:r w:rsidRPr="00DE712F">
        <w:rPr>
          <w:spacing w:val="-15"/>
          <w:sz w:val="24"/>
          <w:szCs w:val="24"/>
        </w:rPr>
        <w:t xml:space="preserve"> </w:t>
      </w:r>
      <w:r w:rsidRPr="00DE712F">
        <w:rPr>
          <w:spacing w:val="-6"/>
          <w:sz w:val="24"/>
          <w:szCs w:val="24"/>
        </w:rPr>
        <w:t xml:space="preserve">of </w:t>
      </w:r>
      <w:r w:rsidRPr="00DE712F">
        <w:rPr>
          <w:spacing w:val="-4"/>
          <w:sz w:val="24"/>
          <w:szCs w:val="24"/>
        </w:rPr>
        <w:t>seasonally</w:t>
      </w:r>
      <w:r w:rsidRPr="00DE712F">
        <w:rPr>
          <w:spacing w:val="-12"/>
          <w:sz w:val="24"/>
          <w:szCs w:val="24"/>
        </w:rPr>
        <w:t xml:space="preserve"> </w:t>
      </w:r>
      <w:r w:rsidRPr="00DE712F">
        <w:rPr>
          <w:spacing w:val="-4"/>
          <w:sz w:val="24"/>
          <w:szCs w:val="24"/>
        </w:rPr>
        <w:t>highly</w:t>
      </w:r>
      <w:r w:rsidRPr="00DE712F">
        <w:rPr>
          <w:spacing w:val="-12"/>
          <w:sz w:val="24"/>
          <w:szCs w:val="24"/>
        </w:rPr>
        <w:t xml:space="preserve"> </w:t>
      </w:r>
      <w:r w:rsidRPr="00DE712F">
        <w:rPr>
          <w:spacing w:val="-4"/>
          <w:sz w:val="24"/>
          <w:szCs w:val="24"/>
        </w:rPr>
        <w:t>price-volatile</w:t>
      </w:r>
      <w:r w:rsidRPr="00DE712F">
        <w:rPr>
          <w:spacing w:val="-14"/>
          <w:sz w:val="24"/>
          <w:szCs w:val="24"/>
        </w:rPr>
        <w:t xml:space="preserve"> </w:t>
      </w:r>
      <w:r w:rsidRPr="00DE712F">
        <w:rPr>
          <w:spacing w:val="-4"/>
          <w:sz w:val="24"/>
          <w:szCs w:val="24"/>
        </w:rPr>
        <w:t>commodities</w:t>
      </w:r>
      <w:r w:rsidRPr="00DE712F">
        <w:rPr>
          <w:spacing w:val="-10"/>
          <w:sz w:val="24"/>
          <w:szCs w:val="24"/>
        </w:rPr>
        <w:t xml:space="preserve"> </w:t>
      </w:r>
      <w:r w:rsidRPr="00DE712F">
        <w:rPr>
          <w:spacing w:val="-4"/>
          <w:sz w:val="24"/>
          <w:szCs w:val="24"/>
        </w:rPr>
        <w:t>such</w:t>
      </w:r>
      <w:r w:rsidRPr="00DE712F">
        <w:rPr>
          <w:spacing w:val="-12"/>
          <w:sz w:val="24"/>
          <w:szCs w:val="24"/>
        </w:rPr>
        <w:t xml:space="preserve"> </w:t>
      </w:r>
      <w:r w:rsidRPr="00DE712F">
        <w:rPr>
          <w:spacing w:val="-4"/>
          <w:sz w:val="24"/>
          <w:szCs w:val="24"/>
        </w:rPr>
        <w:t>as</w:t>
      </w:r>
      <w:r w:rsidRPr="00DE712F">
        <w:rPr>
          <w:spacing w:val="-10"/>
          <w:sz w:val="24"/>
          <w:szCs w:val="24"/>
        </w:rPr>
        <w:t xml:space="preserve"> </w:t>
      </w:r>
      <w:r w:rsidRPr="00DE712F">
        <w:rPr>
          <w:spacing w:val="-4"/>
          <w:sz w:val="24"/>
          <w:szCs w:val="24"/>
        </w:rPr>
        <w:t>Cotton,</w:t>
      </w:r>
      <w:r w:rsidRPr="00DE712F">
        <w:rPr>
          <w:spacing w:val="-15"/>
          <w:sz w:val="24"/>
          <w:szCs w:val="24"/>
        </w:rPr>
        <w:t xml:space="preserve"> </w:t>
      </w:r>
      <w:r w:rsidRPr="00DE712F">
        <w:rPr>
          <w:spacing w:val="-4"/>
          <w:sz w:val="24"/>
          <w:szCs w:val="24"/>
        </w:rPr>
        <w:t>predictions</w:t>
      </w:r>
      <w:r w:rsidRPr="00DE712F">
        <w:rPr>
          <w:spacing w:val="-12"/>
          <w:sz w:val="24"/>
          <w:szCs w:val="24"/>
        </w:rPr>
        <w:t xml:space="preserve"> </w:t>
      </w:r>
      <w:r w:rsidRPr="00DE712F">
        <w:rPr>
          <w:spacing w:val="-4"/>
          <w:sz w:val="24"/>
          <w:szCs w:val="24"/>
        </w:rPr>
        <w:t>with</w:t>
      </w:r>
      <w:r w:rsidRPr="00DE712F">
        <w:rPr>
          <w:spacing w:val="-12"/>
          <w:sz w:val="24"/>
          <w:szCs w:val="24"/>
        </w:rPr>
        <w:t xml:space="preserve"> </w:t>
      </w:r>
      <w:r w:rsidRPr="00DE712F">
        <w:rPr>
          <w:spacing w:val="-4"/>
          <w:sz w:val="24"/>
          <w:szCs w:val="24"/>
        </w:rPr>
        <w:t>large</w:t>
      </w:r>
      <w:r w:rsidRPr="00DE712F">
        <w:rPr>
          <w:spacing w:val="-11"/>
          <w:sz w:val="24"/>
          <w:szCs w:val="24"/>
        </w:rPr>
        <w:t xml:space="preserve"> </w:t>
      </w:r>
      <w:r w:rsidRPr="00DE712F">
        <w:rPr>
          <w:spacing w:val="-4"/>
          <w:sz w:val="24"/>
          <w:szCs w:val="24"/>
        </w:rPr>
        <w:t>margins</w:t>
      </w:r>
      <w:r w:rsidRPr="00DE712F">
        <w:rPr>
          <w:spacing w:val="-12"/>
          <w:sz w:val="24"/>
          <w:szCs w:val="24"/>
        </w:rPr>
        <w:t xml:space="preserve"> </w:t>
      </w:r>
      <w:r w:rsidRPr="00DE712F">
        <w:rPr>
          <w:spacing w:val="-4"/>
          <w:sz w:val="24"/>
          <w:szCs w:val="24"/>
        </w:rPr>
        <w:t xml:space="preserve">of </w:t>
      </w:r>
      <w:r w:rsidRPr="00DE712F">
        <w:rPr>
          <w:spacing w:val="-6"/>
          <w:sz w:val="24"/>
          <w:szCs w:val="24"/>
        </w:rPr>
        <w:t>error</w:t>
      </w:r>
      <w:r w:rsidRPr="00DE712F">
        <w:rPr>
          <w:spacing w:val="-11"/>
          <w:sz w:val="24"/>
          <w:szCs w:val="24"/>
        </w:rPr>
        <w:t xml:space="preserve"> </w:t>
      </w:r>
      <w:r w:rsidRPr="00DE712F">
        <w:rPr>
          <w:spacing w:val="-6"/>
          <w:sz w:val="24"/>
          <w:szCs w:val="24"/>
        </w:rPr>
        <w:t>would</w:t>
      </w:r>
      <w:r w:rsidRPr="00DE712F">
        <w:rPr>
          <w:spacing w:val="-11"/>
          <w:sz w:val="24"/>
          <w:szCs w:val="24"/>
        </w:rPr>
        <w:t xml:space="preserve"> </w:t>
      </w:r>
      <w:r w:rsidRPr="00DE712F">
        <w:rPr>
          <w:spacing w:val="-6"/>
          <w:sz w:val="24"/>
          <w:szCs w:val="24"/>
        </w:rPr>
        <w:t>point</w:t>
      </w:r>
      <w:r w:rsidRPr="00DE712F">
        <w:rPr>
          <w:spacing w:val="-11"/>
          <w:sz w:val="24"/>
          <w:szCs w:val="24"/>
        </w:rPr>
        <w:t xml:space="preserve"> </w:t>
      </w:r>
      <w:r w:rsidRPr="00DE712F">
        <w:rPr>
          <w:spacing w:val="-6"/>
          <w:sz w:val="24"/>
          <w:szCs w:val="24"/>
        </w:rPr>
        <w:t>to</w:t>
      </w:r>
      <w:r w:rsidRPr="00DE712F">
        <w:rPr>
          <w:spacing w:val="-10"/>
          <w:sz w:val="24"/>
          <w:szCs w:val="24"/>
        </w:rPr>
        <w:t xml:space="preserve"> </w:t>
      </w:r>
      <w:r w:rsidRPr="00DE712F">
        <w:rPr>
          <w:spacing w:val="-6"/>
          <w:sz w:val="24"/>
          <w:szCs w:val="24"/>
        </w:rPr>
        <w:t>areas</w:t>
      </w:r>
      <w:r w:rsidRPr="00DE712F">
        <w:rPr>
          <w:spacing w:val="-11"/>
          <w:sz w:val="24"/>
          <w:szCs w:val="24"/>
        </w:rPr>
        <w:t xml:space="preserve"> </w:t>
      </w:r>
      <w:r w:rsidRPr="00DE712F">
        <w:rPr>
          <w:spacing w:val="-6"/>
          <w:sz w:val="24"/>
          <w:szCs w:val="24"/>
        </w:rPr>
        <w:t>where</w:t>
      </w:r>
      <w:r w:rsidRPr="00DE712F">
        <w:rPr>
          <w:spacing w:val="-11"/>
          <w:sz w:val="24"/>
          <w:szCs w:val="24"/>
        </w:rPr>
        <w:t xml:space="preserve"> </w:t>
      </w:r>
      <w:r w:rsidRPr="00DE712F">
        <w:rPr>
          <w:spacing w:val="-6"/>
          <w:sz w:val="24"/>
          <w:szCs w:val="24"/>
        </w:rPr>
        <w:t>the</w:t>
      </w:r>
      <w:r w:rsidRPr="00DE712F">
        <w:rPr>
          <w:spacing w:val="-9"/>
          <w:sz w:val="24"/>
          <w:szCs w:val="24"/>
        </w:rPr>
        <w:t xml:space="preserve"> </w:t>
      </w:r>
      <w:r w:rsidRPr="00DE712F">
        <w:rPr>
          <w:spacing w:val="-6"/>
          <w:sz w:val="24"/>
          <w:szCs w:val="24"/>
        </w:rPr>
        <w:t>model</w:t>
      </w:r>
      <w:r w:rsidRPr="00DE712F">
        <w:rPr>
          <w:spacing w:val="-11"/>
          <w:sz w:val="24"/>
          <w:szCs w:val="24"/>
        </w:rPr>
        <w:t xml:space="preserve"> </w:t>
      </w:r>
      <w:r w:rsidRPr="00DE712F">
        <w:rPr>
          <w:spacing w:val="-6"/>
          <w:sz w:val="24"/>
          <w:szCs w:val="24"/>
        </w:rPr>
        <w:t>may</w:t>
      </w:r>
      <w:r w:rsidRPr="00DE712F">
        <w:rPr>
          <w:spacing w:val="-11"/>
          <w:sz w:val="24"/>
          <w:szCs w:val="24"/>
        </w:rPr>
        <w:t xml:space="preserve"> </w:t>
      </w:r>
      <w:r w:rsidRPr="00DE712F">
        <w:rPr>
          <w:spacing w:val="-6"/>
          <w:sz w:val="24"/>
          <w:szCs w:val="24"/>
        </w:rPr>
        <w:t>be</w:t>
      </w:r>
      <w:r w:rsidRPr="00DE712F">
        <w:rPr>
          <w:spacing w:val="-12"/>
          <w:sz w:val="24"/>
          <w:szCs w:val="24"/>
        </w:rPr>
        <w:t xml:space="preserve"> </w:t>
      </w:r>
      <w:r w:rsidRPr="00DE712F">
        <w:rPr>
          <w:spacing w:val="-6"/>
          <w:sz w:val="24"/>
          <w:szCs w:val="24"/>
        </w:rPr>
        <w:t>improved</w:t>
      </w:r>
      <w:r w:rsidRPr="00DE712F">
        <w:rPr>
          <w:spacing w:val="-8"/>
          <w:sz w:val="24"/>
          <w:szCs w:val="24"/>
        </w:rPr>
        <w:t xml:space="preserve"> </w:t>
      </w:r>
      <w:r w:rsidRPr="00DE712F">
        <w:rPr>
          <w:spacing w:val="-6"/>
          <w:sz w:val="24"/>
          <w:szCs w:val="24"/>
        </w:rPr>
        <w:t>for</w:t>
      </w:r>
      <w:r w:rsidRPr="00DE712F">
        <w:rPr>
          <w:spacing w:val="-12"/>
          <w:sz w:val="24"/>
          <w:szCs w:val="24"/>
        </w:rPr>
        <w:t xml:space="preserve"> </w:t>
      </w:r>
      <w:r w:rsidRPr="00DE712F">
        <w:rPr>
          <w:spacing w:val="-6"/>
          <w:sz w:val="24"/>
          <w:szCs w:val="24"/>
        </w:rPr>
        <w:t>accommodating</w:t>
      </w:r>
      <w:r w:rsidRPr="00DE712F">
        <w:rPr>
          <w:spacing w:val="-12"/>
          <w:sz w:val="24"/>
          <w:szCs w:val="24"/>
        </w:rPr>
        <w:t xml:space="preserve"> </w:t>
      </w:r>
      <w:r w:rsidRPr="00DE712F">
        <w:rPr>
          <w:spacing w:val="-6"/>
          <w:sz w:val="24"/>
          <w:szCs w:val="24"/>
        </w:rPr>
        <w:t>high</w:t>
      </w:r>
      <w:r w:rsidRPr="00DE712F">
        <w:rPr>
          <w:spacing w:val="-13"/>
          <w:sz w:val="24"/>
          <w:szCs w:val="24"/>
        </w:rPr>
        <w:t xml:space="preserve"> </w:t>
      </w:r>
      <w:r w:rsidRPr="00DE712F">
        <w:rPr>
          <w:spacing w:val="-6"/>
          <w:sz w:val="24"/>
          <w:szCs w:val="24"/>
        </w:rPr>
        <w:t>voltages.</w:t>
      </w:r>
    </w:p>
    <w:p w14:paraId="42F40E5F" w14:textId="77777777" w:rsidR="001C26D9" w:rsidRPr="00DE712F" w:rsidRDefault="001C26D9" w:rsidP="00DE712F">
      <w:pPr>
        <w:pStyle w:val="BodyText"/>
        <w:spacing w:before="161"/>
        <w:jc w:val="both"/>
        <w:rPr>
          <w:sz w:val="24"/>
          <w:szCs w:val="24"/>
        </w:rPr>
      </w:pPr>
    </w:p>
    <w:p w14:paraId="27D820AA" w14:textId="77777777" w:rsidR="001C26D9" w:rsidRPr="00DE712F" w:rsidRDefault="00000000" w:rsidP="00DE712F">
      <w:pPr>
        <w:pStyle w:val="BodyText"/>
        <w:spacing w:line="360" w:lineRule="auto"/>
        <w:ind w:left="437" w:right="790"/>
        <w:jc w:val="both"/>
        <w:rPr>
          <w:sz w:val="24"/>
          <w:szCs w:val="24"/>
        </w:rPr>
      </w:pPr>
      <w:r w:rsidRPr="00DE712F">
        <w:rPr>
          <w:spacing w:val="-4"/>
          <w:sz w:val="24"/>
          <w:szCs w:val="24"/>
        </w:rPr>
        <w:t>Real-Time</w:t>
      </w:r>
      <w:r w:rsidRPr="00DE712F">
        <w:rPr>
          <w:spacing w:val="-16"/>
          <w:sz w:val="24"/>
          <w:szCs w:val="24"/>
        </w:rPr>
        <w:t xml:space="preserve"> </w:t>
      </w:r>
      <w:r w:rsidRPr="00DE712F">
        <w:rPr>
          <w:spacing w:val="-4"/>
          <w:sz w:val="24"/>
          <w:szCs w:val="24"/>
        </w:rPr>
        <w:t>Performance:</w:t>
      </w:r>
      <w:r w:rsidRPr="00DE712F">
        <w:rPr>
          <w:spacing w:val="-14"/>
          <w:sz w:val="24"/>
          <w:szCs w:val="24"/>
        </w:rPr>
        <w:t xml:space="preserve"> </w:t>
      </w:r>
      <w:r w:rsidRPr="00DE712F">
        <w:rPr>
          <w:spacing w:val="-4"/>
          <w:sz w:val="24"/>
          <w:szCs w:val="24"/>
        </w:rPr>
        <w:t>Prediction</w:t>
      </w:r>
      <w:r w:rsidRPr="00DE712F">
        <w:rPr>
          <w:spacing w:val="-14"/>
          <w:sz w:val="24"/>
          <w:szCs w:val="24"/>
        </w:rPr>
        <w:t xml:space="preserve"> </w:t>
      </w:r>
      <w:r w:rsidRPr="00DE712F">
        <w:rPr>
          <w:spacing w:val="-4"/>
          <w:sz w:val="24"/>
          <w:szCs w:val="24"/>
        </w:rPr>
        <w:t>time</w:t>
      </w:r>
      <w:r w:rsidRPr="00DE712F">
        <w:rPr>
          <w:spacing w:val="-16"/>
          <w:sz w:val="24"/>
          <w:szCs w:val="24"/>
        </w:rPr>
        <w:t xml:space="preserve"> </w:t>
      </w:r>
      <w:r w:rsidRPr="00DE712F">
        <w:rPr>
          <w:spacing w:val="-4"/>
          <w:sz w:val="24"/>
          <w:szCs w:val="24"/>
        </w:rPr>
        <w:t>averaged</w:t>
      </w:r>
      <w:r w:rsidRPr="00DE712F">
        <w:rPr>
          <w:spacing w:val="-17"/>
          <w:sz w:val="24"/>
          <w:szCs w:val="24"/>
        </w:rPr>
        <w:t xml:space="preserve"> </w:t>
      </w:r>
      <w:r w:rsidRPr="00DE712F">
        <w:rPr>
          <w:spacing w:val="-4"/>
          <w:sz w:val="24"/>
          <w:szCs w:val="24"/>
        </w:rPr>
        <w:t>between</w:t>
      </w:r>
      <w:r w:rsidRPr="00DE712F">
        <w:rPr>
          <w:spacing w:val="-14"/>
          <w:sz w:val="24"/>
          <w:szCs w:val="24"/>
        </w:rPr>
        <w:t xml:space="preserve"> </w:t>
      </w:r>
      <w:r w:rsidRPr="00DE712F">
        <w:rPr>
          <w:spacing w:val="-4"/>
          <w:sz w:val="24"/>
          <w:szCs w:val="24"/>
        </w:rPr>
        <w:t>0.15</w:t>
      </w:r>
      <w:r w:rsidRPr="00DE712F">
        <w:rPr>
          <w:spacing w:val="-15"/>
          <w:sz w:val="24"/>
          <w:szCs w:val="24"/>
        </w:rPr>
        <w:t xml:space="preserve"> </w:t>
      </w:r>
      <w:r w:rsidRPr="00DE712F">
        <w:rPr>
          <w:spacing w:val="-4"/>
          <w:sz w:val="24"/>
          <w:szCs w:val="24"/>
        </w:rPr>
        <w:t>and</w:t>
      </w:r>
      <w:r w:rsidRPr="00DE712F">
        <w:rPr>
          <w:spacing w:val="-17"/>
          <w:sz w:val="24"/>
          <w:szCs w:val="24"/>
        </w:rPr>
        <w:t xml:space="preserve"> </w:t>
      </w:r>
      <w:r w:rsidRPr="00DE712F">
        <w:rPr>
          <w:spacing w:val="-4"/>
          <w:sz w:val="24"/>
          <w:szCs w:val="24"/>
        </w:rPr>
        <w:t>0.40</w:t>
      </w:r>
      <w:r w:rsidRPr="00DE712F">
        <w:rPr>
          <w:spacing w:val="-15"/>
          <w:sz w:val="24"/>
          <w:szCs w:val="24"/>
        </w:rPr>
        <w:t xml:space="preserve"> </w:t>
      </w:r>
      <w:r w:rsidRPr="00DE712F">
        <w:rPr>
          <w:spacing w:val="-4"/>
          <w:sz w:val="24"/>
          <w:szCs w:val="24"/>
        </w:rPr>
        <w:t>seconds</w:t>
      </w:r>
      <w:r w:rsidRPr="00DE712F">
        <w:rPr>
          <w:spacing w:val="-14"/>
          <w:sz w:val="24"/>
          <w:szCs w:val="24"/>
        </w:rPr>
        <w:t xml:space="preserve"> </w:t>
      </w:r>
      <w:r w:rsidRPr="00DE712F">
        <w:rPr>
          <w:spacing w:val="-4"/>
          <w:sz w:val="24"/>
          <w:szCs w:val="24"/>
        </w:rPr>
        <w:t>per</w:t>
      </w:r>
      <w:r w:rsidRPr="00DE712F">
        <w:rPr>
          <w:spacing w:val="-16"/>
          <w:sz w:val="24"/>
          <w:szCs w:val="24"/>
        </w:rPr>
        <w:t xml:space="preserve"> </w:t>
      </w:r>
      <w:r w:rsidRPr="00DE712F">
        <w:rPr>
          <w:spacing w:val="-4"/>
          <w:sz w:val="24"/>
          <w:szCs w:val="24"/>
        </w:rPr>
        <w:t>query</w:t>
      </w:r>
      <w:r w:rsidRPr="00DE712F">
        <w:rPr>
          <w:spacing w:val="-15"/>
          <w:sz w:val="24"/>
          <w:szCs w:val="24"/>
        </w:rPr>
        <w:t xml:space="preserve"> </w:t>
      </w:r>
      <w:r w:rsidRPr="00DE712F">
        <w:rPr>
          <w:spacing w:val="-4"/>
          <w:sz w:val="24"/>
          <w:szCs w:val="24"/>
        </w:rPr>
        <w:t xml:space="preserve">for </w:t>
      </w:r>
      <w:r w:rsidRPr="00DE712F">
        <w:rPr>
          <w:spacing w:val="-2"/>
          <w:sz w:val="24"/>
          <w:szCs w:val="24"/>
        </w:rPr>
        <w:t>quick</w:t>
      </w:r>
      <w:r w:rsidRPr="00DE712F">
        <w:rPr>
          <w:spacing w:val="-19"/>
          <w:sz w:val="24"/>
          <w:szCs w:val="24"/>
        </w:rPr>
        <w:t xml:space="preserve"> </w:t>
      </w:r>
      <w:r w:rsidRPr="00DE712F">
        <w:rPr>
          <w:spacing w:val="-2"/>
          <w:sz w:val="24"/>
          <w:szCs w:val="24"/>
        </w:rPr>
        <w:t>processing,</w:t>
      </w:r>
      <w:r w:rsidRPr="00DE712F">
        <w:rPr>
          <w:spacing w:val="-21"/>
          <w:sz w:val="24"/>
          <w:szCs w:val="24"/>
        </w:rPr>
        <w:t xml:space="preserve"> </w:t>
      </w:r>
      <w:r w:rsidRPr="00DE712F">
        <w:rPr>
          <w:spacing w:val="-2"/>
          <w:sz w:val="24"/>
          <w:szCs w:val="24"/>
        </w:rPr>
        <w:t>positioning</w:t>
      </w:r>
      <w:r w:rsidRPr="00DE712F">
        <w:rPr>
          <w:spacing w:val="-18"/>
          <w:sz w:val="24"/>
          <w:szCs w:val="24"/>
        </w:rPr>
        <w:t xml:space="preserve"> </w:t>
      </w:r>
      <w:r w:rsidRPr="00DE712F">
        <w:rPr>
          <w:spacing w:val="-2"/>
          <w:sz w:val="24"/>
          <w:szCs w:val="24"/>
        </w:rPr>
        <w:t>the</w:t>
      </w:r>
      <w:r w:rsidRPr="00DE712F">
        <w:rPr>
          <w:spacing w:val="-18"/>
          <w:sz w:val="24"/>
          <w:szCs w:val="24"/>
        </w:rPr>
        <w:t xml:space="preserve"> </w:t>
      </w:r>
      <w:r w:rsidRPr="00DE712F">
        <w:rPr>
          <w:spacing w:val="-2"/>
          <w:sz w:val="24"/>
          <w:szCs w:val="24"/>
        </w:rPr>
        <w:t>model</w:t>
      </w:r>
      <w:r w:rsidRPr="00DE712F">
        <w:rPr>
          <w:spacing w:val="-17"/>
          <w:sz w:val="24"/>
          <w:szCs w:val="24"/>
        </w:rPr>
        <w:t xml:space="preserve"> </w:t>
      </w:r>
      <w:r w:rsidRPr="00DE712F">
        <w:rPr>
          <w:spacing w:val="-2"/>
          <w:sz w:val="24"/>
          <w:szCs w:val="24"/>
        </w:rPr>
        <w:t>for</w:t>
      </w:r>
      <w:r w:rsidRPr="00DE712F">
        <w:rPr>
          <w:spacing w:val="-18"/>
          <w:sz w:val="24"/>
          <w:szCs w:val="24"/>
        </w:rPr>
        <w:t xml:space="preserve"> </w:t>
      </w:r>
      <w:r w:rsidRPr="00DE712F">
        <w:rPr>
          <w:spacing w:val="-2"/>
          <w:sz w:val="24"/>
          <w:szCs w:val="24"/>
        </w:rPr>
        <w:t>real-time</w:t>
      </w:r>
      <w:r w:rsidRPr="00DE712F">
        <w:rPr>
          <w:spacing w:val="-18"/>
          <w:sz w:val="24"/>
          <w:szCs w:val="24"/>
        </w:rPr>
        <w:t xml:space="preserve"> </w:t>
      </w:r>
      <w:r w:rsidRPr="00DE712F">
        <w:rPr>
          <w:spacing w:val="-2"/>
          <w:sz w:val="24"/>
          <w:szCs w:val="24"/>
        </w:rPr>
        <w:t>applications,</w:t>
      </w:r>
      <w:r w:rsidRPr="00DE712F">
        <w:rPr>
          <w:spacing w:val="-20"/>
          <w:sz w:val="24"/>
          <w:szCs w:val="24"/>
        </w:rPr>
        <w:t xml:space="preserve"> </w:t>
      </w:r>
      <w:r w:rsidRPr="00DE712F">
        <w:rPr>
          <w:spacing w:val="-2"/>
          <w:sz w:val="24"/>
          <w:szCs w:val="24"/>
        </w:rPr>
        <w:t>where</w:t>
      </w:r>
      <w:r w:rsidRPr="00DE712F">
        <w:rPr>
          <w:spacing w:val="-18"/>
          <w:sz w:val="24"/>
          <w:szCs w:val="24"/>
        </w:rPr>
        <w:t xml:space="preserve"> </w:t>
      </w:r>
      <w:r w:rsidRPr="00DE712F">
        <w:rPr>
          <w:spacing w:val="-2"/>
          <w:sz w:val="24"/>
          <w:szCs w:val="24"/>
        </w:rPr>
        <w:t>rapid</w:t>
      </w:r>
      <w:r w:rsidRPr="00DE712F">
        <w:rPr>
          <w:spacing w:val="-17"/>
          <w:sz w:val="24"/>
          <w:szCs w:val="24"/>
        </w:rPr>
        <w:t xml:space="preserve"> </w:t>
      </w:r>
      <w:r w:rsidRPr="00DE712F">
        <w:rPr>
          <w:spacing w:val="-2"/>
          <w:sz w:val="24"/>
          <w:szCs w:val="24"/>
        </w:rPr>
        <w:t>decisions</w:t>
      </w:r>
      <w:r w:rsidRPr="00DE712F">
        <w:rPr>
          <w:spacing w:val="-18"/>
          <w:sz w:val="24"/>
          <w:szCs w:val="24"/>
        </w:rPr>
        <w:t xml:space="preserve"> </w:t>
      </w:r>
      <w:r w:rsidRPr="00DE712F">
        <w:rPr>
          <w:spacing w:val="-2"/>
          <w:sz w:val="24"/>
          <w:szCs w:val="24"/>
        </w:rPr>
        <w:t xml:space="preserve">are </w:t>
      </w:r>
      <w:r w:rsidRPr="00DE712F">
        <w:rPr>
          <w:spacing w:val="-6"/>
          <w:sz w:val="24"/>
          <w:szCs w:val="24"/>
        </w:rPr>
        <w:t>required</w:t>
      </w:r>
      <w:r w:rsidRPr="00DE712F">
        <w:rPr>
          <w:spacing w:val="-16"/>
          <w:sz w:val="24"/>
          <w:szCs w:val="24"/>
        </w:rPr>
        <w:t xml:space="preserve"> </w:t>
      </w:r>
      <w:r w:rsidRPr="00DE712F">
        <w:rPr>
          <w:spacing w:val="-6"/>
          <w:sz w:val="24"/>
          <w:szCs w:val="24"/>
        </w:rPr>
        <w:t>by</w:t>
      </w:r>
      <w:r w:rsidRPr="00DE712F">
        <w:rPr>
          <w:spacing w:val="-16"/>
          <w:sz w:val="24"/>
          <w:szCs w:val="24"/>
        </w:rPr>
        <w:t xml:space="preserve"> </w:t>
      </w:r>
      <w:r w:rsidRPr="00DE712F">
        <w:rPr>
          <w:spacing w:val="-6"/>
          <w:sz w:val="24"/>
          <w:szCs w:val="24"/>
        </w:rPr>
        <w:t>farmers</w:t>
      </w:r>
      <w:r w:rsidRPr="00DE712F">
        <w:rPr>
          <w:spacing w:val="-17"/>
          <w:sz w:val="24"/>
          <w:szCs w:val="24"/>
        </w:rPr>
        <w:t xml:space="preserve"> </w:t>
      </w:r>
      <w:r w:rsidRPr="00DE712F">
        <w:rPr>
          <w:spacing w:val="-6"/>
          <w:sz w:val="24"/>
          <w:szCs w:val="24"/>
        </w:rPr>
        <w:t>and</w:t>
      </w:r>
      <w:r w:rsidRPr="00DE712F">
        <w:rPr>
          <w:spacing w:val="-16"/>
          <w:sz w:val="24"/>
          <w:szCs w:val="24"/>
        </w:rPr>
        <w:t xml:space="preserve"> </w:t>
      </w:r>
      <w:r w:rsidRPr="00DE712F">
        <w:rPr>
          <w:spacing w:val="-6"/>
          <w:sz w:val="24"/>
          <w:szCs w:val="24"/>
        </w:rPr>
        <w:t>traders</w:t>
      </w:r>
      <w:r w:rsidRPr="00DE712F">
        <w:rPr>
          <w:spacing w:val="-16"/>
          <w:sz w:val="24"/>
          <w:szCs w:val="24"/>
        </w:rPr>
        <w:t xml:space="preserve"> </w:t>
      </w:r>
      <w:r w:rsidRPr="00DE712F">
        <w:rPr>
          <w:spacing w:val="-6"/>
          <w:sz w:val="24"/>
          <w:szCs w:val="24"/>
        </w:rPr>
        <w:t>in</w:t>
      </w:r>
      <w:r w:rsidRPr="00DE712F">
        <w:rPr>
          <w:spacing w:val="-16"/>
          <w:sz w:val="24"/>
          <w:szCs w:val="24"/>
        </w:rPr>
        <w:t xml:space="preserve"> </w:t>
      </w:r>
      <w:r w:rsidRPr="00DE712F">
        <w:rPr>
          <w:spacing w:val="-6"/>
          <w:sz w:val="24"/>
          <w:szCs w:val="24"/>
        </w:rPr>
        <w:t>the</w:t>
      </w:r>
      <w:r w:rsidRPr="00DE712F">
        <w:rPr>
          <w:spacing w:val="-17"/>
          <w:sz w:val="24"/>
          <w:szCs w:val="24"/>
        </w:rPr>
        <w:t xml:space="preserve"> </w:t>
      </w:r>
      <w:r w:rsidRPr="00DE712F">
        <w:rPr>
          <w:spacing w:val="-6"/>
          <w:sz w:val="24"/>
          <w:szCs w:val="24"/>
        </w:rPr>
        <w:t>market.</w:t>
      </w:r>
      <w:r w:rsidRPr="00DE712F">
        <w:rPr>
          <w:spacing w:val="-20"/>
          <w:sz w:val="24"/>
          <w:szCs w:val="24"/>
        </w:rPr>
        <w:t xml:space="preserve"> </w:t>
      </w:r>
      <w:r w:rsidRPr="00DE712F">
        <w:rPr>
          <w:spacing w:val="-6"/>
          <w:sz w:val="24"/>
          <w:szCs w:val="24"/>
        </w:rPr>
        <w:t>Slightly</w:t>
      </w:r>
      <w:r w:rsidRPr="00DE712F">
        <w:rPr>
          <w:spacing w:val="-16"/>
          <w:sz w:val="24"/>
          <w:szCs w:val="24"/>
        </w:rPr>
        <w:t xml:space="preserve"> </w:t>
      </w:r>
      <w:r w:rsidRPr="00DE712F">
        <w:rPr>
          <w:spacing w:val="-6"/>
          <w:sz w:val="24"/>
          <w:szCs w:val="24"/>
        </w:rPr>
        <w:t>longer</w:t>
      </w:r>
      <w:r w:rsidRPr="00DE712F">
        <w:rPr>
          <w:spacing w:val="-17"/>
          <w:sz w:val="24"/>
          <w:szCs w:val="24"/>
        </w:rPr>
        <w:t xml:space="preserve"> </w:t>
      </w:r>
      <w:r w:rsidRPr="00DE712F">
        <w:rPr>
          <w:spacing w:val="-6"/>
          <w:sz w:val="24"/>
          <w:szCs w:val="24"/>
        </w:rPr>
        <w:t>processing</w:t>
      </w:r>
      <w:r w:rsidRPr="00DE712F">
        <w:rPr>
          <w:spacing w:val="-17"/>
          <w:sz w:val="24"/>
          <w:szCs w:val="24"/>
        </w:rPr>
        <w:t xml:space="preserve"> </w:t>
      </w:r>
      <w:r w:rsidRPr="00DE712F">
        <w:rPr>
          <w:spacing w:val="-6"/>
          <w:sz w:val="24"/>
          <w:szCs w:val="24"/>
        </w:rPr>
        <w:t>times</w:t>
      </w:r>
      <w:r w:rsidRPr="00DE712F">
        <w:rPr>
          <w:spacing w:val="-16"/>
          <w:sz w:val="24"/>
          <w:szCs w:val="24"/>
        </w:rPr>
        <w:t xml:space="preserve"> </w:t>
      </w:r>
      <w:r w:rsidRPr="00DE712F">
        <w:rPr>
          <w:spacing w:val="-6"/>
          <w:sz w:val="24"/>
          <w:szCs w:val="24"/>
        </w:rPr>
        <w:t>for</w:t>
      </w:r>
      <w:r w:rsidRPr="00DE712F">
        <w:rPr>
          <w:spacing w:val="-17"/>
          <w:sz w:val="24"/>
          <w:szCs w:val="24"/>
        </w:rPr>
        <w:t xml:space="preserve"> </w:t>
      </w:r>
      <w:r w:rsidRPr="00DE712F">
        <w:rPr>
          <w:spacing w:val="-6"/>
          <w:sz w:val="24"/>
          <w:szCs w:val="24"/>
        </w:rPr>
        <w:t>more</w:t>
      </w:r>
      <w:r w:rsidRPr="00DE712F">
        <w:rPr>
          <w:spacing w:val="-17"/>
          <w:sz w:val="24"/>
          <w:szCs w:val="24"/>
        </w:rPr>
        <w:t xml:space="preserve"> </w:t>
      </w:r>
      <w:r w:rsidRPr="00DE712F">
        <w:rPr>
          <w:spacing w:val="-6"/>
          <w:sz w:val="24"/>
          <w:szCs w:val="24"/>
        </w:rPr>
        <w:t xml:space="preserve">complex, </w:t>
      </w:r>
      <w:r w:rsidRPr="00DE712F">
        <w:rPr>
          <w:spacing w:val="-2"/>
          <w:sz w:val="24"/>
          <w:szCs w:val="24"/>
        </w:rPr>
        <w:t>highly</w:t>
      </w:r>
      <w:r w:rsidRPr="00DE712F">
        <w:rPr>
          <w:spacing w:val="-17"/>
          <w:sz w:val="24"/>
          <w:szCs w:val="24"/>
        </w:rPr>
        <w:t xml:space="preserve"> </w:t>
      </w:r>
      <w:r w:rsidRPr="00DE712F">
        <w:rPr>
          <w:spacing w:val="-2"/>
          <w:sz w:val="24"/>
          <w:szCs w:val="24"/>
        </w:rPr>
        <w:t>data-variant</w:t>
      </w:r>
      <w:r w:rsidRPr="00DE712F">
        <w:rPr>
          <w:spacing w:val="-15"/>
          <w:sz w:val="24"/>
          <w:szCs w:val="24"/>
        </w:rPr>
        <w:t xml:space="preserve"> </w:t>
      </w:r>
      <w:r w:rsidRPr="00DE712F">
        <w:rPr>
          <w:spacing w:val="-2"/>
          <w:sz w:val="24"/>
          <w:szCs w:val="24"/>
        </w:rPr>
        <w:t>crops</w:t>
      </w:r>
      <w:r w:rsidRPr="00DE712F">
        <w:rPr>
          <w:spacing w:val="-16"/>
          <w:sz w:val="24"/>
          <w:szCs w:val="24"/>
        </w:rPr>
        <w:t xml:space="preserve"> </w:t>
      </w:r>
      <w:r w:rsidRPr="00DE712F">
        <w:rPr>
          <w:spacing w:val="-2"/>
          <w:sz w:val="24"/>
          <w:szCs w:val="24"/>
        </w:rPr>
        <w:t>could</w:t>
      </w:r>
      <w:r w:rsidRPr="00DE712F">
        <w:rPr>
          <w:spacing w:val="-15"/>
          <w:sz w:val="24"/>
          <w:szCs w:val="24"/>
        </w:rPr>
        <w:t xml:space="preserve"> </w:t>
      </w:r>
      <w:r w:rsidRPr="00DE712F">
        <w:rPr>
          <w:spacing w:val="-2"/>
          <w:sz w:val="24"/>
          <w:szCs w:val="24"/>
        </w:rPr>
        <w:t>indicate</w:t>
      </w:r>
      <w:r w:rsidRPr="00DE712F">
        <w:rPr>
          <w:spacing w:val="-16"/>
          <w:sz w:val="24"/>
          <w:szCs w:val="24"/>
        </w:rPr>
        <w:t xml:space="preserve"> </w:t>
      </w:r>
      <w:r w:rsidRPr="00DE712F">
        <w:rPr>
          <w:spacing w:val="-2"/>
          <w:sz w:val="24"/>
          <w:szCs w:val="24"/>
        </w:rPr>
        <w:t>some</w:t>
      </w:r>
      <w:r w:rsidRPr="00DE712F">
        <w:rPr>
          <w:spacing w:val="-24"/>
          <w:sz w:val="24"/>
          <w:szCs w:val="24"/>
        </w:rPr>
        <w:t xml:space="preserve"> </w:t>
      </w:r>
      <w:r w:rsidRPr="00DE712F">
        <w:rPr>
          <w:spacing w:val="-2"/>
          <w:sz w:val="24"/>
          <w:szCs w:val="24"/>
        </w:rPr>
        <w:t>areas</w:t>
      </w:r>
      <w:r w:rsidRPr="00DE712F">
        <w:rPr>
          <w:spacing w:val="-16"/>
          <w:sz w:val="24"/>
          <w:szCs w:val="24"/>
        </w:rPr>
        <w:t xml:space="preserve"> </w:t>
      </w:r>
      <w:r w:rsidRPr="00DE712F">
        <w:rPr>
          <w:spacing w:val="-2"/>
          <w:sz w:val="24"/>
          <w:szCs w:val="24"/>
        </w:rPr>
        <w:t>of</w:t>
      </w:r>
      <w:r w:rsidRPr="00DE712F">
        <w:rPr>
          <w:spacing w:val="-17"/>
          <w:sz w:val="24"/>
          <w:szCs w:val="24"/>
        </w:rPr>
        <w:t xml:space="preserve"> </w:t>
      </w:r>
      <w:r w:rsidRPr="00DE712F">
        <w:rPr>
          <w:spacing w:val="-2"/>
          <w:sz w:val="24"/>
          <w:szCs w:val="24"/>
        </w:rPr>
        <w:t>improvement</w:t>
      </w:r>
      <w:r w:rsidRPr="00DE712F">
        <w:rPr>
          <w:spacing w:val="-17"/>
          <w:sz w:val="24"/>
          <w:szCs w:val="24"/>
        </w:rPr>
        <w:t xml:space="preserve"> </w:t>
      </w:r>
      <w:r w:rsidRPr="00DE712F">
        <w:rPr>
          <w:spacing w:val="-2"/>
          <w:sz w:val="24"/>
          <w:szCs w:val="24"/>
        </w:rPr>
        <w:t>for</w:t>
      </w:r>
      <w:r w:rsidRPr="00DE712F">
        <w:rPr>
          <w:spacing w:val="-17"/>
          <w:sz w:val="24"/>
          <w:szCs w:val="24"/>
        </w:rPr>
        <w:t xml:space="preserve"> </w:t>
      </w:r>
      <w:r w:rsidRPr="00DE712F">
        <w:rPr>
          <w:spacing w:val="-2"/>
          <w:sz w:val="24"/>
          <w:szCs w:val="24"/>
        </w:rPr>
        <w:t>model</w:t>
      </w:r>
      <w:r w:rsidRPr="00DE712F">
        <w:rPr>
          <w:spacing w:val="-16"/>
          <w:sz w:val="24"/>
          <w:szCs w:val="24"/>
        </w:rPr>
        <w:t xml:space="preserve"> </w:t>
      </w:r>
      <w:r w:rsidRPr="00DE712F">
        <w:rPr>
          <w:spacing w:val="-2"/>
          <w:sz w:val="24"/>
          <w:szCs w:val="24"/>
        </w:rPr>
        <w:t>efficiency.</w:t>
      </w:r>
    </w:p>
    <w:p w14:paraId="2969DE8B" w14:textId="77777777" w:rsidR="001C26D9" w:rsidRPr="00DE712F" w:rsidRDefault="001C26D9" w:rsidP="00DE712F">
      <w:pPr>
        <w:pStyle w:val="BodyText"/>
        <w:spacing w:before="166"/>
        <w:jc w:val="both"/>
        <w:rPr>
          <w:sz w:val="24"/>
          <w:szCs w:val="24"/>
        </w:rPr>
      </w:pPr>
    </w:p>
    <w:p w14:paraId="5D8B4A98" w14:textId="77777777" w:rsidR="001C26D9" w:rsidRPr="00DE712F" w:rsidRDefault="00000000" w:rsidP="00DE712F">
      <w:pPr>
        <w:pStyle w:val="BodyText"/>
        <w:ind w:left="437"/>
        <w:jc w:val="both"/>
        <w:rPr>
          <w:sz w:val="24"/>
          <w:szCs w:val="24"/>
        </w:rPr>
      </w:pPr>
      <w:r w:rsidRPr="00DE712F">
        <w:rPr>
          <w:spacing w:val="-8"/>
          <w:sz w:val="24"/>
          <w:szCs w:val="24"/>
        </w:rPr>
        <w:t>Interpretation</w:t>
      </w:r>
      <w:r w:rsidRPr="00DE712F">
        <w:rPr>
          <w:spacing w:val="-14"/>
          <w:sz w:val="24"/>
          <w:szCs w:val="24"/>
        </w:rPr>
        <w:t xml:space="preserve"> </w:t>
      </w:r>
      <w:r w:rsidRPr="00DE712F">
        <w:rPr>
          <w:spacing w:val="-8"/>
          <w:sz w:val="24"/>
          <w:szCs w:val="24"/>
        </w:rPr>
        <w:t>and</w:t>
      </w:r>
      <w:r w:rsidRPr="00DE712F">
        <w:rPr>
          <w:spacing w:val="-12"/>
          <w:sz w:val="24"/>
          <w:szCs w:val="24"/>
        </w:rPr>
        <w:t xml:space="preserve"> </w:t>
      </w:r>
      <w:r w:rsidRPr="00DE712F">
        <w:rPr>
          <w:spacing w:val="-8"/>
          <w:sz w:val="24"/>
          <w:szCs w:val="24"/>
        </w:rPr>
        <w:t>Visualization:</w:t>
      </w:r>
      <w:r w:rsidRPr="00DE712F">
        <w:rPr>
          <w:spacing w:val="-13"/>
          <w:sz w:val="24"/>
          <w:szCs w:val="24"/>
        </w:rPr>
        <w:t xml:space="preserve"> </w:t>
      </w:r>
      <w:r w:rsidRPr="00DE712F">
        <w:rPr>
          <w:spacing w:val="-8"/>
          <w:sz w:val="24"/>
          <w:szCs w:val="24"/>
        </w:rPr>
        <w:t>Data</w:t>
      </w:r>
      <w:r w:rsidRPr="00DE712F">
        <w:rPr>
          <w:spacing w:val="-13"/>
          <w:sz w:val="24"/>
          <w:szCs w:val="24"/>
        </w:rPr>
        <w:t xml:space="preserve"> </w:t>
      </w:r>
      <w:r w:rsidRPr="00DE712F">
        <w:rPr>
          <w:spacing w:val="-8"/>
          <w:sz w:val="24"/>
          <w:szCs w:val="24"/>
        </w:rPr>
        <w:t>interpretation</w:t>
      </w:r>
      <w:r w:rsidRPr="00DE712F">
        <w:rPr>
          <w:spacing w:val="-13"/>
          <w:sz w:val="24"/>
          <w:szCs w:val="24"/>
        </w:rPr>
        <w:t xml:space="preserve"> </w:t>
      </w:r>
      <w:r w:rsidRPr="00DE712F">
        <w:rPr>
          <w:spacing w:val="-8"/>
          <w:sz w:val="24"/>
          <w:szCs w:val="24"/>
        </w:rPr>
        <w:t>was</w:t>
      </w:r>
      <w:r w:rsidRPr="00DE712F">
        <w:rPr>
          <w:spacing w:val="-12"/>
          <w:sz w:val="24"/>
          <w:szCs w:val="24"/>
        </w:rPr>
        <w:t xml:space="preserve"> </w:t>
      </w:r>
      <w:r w:rsidRPr="00DE712F">
        <w:rPr>
          <w:spacing w:val="-8"/>
          <w:sz w:val="24"/>
          <w:szCs w:val="24"/>
        </w:rPr>
        <w:t>thus</w:t>
      </w:r>
      <w:r w:rsidRPr="00DE712F">
        <w:rPr>
          <w:spacing w:val="-11"/>
          <w:sz w:val="24"/>
          <w:szCs w:val="24"/>
        </w:rPr>
        <w:t xml:space="preserve"> </w:t>
      </w:r>
      <w:r w:rsidRPr="00DE712F">
        <w:rPr>
          <w:spacing w:val="-8"/>
          <w:sz w:val="24"/>
          <w:szCs w:val="24"/>
        </w:rPr>
        <w:t>efficiently</w:t>
      </w:r>
      <w:r w:rsidRPr="00DE712F">
        <w:rPr>
          <w:spacing w:val="-12"/>
          <w:sz w:val="24"/>
          <w:szCs w:val="24"/>
        </w:rPr>
        <w:t xml:space="preserve"> </w:t>
      </w:r>
      <w:r w:rsidRPr="00DE712F">
        <w:rPr>
          <w:spacing w:val="-8"/>
          <w:sz w:val="24"/>
          <w:szCs w:val="24"/>
        </w:rPr>
        <w:t>elucidated</w:t>
      </w:r>
      <w:r w:rsidRPr="00DE712F">
        <w:rPr>
          <w:spacing w:val="-13"/>
          <w:sz w:val="24"/>
          <w:szCs w:val="24"/>
        </w:rPr>
        <w:t xml:space="preserve"> </w:t>
      </w:r>
      <w:r w:rsidRPr="00DE712F">
        <w:rPr>
          <w:spacing w:val="-8"/>
          <w:sz w:val="24"/>
          <w:szCs w:val="24"/>
        </w:rPr>
        <w:t>with</w:t>
      </w:r>
      <w:r w:rsidRPr="00DE712F">
        <w:rPr>
          <w:spacing w:val="-11"/>
          <w:sz w:val="24"/>
          <w:szCs w:val="24"/>
        </w:rPr>
        <w:t xml:space="preserve"> </w:t>
      </w:r>
      <w:r w:rsidRPr="00DE712F">
        <w:rPr>
          <w:spacing w:val="-8"/>
          <w:sz w:val="24"/>
          <w:szCs w:val="24"/>
        </w:rPr>
        <w:t>the</w:t>
      </w:r>
      <w:r w:rsidRPr="00DE712F">
        <w:rPr>
          <w:spacing w:val="-18"/>
          <w:sz w:val="24"/>
          <w:szCs w:val="24"/>
        </w:rPr>
        <w:t xml:space="preserve"> </w:t>
      </w:r>
      <w:r w:rsidRPr="00DE712F">
        <w:rPr>
          <w:spacing w:val="-8"/>
          <w:sz w:val="24"/>
          <w:szCs w:val="24"/>
        </w:rPr>
        <w:t>use</w:t>
      </w:r>
      <w:r w:rsidRPr="00DE712F">
        <w:rPr>
          <w:spacing w:val="-17"/>
          <w:sz w:val="24"/>
          <w:szCs w:val="24"/>
        </w:rPr>
        <w:t xml:space="preserve"> </w:t>
      </w:r>
      <w:r w:rsidRPr="00DE712F">
        <w:rPr>
          <w:spacing w:val="-8"/>
          <w:sz w:val="24"/>
          <w:szCs w:val="24"/>
        </w:rPr>
        <w:t>of</w:t>
      </w:r>
    </w:p>
    <w:p w14:paraId="3FE57C9D" w14:textId="77777777" w:rsidR="001C26D9" w:rsidRPr="00DE712F" w:rsidRDefault="00000000" w:rsidP="00DE712F">
      <w:pPr>
        <w:pStyle w:val="BodyText"/>
        <w:spacing w:before="71" w:line="360" w:lineRule="auto"/>
        <w:ind w:left="437" w:right="790"/>
        <w:jc w:val="both"/>
        <w:rPr>
          <w:sz w:val="24"/>
          <w:szCs w:val="24"/>
        </w:rPr>
      </w:pPr>
      <w:r w:rsidRPr="00DE712F">
        <w:rPr>
          <w:spacing w:val="-2"/>
          <w:sz w:val="24"/>
          <w:szCs w:val="24"/>
        </w:rPr>
        <w:t>line</w:t>
      </w:r>
      <w:r w:rsidRPr="00DE712F">
        <w:rPr>
          <w:spacing w:val="-17"/>
          <w:sz w:val="24"/>
          <w:szCs w:val="24"/>
        </w:rPr>
        <w:t xml:space="preserve"> </w:t>
      </w:r>
      <w:r w:rsidRPr="00DE712F">
        <w:rPr>
          <w:spacing w:val="-2"/>
          <w:sz w:val="24"/>
          <w:szCs w:val="24"/>
        </w:rPr>
        <w:t>graphs</w:t>
      </w:r>
      <w:r w:rsidRPr="00DE712F">
        <w:rPr>
          <w:spacing w:val="-15"/>
          <w:sz w:val="24"/>
          <w:szCs w:val="24"/>
        </w:rPr>
        <w:t xml:space="preserve"> </w:t>
      </w:r>
      <w:r w:rsidRPr="00DE712F">
        <w:rPr>
          <w:spacing w:val="-2"/>
          <w:sz w:val="24"/>
          <w:szCs w:val="24"/>
        </w:rPr>
        <w:t>and</w:t>
      </w:r>
      <w:r w:rsidRPr="00DE712F">
        <w:rPr>
          <w:spacing w:val="-16"/>
          <w:sz w:val="24"/>
          <w:szCs w:val="24"/>
        </w:rPr>
        <w:t xml:space="preserve"> </w:t>
      </w:r>
      <w:r w:rsidRPr="00DE712F">
        <w:rPr>
          <w:spacing w:val="-2"/>
          <w:sz w:val="24"/>
          <w:szCs w:val="24"/>
        </w:rPr>
        <w:t>scatter</w:t>
      </w:r>
      <w:r w:rsidRPr="00DE712F">
        <w:rPr>
          <w:spacing w:val="-20"/>
          <w:sz w:val="24"/>
          <w:szCs w:val="24"/>
        </w:rPr>
        <w:t xml:space="preserve"> </w:t>
      </w:r>
      <w:r w:rsidRPr="00DE712F">
        <w:rPr>
          <w:spacing w:val="-2"/>
          <w:sz w:val="24"/>
          <w:szCs w:val="24"/>
        </w:rPr>
        <w:t>plots</w:t>
      </w:r>
      <w:r w:rsidRPr="00DE712F">
        <w:rPr>
          <w:spacing w:val="-16"/>
          <w:sz w:val="24"/>
          <w:szCs w:val="24"/>
        </w:rPr>
        <w:t xml:space="preserve"> </w:t>
      </w:r>
      <w:r w:rsidRPr="00DE712F">
        <w:rPr>
          <w:spacing w:val="-2"/>
          <w:sz w:val="24"/>
          <w:szCs w:val="24"/>
        </w:rPr>
        <w:t>depicting</w:t>
      </w:r>
      <w:r w:rsidRPr="00DE712F">
        <w:rPr>
          <w:spacing w:val="-15"/>
          <w:sz w:val="24"/>
          <w:szCs w:val="24"/>
        </w:rPr>
        <w:t xml:space="preserve"> </w:t>
      </w:r>
      <w:r w:rsidRPr="00DE712F">
        <w:rPr>
          <w:spacing w:val="-2"/>
          <w:sz w:val="24"/>
          <w:szCs w:val="24"/>
        </w:rPr>
        <w:t>prediction</w:t>
      </w:r>
      <w:r w:rsidRPr="00DE712F">
        <w:rPr>
          <w:spacing w:val="-15"/>
          <w:sz w:val="24"/>
          <w:szCs w:val="24"/>
        </w:rPr>
        <w:t xml:space="preserve"> </w:t>
      </w:r>
      <w:r w:rsidRPr="00DE712F">
        <w:rPr>
          <w:spacing w:val="-2"/>
          <w:sz w:val="24"/>
          <w:szCs w:val="24"/>
        </w:rPr>
        <w:t>trends</w:t>
      </w:r>
      <w:r w:rsidRPr="00DE712F">
        <w:rPr>
          <w:spacing w:val="-15"/>
          <w:sz w:val="24"/>
          <w:szCs w:val="24"/>
        </w:rPr>
        <w:t xml:space="preserve"> </w:t>
      </w:r>
      <w:r w:rsidRPr="00DE712F">
        <w:rPr>
          <w:spacing w:val="-2"/>
          <w:sz w:val="24"/>
          <w:szCs w:val="24"/>
        </w:rPr>
        <w:t>and</w:t>
      </w:r>
      <w:r w:rsidRPr="00DE712F">
        <w:rPr>
          <w:spacing w:val="-16"/>
          <w:sz w:val="24"/>
          <w:szCs w:val="24"/>
        </w:rPr>
        <w:t xml:space="preserve"> </w:t>
      </w:r>
      <w:r w:rsidRPr="00DE712F">
        <w:rPr>
          <w:spacing w:val="-2"/>
          <w:sz w:val="24"/>
          <w:szCs w:val="24"/>
        </w:rPr>
        <w:t>accuracy</w:t>
      </w:r>
      <w:r w:rsidRPr="00DE712F">
        <w:rPr>
          <w:spacing w:val="-17"/>
          <w:sz w:val="24"/>
          <w:szCs w:val="24"/>
        </w:rPr>
        <w:t xml:space="preserve"> </w:t>
      </w:r>
      <w:r w:rsidRPr="00DE712F">
        <w:rPr>
          <w:spacing w:val="-2"/>
          <w:sz w:val="24"/>
          <w:szCs w:val="24"/>
        </w:rPr>
        <w:t>metrics.</w:t>
      </w:r>
      <w:r w:rsidRPr="00DE712F">
        <w:rPr>
          <w:spacing w:val="-21"/>
          <w:sz w:val="24"/>
          <w:szCs w:val="24"/>
        </w:rPr>
        <w:t xml:space="preserve"> </w:t>
      </w:r>
      <w:r w:rsidRPr="00DE712F">
        <w:rPr>
          <w:spacing w:val="-2"/>
          <w:sz w:val="24"/>
          <w:szCs w:val="24"/>
        </w:rPr>
        <w:t>This</w:t>
      </w:r>
      <w:r w:rsidRPr="00DE712F">
        <w:rPr>
          <w:spacing w:val="-19"/>
          <w:sz w:val="24"/>
          <w:szCs w:val="24"/>
        </w:rPr>
        <w:t xml:space="preserve"> </w:t>
      </w:r>
      <w:r w:rsidRPr="00DE712F">
        <w:rPr>
          <w:spacing w:val="-2"/>
          <w:sz w:val="24"/>
          <w:szCs w:val="24"/>
        </w:rPr>
        <w:t>helps</w:t>
      </w:r>
      <w:r w:rsidRPr="00DE712F">
        <w:rPr>
          <w:spacing w:val="-16"/>
          <w:sz w:val="24"/>
          <w:szCs w:val="24"/>
        </w:rPr>
        <w:t xml:space="preserve"> </w:t>
      </w:r>
      <w:r w:rsidRPr="00DE712F">
        <w:rPr>
          <w:spacing w:val="-2"/>
          <w:sz w:val="24"/>
          <w:szCs w:val="24"/>
        </w:rPr>
        <w:t xml:space="preserve">the </w:t>
      </w:r>
      <w:r w:rsidRPr="00DE712F">
        <w:rPr>
          <w:spacing w:val="-6"/>
          <w:sz w:val="24"/>
          <w:szCs w:val="24"/>
        </w:rPr>
        <w:t>stakeholders</w:t>
      </w:r>
      <w:r w:rsidRPr="00DE712F">
        <w:rPr>
          <w:spacing w:val="-19"/>
          <w:sz w:val="24"/>
          <w:szCs w:val="24"/>
        </w:rPr>
        <w:t xml:space="preserve"> </w:t>
      </w:r>
      <w:r w:rsidRPr="00DE712F">
        <w:rPr>
          <w:spacing w:val="-6"/>
          <w:sz w:val="24"/>
          <w:szCs w:val="24"/>
        </w:rPr>
        <w:t>such</w:t>
      </w:r>
      <w:r w:rsidRPr="00DE712F">
        <w:rPr>
          <w:spacing w:val="-17"/>
          <w:sz w:val="24"/>
          <w:szCs w:val="24"/>
        </w:rPr>
        <w:t xml:space="preserve"> </w:t>
      </w:r>
      <w:r w:rsidRPr="00DE712F">
        <w:rPr>
          <w:spacing w:val="-6"/>
          <w:sz w:val="24"/>
          <w:szCs w:val="24"/>
        </w:rPr>
        <w:t>as</w:t>
      </w:r>
      <w:r w:rsidRPr="00DE712F">
        <w:rPr>
          <w:spacing w:val="-16"/>
          <w:sz w:val="24"/>
          <w:szCs w:val="24"/>
        </w:rPr>
        <w:t xml:space="preserve"> </w:t>
      </w:r>
      <w:r w:rsidRPr="00DE712F">
        <w:rPr>
          <w:spacing w:val="-6"/>
          <w:sz w:val="24"/>
          <w:szCs w:val="24"/>
        </w:rPr>
        <w:t>policymakers</w:t>
      </w:r>
      <w:r w:rsidRPr="00DE712F">
        <w:rPr>
          <w:spacing w:val="-16"/>
          <w:sz w:val="24"/>
          <w:szCs w:val="24"/>
        </w:rPr>
        <w:t xml:space="preserve"> </w:t>
      </w:r>
      <w:r w:rsidRPr="00DE712F">
        <w:rPr>
          <w:spacing w:val="-6"/>
          <w:sz w:val="24"/>
          <w:szCs w:val="24"/>
        </w:rPr>
        <w:t>and</w:t>
      </w:r>
      <w:r w:rsidRPr="00DE712F">
        <w:rPr>
          <w:spacing w:val="-14"/>
          <w:sz w:val="24"/>
          <w:szCs w:val="24"/>
        </w:rPr>
        <w:t xml:space="preserve"> </w:t>
      </w:r>
      <w:r w:rsidRPr="00DE712F">
        <w:rPr>
          <w:spacing w:val="-6"/>
          <w:sz w:val="24"/>
          <w:szCs w:val="24"/>
        </w:rPr>
        <w:t>farmers</w:t>
      </w:r>
      <w:r w:rsidRPr="00DE712F">
        <w:rPr>
          <w:spacing w:val="-16"/>
          <w:sz w:val="24"/>
          <w:szCs w:val="24"/>
        </w:rPr>
        <w:t xml:space="preserve"> </w:t>
      </w:r>
      <w:r w:rsidRPr="00DE712F">
        <w:rPr>
          <w:spacing w:val="-6"/>
          <w:sz w:val="24"/>
          <w:szCs w:val="24"/>
        </w:rPr>
        <w:t>in</w:t>
      </w:r>
      <w:r w:rsidRPr="00DE712F">
        <w:rPr>
          <w:spacing w:val="-19"/>
          <w:sz w:val="24"/>
          <w:szCs w:val="24"/>
        </w:rPr>
        <w:t xml:space="preserve"> </w:t>
      </w:r>
      <w:r w:rsidRPr="00DE712F">
        <w:rPr>
          <w:spacing w:val="-6"/>
          <w:sz w:val="24"/>
          <w:szCs w:val="24"/>
        </w:rPr>
        <w:t>decision-making</w:t>
      </w:r>
      <w:r w:rsidRPr="00DE712F">
        <w:rPr>
          <w:spacing w:val="-19"/>
          <w:sz w:val="24"/>
          <w:szCs w:val="24"/>
        </w:rPr>
        <w:t xml:space="preserve"> </w:t>
      </w:r>
      <w:r w:rsidRPr="00DE712F">
        <w:rPr>
          <w:spacing w:val="-6"/>
          <w:sz w:val="24"/>
          <w:szCs w:val="24"/>
        </w:rPr>
        <w:t>based</w:t>
      </w:r>
      <w:r w:rsidRPr="00DE712F">
        <w:rPr>
          <w:spacing w:val="-17"/>
          <w:sz w:val="24"/>
          <w:szCs w:val="24"/>
        </w:rPr>
        <w:t xml:space="preserve"> </w:t>
      </w:r>
      <w:r w:rsidRPr="00DE712F">
        <w:rPr>
          <w:spacing w:val="-6"/>
          <w:sz w:val="24"/>
          <w:szCs w:val="24"/>
        </w:rPr>
        <w:t>on</w:t>
      </w:r>
      <w:r w:rsidRPr="00DE712F">
        <w:rPr>
          <w:spacing w:val="-16"/>
          <w:sz w:val="24"/>
          <w:szCs w:val="24"/>
        </w:rPr>
        <w:t xml:space="preserve"> </w:t>
      </w:r>
      <w:r w:rsidRPr="00DE712F">
        <w:rPr>
          <w:spacing w:val="-6"/>
          <w:sz w:val="24"/>
          <w:szCs w:val="24"/>
        </w:rPr>
        <w:t>transparent</w:t>
      </w:r>
      <w:r w:rsidRPr="00DE712F">
        <w:rPr>
          <w:spacing w:val="-16"/>
          <w:sz w:val="24"/>
          <w:szCs w:val="24"/>
        </w:rPr>
        <w:t xml:space="preserve"> </w:t>
      </w:r>
      <w:r w:rsidRPr="00DE712F">
        <w:rPr>
          <w:spacing w:val="-6"/>
          <w:sz w:val="24"/>
          <w:szCs w:val="24"/>
        </w:rPr>
        <w:t>and</w:t>
      </w:r>
      <w:r w:rsidRPr="00DE712F">
        <w:rPr>
          <w:spacing w:val="-16"/>
          <w:sz w:val="24"/>
          <w:szCs w:val="24"/>
        </w:rPr>
        <w:t xml:space="preserve"> </w:t>
      </w:r>
      <w:r w:rsidRPr="00DE712F">
        <w:rPr>
          <w:spacing w:val="-6"/>
          <w:sz w:val="24"/>
          <w:szCs w:val="24"/>
        </w:rPr>
        <w:t xml:space="preserve">data- </w:t>
      </w:r>
      <w:r w:rsidRPr="00DE712F">
        <w:rPr>
          <w:sz w:val="24"/>
          <w:szCs w:val="24"/>
        </w:rPr>
        <w:t>driven findings.</w:t>
      </w:r>
    </w:p>
    <w:p w14:paraId="61EA56EB" w14:textId="77777777" w:rsidR="001C26D9" w:rsidRPr="00DE712F" w:rsidRDefault="001C26D9" w:rsidP="00DE712F">
      <w:pPr>
        <w:pStyle w:val="BodyText"/>
        <w:spacing w:before="161"/>
        <w:jc w:val="both"/>
        <w:rPr>
          <w:sz w:val="24"/>
          <w:szCs w:val="24"/>
        </w:rPr>
      </w:pPr>
    </w:p>
    <w:p w14:paraId="761564F0" w14:textId="77777777" w:rsidR="001C26D9" w:rsidRPr="00DE712F" w:rsidRDefault="00000000" w:rsidP="00DE712F">
      <w:pPr>
        <w:pStyle w:val="BodyText"/>
        <w:spacing w:line="360" w:lineRule="auto"/>
        <w:ind w:left="437" w:right="790"/>
        <w:jc w:val="both"/>
        <w:rPr>
          <w:sz w:val="24"/>
          <w:szCs w:val="24"/>
        </w:rPr>
      </w:pPr>
      <w:r w:rsidRPr="00DE712F">
        <w:rPr>
          <w:spacing w:val="-4"/>
          <w:sz w:val="24"/>
          <w:szCs w:val="24"/>
        </w:rPr>
        <w:t>Challenges:</w:t>
      </w:r>
      <w:r w:rsidRPr="00DE712F">
        <w:rPr>
          <w:spacing w:val="-18"/>
          <w:sz w:val="24"/>
          <w:szCs w:val="24"/>
        </w:rPr>
        <w:t xml:space="preserve"> </w:t>
      </w:r>
      <w:r w:rsidRPr="00DE712F">
        <w:rPr>
          <w:spacing w:val="-4"/>
          <w:sz w:val="24"/>
          <w:szCs w:val="24"/>
        </w:rPr>
        <w:t>The</w:t>
      </w:r>
      <w:r w:rsidRPr="00DE712F">
        <w:rPr>
          <w:spacing w:val="-17"/>
          <w:sz w:val="24"/>
          <w:szCs w:val="24"/>
        </w:rPr>
        <w:t xml:space="preserve"> </w:t>
      </w:r>
      <w:r w:rsidRPr="00DE712F">
        <w:rPr>
          <w:spacing w:val="-4"/>
          <w:sz w:val="24"/>
          <w:szCs w:val="24"/>
        </w:rPr>
        <w:t>system</w:t>
      </w:r>
      <w:r w:rsidRPr="00DE712F">
        <w:rPr>
          <w:spacing w:val="-15"/>
          <w:sz w:val="24"/>
          <w:szCs w:val="24"/>
        </w:rPr>
        <w:t xml:space="preserve"> </w:t>
      </w:r>
      <w:r w:rsidRPr="00DE712F">
        <w:rPr>
          <w:spacing w:val="-4"/>
          <w:sz w:val="24"/>
          <w:szCs w:val="24"/>
        </w:rPr>
        <w:t>found</w:t>
      </w:r>
      <w:r w:rsidRPr="00DE712F">
        <w:rPr>
          <w:spacing w:val="-15"/>
          <w:sz w:val="24"/>
          <w:szCs w:val="24"/>
        </w:rPr>
        <w:t xml:space="preserve"> </w:t>
      </w:r>
      <w:r w:rsidRPr="00DE712F">
        <w:rPr>
          <w:spacing w:val="-4"/>
          <w:sz w:val="24"/>
          <w:szCs w:val="24"/>
        </w:rPr>
        <w:t>it</w:t>
      </w:r>
      <w:r w:rsidRPr="00DE712F">
        <w:rPr>
          <w:spacing w:val="-14"/>
          <w:sz w:val="24"/>
          <w:szCs w:val="24"/>
        </w:rPr>
        <w:t xml:space="preserve"> </w:t>
      </w:r>
      <w:r w:rsidRPr="00DE712F">
        <w:rPr>
          <w:spacing w:val="-4"/>
          <w:sz w:val="24"/>
          <w:szCs w:val="24"/>
        </w:rPr>
        <w:t>very</w:t>
      </w:r>
      <w:r w:rsidRPr="00DE712F">
        <w:rPr>
          <w:spacing w:val="-14"/>
          <w:sz w:val="24"/>
          <w:szCs w:val="24"/>
        </w:rPr>
        <w:t xml:space="preserve"> </w:t>
      </w:r>
      <w:r w:rsidRPr="00DE712F">
        <w:rPr>
          <w:spacing w:val="-4"/>
          <w:sz w:val="24"/>
          <w:szCs w:val="24"/>
        </w:rPr>
        <w:t>difficult</w:t>
      </w:r>
      <w:r w:rsidRPr="00DE712F">
        <w:rPr>
          <w:spacing w:val="-14"/>
          <w:sz w:val="24"/>
          <w:szCs w:val="24"/>
        </w:rPr>
        <w:t xml:space="preserve"> </w:t>
      </w:r>
      <w:r w:rsidRPr="00DE712F">
        <w:rPr>
          <w:spacing w:val="-4"/>
          <w:sz w:val="24"/>
          <w:szCs w:val="24"/>
        </w:rPr>
        <w:t>to</w:t>
      </w:r>
      <w:r w:rsidRPr="00DE712F">
        <w:rPr>
          <w:spacing w:val="-14"/>
          <w:sz w:val="24"/>
          <w:szCs w:val="24"/>
        </w:rPr>
        <w:t xml:space="preserve"> </w:t>
      </w:r>
      <w:r w:rsidRPr="00DE712F">
        <w:rPr>
          <w:spacing w:val="-4"/>
          <w:sz w:val="24"/>
          <w:szCs w:val="24"/>
        </w:rPr>
        <w:t>predict</w:t>
      </w:r>
      <w:r w:rsidRPr="00DE712F">
        <w:rPr>
          <w:spacing w:val="-12"/>
          <w:sz w:val="24"/>
          <w:szCs w:val="24"/>
        </w:rPr>
        <w:t xml:space="preserve"> </w:t>
      </w:r>
      <w:r w:rsidRPr="00DE712F">
        <w:rPr>
          <w:spacing w:val="-4"/>
          <w:sz w:val="24"/>
          <w:szCs w:val="24"/>
        </w:rPr>
        <w:t>crops</w:t>
      </w:r>
      <w:r w:rsidRPr="00DE712F">
        <w:rPr>
          <w:spacing w:val="-14"/>
          <w:sz w:val="24"/>
          <w:szCs w:val="24"/>
        </w:rPr>
        <w:t xml:space="preserve"> </w:t>
      </w:r>
      <w:r w:rsidRPr="00DE712F">
        <w:rPr>
          <w:spacing w:val="-4"/>
          <w:sz w:val="24"/>
          <w:szCs w:val="24"/>
        </w:rPr>
        <w:t>with</w:t>
      </w:r>
      <w:r w:rsidRPr="00DE712F">
        <w:rPr>
          <w:spacing w:val="-16"/>
          <w:sz w:val="24"/>
          <w:szCs w:val="24"/>
        </w:rPr>
        <w:t xml:space="preserve"> </w:t>
      </w:r>
      <w:r w:rsidRPr="00DE712F">
        <w:rPr>
          <w:spacing w:val="-4"/>
          <w:sz w:val="24"/>
          <w:szCs w:val="24"/>
        </w:rPr>
        <w:t>very</w:t>
      </w:r>
      <w:r w:rsidRPr="00DE712F">
        <w:rPr>
          <w:spacing w:val="-16"/>
          <w:sz w:val="24"/>
          <w:szCs w:val="24"/>
        </w:rPr>
        <w:t xml:space="preserve"> </w:t>
      </w:r>
      <w:r w:rsidRPr="00DE712F">
        <w:rPr>
          <w:spacing w:val="-4"/>
          <w:sz w:val="24"/>
          <w:szCs w:val="24"/>
        </w:rPr>
        <w:t>volatile</w:t>
      </w:r>
      <w:r w:rsidRPr="00DE712F">
        <w:rPr>
          <w:spacing w:val="-16"/>
          <w:sz w:val="24"/>
          <w:szCs w:val="24"/>
        </w:rPr>
        <w:t xml:space="preserve"> </w:t>
      </w:r>
      <w:r w:rsidRPr="00DE712F">
        <w:rPr>
          <w:spacing w:val="-4"/>
          <w:sz w:val="24"/>
          <w:szCs w:val="24"/>
        </w:rPr>
        <w:t>price</w:t>
      </w:r>
      <w:r w:rsidRPr="00DE712F">
        <w:rPr>
          <w:spacing w:val="-15"/>
          <w:sz w:val="24"/>
          <w:szCs w:val="24"/>
        </w:rPr>
        <w:t xml:space="preserve"> </w:t>
      </w:r>
      <w:r w:rsidRPr="00DE712F">
        <w:rPr>
          <w:spacing w:val="-4"/>
          <w:sz w:val="24"/>
          <w:szCs w:val="24"/>
        </w:rPr>
        <w:t xml:space="preserve">behavior, </w:t>
      </w:r>
      <w:r w:rsidRPr="00DE712F">
        <w:rPr>
          <w:spacing w:val="-2"/>
          <w:sz w:val="24"/>
          <w:szCs w:val="24"/>
        </w:rPr>
        <w:t>especially</w:t>
      </w:r>
      <w:r w:rsidRPr="00DE712F">
        <w:rPr>
          <w:spacing w:val="-15"/>
          <w:sz w:val="24"/>
          <w:szCs w:val="24"/>
        </w:rPr>
        <w:t xml:space="preserve"> </w:t>
      </w:r>
      <w:r w:rsidRPr="00DE712F">
        <w:rPr>
          <w:spacing w:val="-2"/>
          <w:sz w:val="24"/>
          <w:szCs w:val="24"/>
        </w:rPr>
        <w:t>those</w:t>
      </w:r>
      <w:r w:rsidRPr="00DE712F">
        <w:rPr>
          <w:spacing w:val="-17"/>
          <w:sz w:val="24"/>
          <w:szCs w:val="24"/>
        </w:rPr>
        <w:t xml:space="preserve"> </w:t>
      </w:r>
      <w:r w:rsidRPr="00DE712F">
        <w:rPr>
          <w:spacing w:val="-2"/>
          <w:sz w:val="24"/>
          <w:szCs w:val="24"/>
        </w:rPr>
        <w:t>affected</w:t>
      </w:r>
      <w:r w:rsidRPr="00DE712F">
        <w:rPr>
          <w:spacing w:val="-15"/>
          <w:sz w:val="24"/>
          <w:szCs w:val="24"/>
        </w:rPr>
        <w:t xml:space="preserve"> </w:t>
      </w:r>
      <w:r w:rsidRPr="00DE712F">
        <w:rPr>
          <w:spacing w:val="-2"/>
          <w:sz w:val="24"/>
          <w:szCs w:val="24"/>
        </w:rPr>
        <w:t>by</w:t>
      </w:r>
      <w:r w:rsidRPr="00DE712F">
        <w:rPr>
          <w:spacing w:val="-16"/>
          <w:sz w:val="24"/>
          <w:szCs w:val="24"/>
        </w:rPr>
        <w:t xml:space="preserve"> </w:t>
      </w:r>
      <w:r w:rsidRPr="00DE712F">
        <w:rPr>
          <w:spacing w:val="-2"/>
          <w:sz w:val="24"/>
          <w:szCs w:val="24"/>
        </w:rPr>
        <w:t>external</w:t>
      </w:r>
      <w:r w:rsidRPr="00DE712F">
        <w:rPr>
          <w:spacing w:val="-15"/>
          <w:sz w:val="24"/>
          <w:szCs w:val="24"/>
        </w:rPr>
        <w:t xml:space="preserve"> </w:t>
      </w:r>
      <w:r w:rsidRPr="00DE712F">
        <w:rPr>
          <w:spacing w:val="-2"/>
          <w:sz w:val="24"/>
          <w:szCs w:val="24"/>
        </w:rPr>
        <w:t>factors</w:t>
      </w:r>
      <w:r w:rsidRPr="00DE712F">
        <w:rPr>
          <w:spacing w:val="-15"/>
          <w:sz w:val="24"/>
          <w:szCs w:val="24"/>
        </w:rPr>
        <w:t xml:space="preserve"> </w:t>
      </w:r>
      <w:r w:rsidRPr="00DE712F">
        <w:rPr>
          <w:spacing w:val="-2"/>
          <w:sz w:val="24"/>
          <w:szCs w:val="24"/>
        </w:rPr>
        <w:t>such</w:t>
      </w:r>
      <w:r w:rsidRPr="00DE712F">
        <w:rPr>
          <w:spacing w:val="-16"/>
          <w:sz w:val="24"/>
          <w:szCs w:val="24"/>
        </w:rPr>
        <w:t xml:space="preserve"> </w:t>
      </w:r>
      <w:r w:rsidRPr="00DE712F">
        <w:rPr>
          <w:spacing w:val="-2"/>
          <w:sz w:val="24"/>
          <w:szCs w:val="24"/>
        </w:rPr>
        <w:t>as</w:t>
      </w:r>
      <w:r w:rsidRPr="00DE712F">
        <w:rPr>
          <w:spacing w:val="-16"/>
          <w:sz w:val="24"/>
          <w:szCs w:val="24"/>
        </w:rPr>
        <w:t xml:space="preserve"> </w:t>
      </w:r>
      <w:r w:rsidRPr="00DE712F">
        <w:rPr>
          <w:spacing w:val="-2"/>
          <w:sz w:val="24"/>
          <w:szCs w:val="24"/>
        </w:rPr>
        <w:t>export</w:t>
      </w:r>
      <w:r w:rsidRPr="00DE712F">
        <w:rPr>
          <w:spacing w:val="-18"/>
          <w:sz w:val="24"/>
          <w:szCs w:val="24"/>
        </w:rPr>
        <w:t xml:space="preserve"> </w:t>
      </w:r>
      <w:r w:rsidRPr="00DE712F">
        <w:rPr>
          <w:spacing w:val="-2"/>
          <w:sz w:val="24"/>
          <w:szCs w:val="24"/>
        </w:rPr>
        <w:t>demand</w:t>
      </w:r>
      <w:r w:rsidRPr="00DE712F">
        <w:rPr>
          <w:spacing w:val="-18"/>
          <w:sz w:val="24"/>
          <w:szCs w:val="24"/>
        </w:rPr>
        <w:t xml:space="preserve"> </w:t>
      </w:r>
      <w:r w:rsidRPr="00DE712F">
        <w:rPr>
          <w:spacing w:val="-2"/>
          <w:sz w:val="24"/>
          <w:szCs w:val="24"/>
        </w:rPr>
        <w:t>and</w:t>
      </w:r>
      <w:r w:rsidRPr="00DE712F">
        <w:rPr>
          <w:spacing w:val="-16"/>
          <w:sz w:val="24"/>
          <w:szCs w:val="24"/>
        </w:rPr>
        <w:t xml:space="preserve"> </w:t>
      </w:r>
      <w:r w:rsidRPr="00DE712F">
        <w:rPr>
          <w:spacing w:val="-2"/>
          <w:sz w:val="24"/>
          <w:szCs w:val="24"/>
        </w:rPr>
        <w:t>policy.</w:t>
      </w:r>
      <w:r w:rsidRPr="00DE712F">
        <w:rPr>
          <w:spacing w:val="-20"/>
          <w:sz w:val="24"/>
          <w:szCs w:val="24"/>
        </w:rPr>
        <w:t xml:space="preserve"> </w:t>
      </w:r>
      <w:r w:rsidRPr="00DE712F">
        <w:rPr>
          <w:spacing w:val="-2"/>
          <w:sz w:val="24"/>
          <w:szCs w:val="24"/>
        </w:rPr>
        <w:t>In</w:t>
      </w:r>
      <w:r w:rsidRPr="00DE712F">
        <w:rPr>
          <w:spacing w:val="-15"/>
          <w:sz w:val="24"/>
          <w:szCs w:val="24"/>
        </w:rPr>
        <w:t xml:space="preserve"> </w:t>
      </w:r>
      <w:r w:rsidRPr="00DE712F">
        <w:rPr>
          <w:spacing w:val="-2"/>
          <w:sz w:val="24"/>
          <w:szCs w:val="24"/>
        </w:rPr>
        <w:t>some</w:t>
      </w:r>
      <w:r w:rsidRPr="00DE712F">
        <w:rPr>
          <w:spacing w:val="-17"/>
          <w:sz w:val="24"/>
          <w:szCs w:val="24"/>
        </w:rPr>
        <w:t xml:space="preserve"> </w:t>
      </w:r>
      <w:r w:rsidRPr="00DE712F">
        <w:rPr>
          <w:spacing w:val="-2"/>
          <w:sz w:val="24"/>
          <w:szCs w:val="24"/>
        </w:rPr>
        <w:t xml:space="preserve">cases, </w:t>
      </w:r>
      <w:r w:rsidRPr="00DE712F">
        <w:rPr>
          <w:spacing w:val="-6"/>
          <w:sz w:val="24"/>
          <w:szCs w:val="24"/>
        </w:rPr>
        <w:t>unpredictable</w:t>
      </w:r>
      <w:r w:rsidRPr="00DE712F">
        <w:rPr>
          <w:spacing w:val="-20"/>
          <w:sz w:val="24"/>
          <w:szCs w:val="24"/>
        </w:rPr>
        <w:t xml:space="preserve"> </w:t>
      </w:r>
      <w:r w:rsidRPr="00DE712F">
        <w:rPr>
          <w:spacing w:val="-6"/>
          <w:sz w:val="24"/>
          <w:szCs w:val="24"/>
        </w:rPr>
        <w:t>climatic</w:t>
      </w:r>
      <w:r w:rsidRPr="00DE712F">
        <w:rPr>
          <w:spacing w:val="-17"/>
          <w:sz w:val="24"/>
          <w:szCs w:val="24"/>
        </w:rPr>
        <w:t xml:space="preserve"> </w:t>
      </w:r>
      <w:r w:rsidRPr="00DE712F">
        <w:rPr>
          <w:spacing w:val="-6"/>
          <w:sz w:val="24"/>
          <w:szCs w:val="24"/>
        </w:rPr>
        <w:t>change</w:t>
      </w:r>
      <w:r w:rsidRPr="00DE712F">
        <w:rPr>
          <w:spacing w:val="-17"/>
          <w:sz w:val="24"/>
          <w:szCs w:val="24"/>
        </w:rPr>
        <w:t xml:space="preserve"> </w:t>
      </w:r>
      <w:r w:rsidRPr="00DE712F">
        <w:rPr>
          <w:spacing w:val="-6"/>
          <w:sz w:val="24"/>
          <w:szCs w:val="24"/>
        </w:rPr>
        <w:t>and</w:t>
      </w:r>
      <w:r w:rsidRPr="00DE712F">
        <w:rPr>
          <w:spacing w:val="-16"/>
          <w:sz w:val="24"/>
          <w:szCs w:val="24"/>
        </w:rPr>
        <w:t xml:space="preserve"> </w:t>
      </w:r>
      <w:r w:rsidRPr="00DE712F">
        <w:rPr>
          <w:spacing w:val="-6"/>
          <w:sz w:val="24"/>
          <w:szCs w:val="24"/>
        </w:rPr>
        <w:t>record</w:t>
      </w:r>
      <w:r w:rsidRPr="00DE712F">
        <w:rPr>
          <w:spacing w:val="-16"/>
          <w:sz w:val="24"/>
          <w:szCs w:val="24"/>
        </w:rPr>
        <w:t xml:space="preserve"> </w:t>
      </w:r>
      <w:r w:rsidRPr="00DE712F">
        <w:rPr>
          <w:spacing w:val="-6"/>
          <w:sz w:val="24"/>
          <w:szCs w:val="24"/>
        </w:rPr>
        <w:t>market</w:t>
      </w:r>
      <w:r w:rsidRPr="00DE712F">
        <w:rPr>
          <w:spacing w:val="-16"/>
          <w:sz w:val="24"/>
          <w:szCs w:val="24"/>
        </w:rPr>
        <w:t xml:space="preserve"> </w:t>
      </w:r>
      <w:r w:rsidRPr="00DE712F">
        <w:rPr>
          <w:spacing w:val="-6"/>
          <w:sz w:val="24"/>
          <w:szCs w:val="24"/>
        </w:rPr>
        <w:t>changes</w:t>
      </w:r>
      <w:r w:rsidRPr="00DE712F">
        <w:rPr>
          <w:spacing w:val="-16"/>
          <w:sz w:val="24"/>
          <w:szCs w:val="24"/>
        </w:rPr>
        <w:t xml:space="preserve"> </w:t>
      </w:r>
      <w:r w:rsidRPr="00DE712F">
        <w:rPr>
          <w:spacing w:val="-6"/>
          <w:sz w:val="24"/>
          <w:szCs w:val="24"/>
        </w:rPr>
        <w:t>have</w:t>
      </w:r>
      <w:r w:rsidRPr="00DE712F">
        <w:rPr>
          <w:spacing w:val="-18"/>
          <w:sz w:val="24"/>
          <w:szCs w:val="24"/>
        </w:rPr>
        <w:t xml:space="preserve"> </w:t>
      </w:r>
      <w:r w:rsidRPr="00DE712F">
        <w:rPr>
          <w:spacing w:val="-6"/>
          <w:sz w:val="24"/>
          <w:szCs w:val="24"/>
        </w:rPr>
        <w:t>adversely</w:t>
      </w:r>
      <w:r w:rsidRPr="00DE712F">
        <w:rPr>
          <w:spacing w:val="-16"/>
          <w:sz w:val="24"/>
          <w:szCs w:val="24"/>
        </w:rPr>
        <w:t xml:space="preserve"> </w:t>
      </w:r>
      <w:r w:rsidRPr="00DE712F">
        <w:rPr>
          <w:spacing w:val="-6"/>
          <w:sz w:val="24"/>
          <w:szCs w:val="24"/>
        </w:rPr>
        <w:t>affected</w:t>
      </w:r>
      <w:r w:rsidRPr="00DE712F">
        <w:rPr>
          <w:spacing w:val="-16"/>
          <w:sz w:val="24"/>
          <w:szCs w:val="24"/>
        </w:rPr>
        <w:t xml:space="preserve"> </w:t>
      </w:r>
      <w:r w:rsidRPr="00DE712F">
        <w:rPr>
          <w:spacing w:val="-6"/>
          <w:sz w:val="24"/>
          <w:szCs w:val="24"/>
        </w:rPr>
        <w:t>the</w:t>
      </w:r>
      <w:r w:rsidRPr="00DE712F">
        <w:rPr>
          <w:spacing w:val="-17"/>
          <w:sz w:val="24"/>
          <w:szCs w:val="24"/>
        </w:rPr>
        <w:t xml:space="preserve"> </w:t>
      </w:r>
      <w:r w:rsidRPr="00DE712F">
        <w:rPr>
          <w:spacing w:val="-6"/>
          <w:sz w:val="24"/>
          <w:szCs w:val="24"/>
        </w:rPr>
        <w:t>accuracy</w:t>
      </w:r>
      <w:r w:rsidRPr="00DE712F">
        <w:rPr>
          <w:spacing w:val="-16"/>
          <w:sz w:val="24"/>
          <w:szCs w:val="24"/>
        </w:rPr>
        <w:t xml:space="preserve"> </w:t>
      </w:r>
      <w:r w:rsidRPr="00DE712F">
        <w:rPr>
          <w:spacing w:val="-6"/>
          <w:sz w:val="24"/>
          <w:szCs w:val="24"/>
        </w:rPr>
        <w:t xml:space="preserve">of </w:t>
      </w:r>
      <w:r w:rsidRPr="00DE712F">
        <w:rPr>
          <w:spacing w:val="-2"/>
          <w:sz w:val="24"/>
          <w:szCs w:val="24"/>
        </w:rPr>
        <w:t>prediction.</w:t>
      </w:r>
      <w:r w:rsidRPr="00DE712F">
        <w:rPr>
          <w:spacing w:val="-20"/>
          <w:sz w:val="24"/>
          <w:szCs w:val="24"/>
        </w:rPr>
        <w:t xml:space="preserve"> </w:t>
      </w:r>
      <w:r w:rsidRPr="00DE712F">
        <w:rPr>
          <w:spacing w:val="-2"/>
          <w:sz w:val="24"/>
          <w:szCs w:val="24"/>
        </w:rPr>
        <w:t>Results</w:t>
      </w:r>
      <w:r w:rsidRPr="00DE712F">
        <w:rPr>
          <w:spacing w:val="-19"/>
          <w:sz w:val="24"/>
          <w:szCs w:val="24"/>
        </w:rPr>
        <w:t xml:space="preserve"> </w:t>
      </w:r>
      <w:r w:rsidRPr="00DE712F">
        <w:rPr>
          <w:spacing w:val="-2"/>
          <w:sz w:val="24"/>
          <w:szCs w:val="24"/>
        </w:rPr>
        <w:t>indicate</w:t>
      </w:r>
      <w:r w:rsidRPr="00DE712F">
        <w:rPr>
          <w:spacing w:val="-18"/>
          <w:sz w:val="24"/>
          <w:szCs w:val="24"/>
        </w:rPr>
        <w:t xml:space="preserve"> </w:t>
      </w:r>
      <w:r w:rsidRPr="00DE712F">
        <w:rPr>
          <w:spacing w:val="-2"/>
          <w:sz w:val="24"/>
          <w:szCs w:val="24"/>
        </w:rPr>
        <w:t>that</w:t>
      </w:r>
      <w:r w:rsidRPr="00DE712F">
        <w:rPr>
          <w:spacing w:val="-16"/>
          <w:sz w:val="24"/>
          <w:szCs w:val="24"/>
        </w:rPr>
        <w:t xml:space="preserve"> </w:t>
      </w:r>
      <w:r w:rsidRPr="00DE712F">
        <w:rPr>
          <w:spacing w:val="-2"/>
          <w:sz w:val="24"/>
          <w:szCs w:val="24"/>
        </w:rPr>
        <w:t>further</w:t>
      </w:r>
      <w:r w:rsidRPr="00DE712F">
        <w:rPr>
          <w:spacing w:val="-18"/>
          <w:sz w:val="24"/>
          <w:szCs w:val="24"/>
        </w:rPr>
        <w:t xml:space="preserve"> </w:t>
      </w:r>
      <w:r w:rsidRPr="00DE712F">
        <w:rPr>
          <w:spacing w:val="-2"/>
          <w:sz w:val="24"/>
          <w:szCs w:val="24"/>
        </w:rPr>
        <w:t>refinement</w:t>
      </w:r>
      <w:r w:rsidRPr="00DE712F">
        <w:rPr>
          <w:spacing w:val="-19"/>
          <w:sz w:val="24"/>
          <w:szCs w:val="24"/>
        </w:rPr>
        <w:t xml:space="preserve"> </w:t>
      </w:r>
      <w:r w:rsidRPr="00DE712F">
        <w:rPr>
          <w:spacing w:val="-2"/>
          <w:sz w:val="24"/>
          <w:szCs w:val="24"/>
        </w:rPr>
        <w:t>of</w:t>
      </w:r>
      <w:r w:rsidRPr="00DE712F">
        <w:rPr>
          <w:spacing w:val="-18"/>
          <w:sz w:val="24"/>
          <w:szCs w:val="24"/>
        </w:rPr>
        <w:t xml:space="preserve"> </w:t>
      </w:r>
      <w:r w:rsidRPr="00DE712F">
        <w:rPr>
          <w:spacing w:val="-2"/>
          <w:sz w:val="24"/>
          <w:szCs w:val="24"/>
        </w:rPr>
        <w:t>the</w:t>
      </w:r>
      <w:r w:rsidRPr="00DE712F">
        <w:rPr>
          <w:spacing w:val="-17"/>
          <w:sz w:val="24"/>
          <w:szCs w:val="24"/>
        </w:rPr>
        <w:t xml:space="preserve"> </w:t>
      </w:r>
      <w:r w:rsidRPr="00DE712F">
        <w:rPr>
          <w:spacing w:val="-2"/>
          <w:sz w:val="24"/>
          <w:szCs w:val="24"/>
        </w:rPr>
        <w:t>dataset</w:t>
      </w:r>
      <w:r w:rsidRPr="00DE712F">
        <w:rPr>
          <w:spacing w:val="-17"/>
          <w:sz w:val="24"/>
          <w:szCs w:val="24"/>
        </w:rPr>
        <w:t xml:space="preserve"> </w:t>
      </w:r>
      <w:r w:rsidRPr="00DE712F">
        <w:rPr>
          <w:spacing w:val="-2"/>
          <w:sz w:val="24"/>
          <w:szCs w:val="24"/>
        </w:rPr>
        <w:t>itself</w:t>
      </w:r>
      <w:r w:rsidRPr="00DE712F">
        <w:rPr>
          <w:spacing w:val="-18"/>
          <w:sz w:val="24"/>
          <w:szCs w:val="24"/>
        </w:rPr>
        <w:t xml:space="preserve"> </w:t>
      </w:r>
      <w:r w:rsidRPr="00DE712F">
        <w:rPr>
          <w:spacing w:val="-2"/>
          <w:sz w:val="24"/>
          <w:szCs w:val="24"/>
        </w:rPr>
        <w:t>and</w:t>
      </w:r>
      <w:r w:rsidRPr="00DE712F">
        <w:rPr>
          <w:spacing w:val="-17"/>
          <w:sz w:val="24"/>
          <w:szCs w:val="24"/>
        </w:rPr>
        <w:t xml:space="preserve"> </w:t>
      </w:r>
      <w:r w:rsidRPr="00DE712F">
        <w:rPr>
          <w:spacing w:val="-2"/>
          <w:sz w:val="24"/>
          <w:szCs w:val="24"/>
        </w:rPr>
        <w:t>consideration</w:t>
      </w:r>
      <w:r w:rsidRPr="00DE712F">
        <w:rPr>
          <w:spacing w:val="-15"/>
          <w:sz w:val="24"/>
          <w:szCs w:val="24"/>
        </w:rPr>
        <w:t xml:space="preserve"> </w:t>
      </w:r>
      <w:r w:rsidRPr="00DE712F">
        <w:rPr>
          <w:spacing w:val="-2"/>
          <w:sz w:val="24"/>
          <w:szCs w:val="24"/>
        </w:rPr>
        <w:t>of</w:t>
      </w:r>
      <w:r w:rsidRPr="00DE712F">
        <w:rPr>
          <w:spacing w:val="-23"/>
          <w:sz w:val="24"/>
          <w:szCs w:val="24"/>
        </w:rPr>
        <w:t xml:space="preserve"> </w:t>
      </w:r>
      <w:r w:rsidRPr="00DE712F">
        <w:rPr>
          <w:spacing w:val="-2"/>
          <w:sz w:val="24"/>
          <w:szCs w:val="24"/>
        </w:rPr>
        <w:t xml:space="preserve">the </w:t>
      </w:r>
      <w:r w:rsidRPr="00DE712F">
        <w:rPr>
          <w:spacing w:val="-6"/>
          <w:sz w:val="24"/>
          <w:szCs w:val="24"/>
        </w:rPr>
        <w:t>prevailing</w:t>
      </w:r>
      <w:r w:rsidRPr="00DE712F">
        <w:rPr>
          <w:spacing w:val="-10"/>
          <w:sz w:val="24"/>
          <w:szCs w:val="24"/>
        </w:rPr>
        <w:t xml:space="preserve"> </w:t>
      </w:r>
      <w:r w:rsidRPr="00DE712F">
        <w:rPr>
          <w:spacing w:val="-6"/>
          <w:sz w:val="24"/>
          <w:szCs w:val="24"/>
        </w:rPr>
        <w:t>market</w:t>
      </w:r>
      <w:r w:rsidRPr="00DE712F">
        <w:rPr>
          <w:spacing w:val="-8"/>
          <w:sz w:val="24"/>
          <w:szCs w:val="24"/>
        </w:rPr>
        <w:t xml:space="preserve"> </w:t>
      </w:r>
      <w:r w:rsidRPr="00DE712F">
        <w:rPr>
          <w:spacing w:val="-6"/>
          <w:sz w:val="24"/>
          <w:szCs w:val="24"/>
        </w:rPr>
        <w:t>condition</w:t>
      </w:r>
      <w:r w:rsidRPr="00DE712F">
        <w:rPr>
          <w:spacing w:val="-10"/>
          <w:sz w:val="24"/>
          <w:szCs w:val="24"/>
        </w:rPr>
        <w:t xml:space="preserve"> </w:t>
      </w:r>
      <w:r w:rsidRPr="00DE712F">
        <w:rPr>
          <w:spacing w:val="-6"/>
          <w:sz w:val="24"/>
          <w:szCs w:val="24"/>
        </w:rPr>
        <w:t>would</w:t>
      </w:r>
      <w:r w:rsidRPr="00DE712F">
        <w:rPr>
          <w:spacing w:val="-13"/>
          <w:sz w:val="24"/>
          <w:szCs w:val="24"/>
        </w:rPr>
        <w:t xml:space="preserve"> </w:t>
      </w:r>
      <w:r w:rsidRPr="00DE712F">
        <w:rPr>
          <w:spacing w:val="-6"/>
          <w:sz w:val="24"/>
          <w:szCs w:val="24"/>
        </w:rPr>
        <w:t>lead</w:t>
      </w:r>
      <w:r w:rsidRPr="00DE712F">
        <w:rPr>
          <w:spacing w:val="-13"/>
          <w:sz w:val="24"/>
          <w:szCs w:val="24"/>
        </w:rPr>
        <w:t xml:space="preserve"> </w:t>
      </w:r>
      <w:r w:rsidRPr="00DE712F">
        <w:rPr>
          <w:spacing w:val="-6"/>
          <w:sz w:val="24"/>
          <w:szCs w:val="24"/>
        </w:rPr>
        <w:t>to</w:t>
      </w:r>
      <w:r w:rsidRPr="00DE712F">
        <w:rPr>
          <w:spacing w:val="-10"/>
          <w:sz w:val="24"/>
          <w:szCs w:val="24"/>
        </w:rPr>
        <w:t xml:space="preserve"> </w:t>
      </w:r>
      <w:r w:rsidRPr="00DE712F">
        <w:rPr>
          <w:spacing w:val="-6"/>
          <w:sz w:val="24"/>
          <w:szCs w:val="24"/>
        </w:rPr>
        <w:t>enhanced</w:t>
      </w:r>
      <w:r w:rsidRPr="00DE712F">
        <w:rPr>
          <w:spacing w:val="-11"/>
          <w:sz w:val="24"/>
          <w:szCs w:val="24"/>
        </w:rPr>
        <w:t xml:space="preserve"> </w:t>
      </w:r>
      <w:r w:rsidRPr="00DE712F">
        <w:rPr>
          <w:spacing w:val="-6"/>
          <w:sz w:val="24"/>
          <w:szCs w:val="24"/>
        </w:rPr>
        <w:t>prediction</w:t>
      </w:r>
      <w:r w:rsidRPr="00DE712F">
        <w:rPr>
          <w:spacing w:val="-8"/>
          <w:sz w:val="24"/>
          <w:szCs w:val="24"/>
        </w:rPr>
        <w:t xml:space="preserve"> </w:t>
      </w:r>
      <w:r w:rsidRPr="00DE712F">
        <w:rPr>
          <w:spacing w:val="-6"/>
          <w:sz w:val="24"/>
          <w:szCs w:val="24"/>
        </w:rPr>
        <w:t>robustness.</w:t>
      </w:r>
      <w:r w:rsidRPr="00DE712F">
        <w:rPr>
          <w:spacing w:val="-17"/>
          <w:sz w:val="24"/>
          <w:szCs w:val="24"/>
        </w:rPr>
        <w:t xml:space="preserve"> </w:t>
      </w:r>
      <w:r w:rsidRPr="00DE712F">
        <w:rPr>
          <w:spacing w:val="-6"/>
          <w:sz w:val="24"/>
          <w:szCs w:val="24"/>
        </w:rPr>
        <w:t>These</w:t>
      </w:r>
      <w:r w:rsidRPr="00DE712F">
        <w:rPr>
          <w:spacing w:val="-11"/>
          <w:sz w:val="24"/>
          <w:szCs w:val="24"/>
        </w:rPr>
        <w:t xml:space="preserve"> </w:t>
      </w:r>
      <w:r w:rsidRPr="00DE712F">
        <w:rPr>
          <w:spacing w:val="-6"/>
          <w:sz w:val="24"/>
          <w:szCs w:val="24"/>
        </w:rPr>
        <w:t>results</w:t>
      </w:r>
      <w:r w:rsidRPr="00DE712F">
        <w:rPr>
          <w:spacing w:val="-10"/>
          <w:sz w:val="24"/>
          <w:szCs w:val="24"/>
        </w:rPr>
        <w:t xml:space="preserve"> </w:t>
      </w:r>
      <w:r w:rsidRPr="00DE712F">
        <w:rPr>
          <w:spacing w:val="-6"/>
          <w:sz w:val="24"/>
          <w:szCs w:val="24"/>
        </w:rPr>
        <w:t>confirm that</w:t>
      </w:r>
      <w:r w:rsidRPr="00DE712F">
        <w:rPr>
          <w:spacing w:val="-9"/>
          <w:sz w:val="24"/>
          <w:szCs w:val="24"/>
        </w:rPr>
        <w:t xml:space="preserve"> </w:t>
      </w:r>
      <w:r w:rsidRPr="00DE712F">
        <w:rPr>
          <w:spacing w:val="-6"/>
          <w:sz w:val="24"/>
          <w:szCs w:val="24"/>
        </w:rPr>
        <w:t>machine</w:t>
      </w:r>
      <w:r w:rsidRPr="00DE712F">
        <w:rPr>
          <w:spacing w:val="-14"/>
          <w:sz w:val="24"/>
          <w:szCs w:val="24"/>
        </w:rPr>
        <w:t xml:space="preserve"> </w:t>
      </w:r>
      <w:r w:rsidRPr="00DE712F">
        <w:rPr>
          <w:spacing w:val="-6"/>
          <w:sz w:val="24"/>
          <w:szCs w:val="24"/>
        </w:rPr>
        <w:t>learning-based</w:t>
      </w:r>
      <w:r w:rsidRPr="00DE712F">
        <w:rPr>
          <w:spacing w:val="-11"/>
          <w:sz w:val="24"/>
          <w:szCs w:val="24"/>
        </w:rPr>
        <w:t xml:space="preserve"> </w:t>
      </w:r>
      <w:r w:rsidRPr="00DE712F">
        <w:rPr>
          <w:spacing w:val="-6"/>
          <w:sz w:val="24"/>
          <w:szCs w:val="24"/>
        </w:rPr>
        <w:t>crop</w:t>
      </w:r>
      <w:r w:rsidRPr="00DE712F">
        <w:rPr>
          <w:spacing w:val="-9"/>
          <w:sz w:val="24"/>
          <w:szCs w:val="24"/>
        </w:rPr>
        <w:t xml:space="preserve"> </w:t>
      </w:r>
      <w:r w:rsidRPr="00DE712F">
        <w:rPr>
          <w:spacing w:val="-6"/>
          <w:sz w:val="24"/>
          <w:szCs w:val="24"/>
        </w:rPr>
        <w:t>price</w:t>
      </w:r>
      <w:r w:rsidRPr="00DE712F">
        <w:rPr>
          <w:spacing w:val="-14"/>
          <w:sz w:val="24"/>
          <w:szCs w:val="24"/>
        </w:rPr>
        <w:t xml:space="preserve"> </w:t>
      </w:r>
      <w:r w:rsidRPr="00DE712F">
        <w:rPr>
          <w:spacing w:val="-6"/>
          <w:sz w:val="24"/>
          <w:szCs w:val="24"/>
        </w:rPr>
        <w:t>prediction</w:t>
      </w:r>
      <w:r w:rsidRPr="00DE712F">
        <w:rPr>
          <w:spacing w:val="-9"/>
          <w:sz w:val="24"/>
          <w:szCs w:val="24"/>
        </w:rPr>
        <w:t xml:space="preserve"> </w:t>
      </w:r>
      <w:r w:rsidRPr="00DE712F">
        <w:rPr>
          <w:spacing w:val="-6"/>
          <w:sz w:val="24"/>
          <w:szCs w:val="24"/>
        </w:rPr>
        <w:t>is</w:t>
      </w:r>
      <w:r w:rsidRPr="00DE712F">
        <w:rPr>
          <w:spacing w:val="-11"/>
          <w:sz w:val="24"/>
          <w:szCs w:val="24"/>
        </w:rPr>
        <w:t xml:space="preserve"> </w:t>
      </w:r>
      <w:r w:rsidRPr="00DE712F">
        <w:rPr>
          <w:spacing w:val="-6"/>
          <w:sz w:val="24"/>
          <w:szCs w:val="24"/>
        </w:rPr>
        <w:t>possible</w:t>
      </w:r>
      <w:r w:rsidRPr="00DE712F">
        <w:rPr>
          <w:spacing w:val="-14"/>
          <w:sz w:val="24"/>
          <w:szCs w:val="24"/>
        </w:rPr>
        <w:t xml:space="preserve"> </w:t>
      </w:r>
      <w:r w:rsidRPr="00DE712F">
        <w:rPr>
          <w:spacing w:val="-6"/>
          <w:sz w:val="24"/>
          <w:szCs w:val="24"/>
        </w:rPr>
        <w:t>and</w:t>
      </w:r>
      <w:r w:rsidRPr="00DE712F">
        <w:rPr>
          <w:spacing w:val="-11"/>
          <w:sz w:val="24"/>
          <w:szCs w:val="24"/>
        </w:rPr>
        <w:t xml:space="preserve"> </w:t>
      </w:r>
      <w:r w:rsidRPr="00DE712F">
        <w:rPr>
          <w:spacing w:val="-6"/>
          <w:sz w:val="24"/>
          <w:szCs w:val="24"/>
        </w:rPr>
        <w:t>scalable,</w:t>
      </w:r>
      <w:r w:rsidRPr="00DE712F">
        <w:rPr>
          <w:spacing w:val="-15"/>
          <w:sz w:val="24"/>
          <w:szCs w:val="24"/>
        </w:rPr>
        <w:t xml:space="preserve"> </w:t>
      </w:r>
      <w:r w:rsidRPr="00DE712F">
        <w:rPr>
          <w:spacing w:val="-6"/>
          <w:sz w:val="24"/>
          <w:szCs w:val="24"/>
        </w:rPr>
        <w:t>thus</w:t>
      </w:r>
      <w:r w:rsidRPr="00DE712F">
        <w:rPr>
          <w:spacing w:val="-9"/>
          <w:sz w:val="24"/>
          <w:szCs w:val="24"/>
        </w:rPr>
        <w:t xml:space="preserve"> </w:t>
      </w:r>
      <w:r w:rsidRPr="00DE712F">
        <w:rPr>
          <w:spacing w:val="-6"/>
          <w:sz w:val="24"/>
          <w:szCs w:val="24"/>
        </w:rPr>
        <w:t>assisting</w:t>
      </w:r>
      <w:r w:rsidRPr="00DE712F">
        <w:rPr>
          <w:spacing w:val="-9"/>
          <w:sz w:val="24"/>
          <w:szCs w:val="24"/>
        </w:rPr>
        <w:t xml:space="preserve"> </w:t>
      </w:r>
      <w:r w:rsidRPr="00DE712F">
        <w:rPr>
          <w:spacing w:val="-6"/>
          <w:sz w:val="24"/>
          <w:szCs w:val="24"/>
        </w:rPr>
        <w:t xml:space="preserve">farmers, </w:t>
      </w:r>
      <w:r w:rsidRPr="00DE712F">
        <w:rPr>
          <w:spacing w:val="-2"/>
          <w:sz w:val="24"/>
          <w:szCs w:val="24"/>
        </w:rPr>
        <w:t>traders,</w:t>
      </w:r>
      <w:r w:rsidRPr="00DE712F">
        <w:rPr>
          <w:spacing w:val="-11"/>
          <w:sz w:val="24"/>
          <w:szCs w:val="24"/>
        </w:rPr>
        <w:t xml:space="preserve"> </w:t>
      </w:r>
      <w:r w:rsidRPr="00DE712F">
        <w:rPr>
          <w:spacing w:val="-2"/>
          <w:sz w:val="24"/>
          <w:szCs w:val="24"/>
        </w:rPr>
        <w:t>and</w:t>
      </w:r>
      <w:r w:rsidRPr="00DE712F">
        <w:rPr>
          <w:spacing w:val="-7"/>
          <w:sz w:val="24"/>
          <w:szCs w:val="24"/>
        </w:rPr>
        <w:t xml:space="preserve"> </w:t>
      </w:r>
      <w:r w:rsidRPr="00DE712F">
        <w:rPr>
          <w:spacing w:val="-2"/>
          <w:sz w:val="24"/>
          <w:szCs w:val="24"/>
        </w:rPr>
        <w:t>policymakers</w:t>
      </w:r>
      <w:r w:rsidRPr="00DE712F">
        <w:rPr>
          <w:spacing w:val="-7"/>
          <w:sz w:val="24"/>
          <w:szCs w:val="24"/>
        </w:rPr>
        <w:t xml:space="preserve"> </w:t>
      </w:r>
      <w:r w:rsidRPr="00DE712F">
        <w:rPr>
          <w:spacing w:val="-2"/>
          <w:sz w:val="24"/>
          <w:szCs w:val="24"/>
        </w:rPr>
        <w:t>in</w:t>
      </w:r>
      <w:r w:rsidRPr="00DE712F">
        <w:rPr>
          <w:spacing w:val="-7"/>
          <w:sz w:val="24"/>
          <w:szCs w:val="24"/>
        </w:rPr>
        <w:t xml:space="preserve"> </w:t>
      </w:r>
      <w:r w:rsidRPr="00DE712F">
        <w:rPr>
          <w:spacing w:val="-2"/>
          <w:sz w:val="24"/>
          <w:szCs w:val="24"/>
        </w:rPr>
        <w:t>better</w:t>
      </w:r>
      <w:r w:rsidRPr="00DE712F">
        <w:rPr>
          <w:spacing w:val="-13"/>
          <w:sz w:val="24"/>
          <w:szCs w:val="24"/>
        </w:rPr>
        <w:t xml:space="preserve"> </w:t>
      </w:r>
      <w:r w:rsidRPr="00DE712F">
        <w:rPr>
          <w:spacing w:val="-2"/>
          <w:sz w:val="24"/>
          <w:szCs w:val="24"/>
        </w:rPr>
        <w:t>handling</w:t>
      </w:r>
      <w:r w:rsidRPr="00DE712F">
        <w:rPr>
          <w:spacing w:val="-13"/>
          <w:sz w:val="24"/>
          <w:szCs w:val="24"/>
        </w:rPr>
        <w:t xml:space="preserve"> </w:t>
      </w:r>
      <w:r w:rsidRPr="00DE712F">
        <w:rPr>
          <w:spacing w:val="-2"/>
          <w:sz w:val="24"/>
          <w:szCs w:val="24"/>
        </w:rPr>
        <w:t>market</w:t>
      </w:r>
      <w:r w:rsidRPr="00DE712F">
        <w:rPr>
          <w:spacing w:val="-7"/>
          <w:sz w:val="24"/>
          <w:szCs w:val="24"/>
        </w:rPr>
        <w:t xml:space="preserve"> </w:t>
      </w:r>
      <w:r w:rsidRPr="00DE712F">
        <w:rPr>
          <w:spacing w:val="-2"/>
          <w:sz w:val="24"/>
          <w:szCs w:val="24"/>
        </w:rPr>
        <w:t>uncertainties.</w:t>
      </w:r>
    </w:p>
    <w:p w14:paraId="2DCE36C9" w14:textId="77777777" w:rsidR="001C26D9" w:rsidRDefault="001C26D9">
      <w:pPr>
        <w:pStyle w:val="BodyText"/>
        <w:spacing w:line="360" w:lineRule="auto"/>
        <w:sectPr w:rsidR="001C26D9">
          <w:pgSz w:w="11930" w:h="16860"/>
          <w:pgMar w:top="1580" w:right="0" w:bottom="1160" w:left="283" w:header="0" w:footer="974" w:gutter="0"/>
          <w:cols w:space="720"/>
        </w:sectPr>
      </w:pPr>
    </w:p>
    <w:p w14:paraId="5B189090" w14:textId="77777777" w:rsidR="001C26D9" w:rsidRDefault="00000000">
      <w:pPr>
        <w:pStyle w:val="Heading2"/>
        <w:ind w:left="689" w:right="953"/>
      </w:pPr>
      <w:r>
        <w:rPr>
          <w:spacing w:val="-2"/>
        </w:rPr>
        <w:lastRenderedPageBreak/>
        <w:t>Chapter</w:t>
      </w:r>
      <w:r>
        <w:rPr>
          <w:spacing w:val="-14"/>
        </w:rPr>
        <w:t xml:space="preserve"> </w:t>
      </w:r>
      <w:r>
        <w:rPr>
          <w:spacing w:val="-2"/>
        </w:rPr>
        <w:t>5:</w:t>
      </w:r>
      <w:r>
        <w:rPr>
          <w:spacing w:val="-14"/>
        </w:rPr>
        <w:t xml:space="preserve"> </w:t>
      </w:r>
      <w:r>
        <w:rPr>
          <w:spacing w:val="-2"/>
        </w:rPr>
        <w:t>Discussion</w:t>
      </w:r>
    </w:p>
    <w:p w14:paraId="586ED275" w14:textId="77777777" w:rsidR="001C26D9" w:rsidRPr="00DE712F" w:rsidRDefault="001C26D9">
      <w:pPr>
        <w:pStyle w:val="BodyText"/>
        <w:spacing w:before="33"/>
        <w:rPr>
          <w:b/>
          <w:szCs w:val="24"/>
        </w:rPr>
      </w:pPr>
    </w:p>
    <w:p w14:paraId="2E8CACCB" w14:textId="77777777" w:rsidR="001C26D9" w:rsidRPr="00DE712F" w:rsidRDefault="00000000" w:rsidP="00DE712F">
      <w:pPr>
        <w:pStyle w:val="BodyText"/>
        <w:spacing w:before="1" w:line="360" w:lineRule="auto"/>
        <w:ind w:right="783"/>
        <w:jc w:val="both"/>
        <w:rPr>
          <w:sz w:val="24"/>
          <w:szCs w:val="24"/>
        </w:rPr>
      </w:pPr>
      <w:r w:rsidRPr="00DE712F">
        <w:rPr>
          <w:sz w:val="24"/>
          <w:szCs w:val="24"/>
        </w:rPr>
        <w:t>Numerous aspects of the findings would further demand supplementary interpretation Implication</w:t>
      </w:r>
      <w:r w:rsidRPr="00DE712F">
        <w:rPr>
          <w:spacing w:val="-8"/>
          <w:sz w:val="24"/>
          <w:szCs w:val="24"/>
        </w:rPr>
        <w:t xml:space="preserve"> </w:t>
      </w:r>
      <w:r w:rsidRPr="00DE712F">
        <w:rPr>
          <w:sz w:val="24"/>
          <w:szCs w:val="24"/>
        </w:rPr>
        <w:t>of</w:t>
      </w:r>
      <w:r w:rsidRPr="00DE712F">
        <w:rPr>
          <w:spacing w:val="-6"/>
          <w:sz w:val="24"/>
          <w:szCs w:val="24"/>
        </w:rPr>
        <w:t xml:space="preserve"> </w:t>
      </w:r>
      <w:r w:rsidRPr="00DE712F">
        <w:rPr>
          <w:sz w:val="24"/>
          <w:szCs w:val="24"/>
        </w:rPr>
        <w:t>Climatic</w:t>
      </w:r>
      <w:r w:rsidRPr="00DE712F">
        <w:rPr>
          <w:spacing w:val="-8"/>
          <w:sz w:val="24"/>
          <w:szCs w:val="24"/>
        </w:rPr>
        <w:t xml:space="preserve"> </w:t>
      </w:r>
      <w:r w:rsidRPr="00DE712F">
        <w:rPr>
          <w:sz w:val="24"/>
          <w:szCs w:val="24"/>
        </w:rPr>
        <w:t>Variables.</w:t>
      </w:r>
      <w:r w:rsidRPr="00DE712F">
        <w:rPr>
          <w:spacing w:val="-7"/>
          <w:sz w:val="24"/>
          <w:szCs w:val="24"/>
        </w:rPr>
        <w:t xml:space="preserve"> </w:t>
      </w:r>
      <w:r w:rsidRPr="00DE712F">
        <w:rPr>
          <w:sz w:val="24"/>
          <w:szCs w:val="24"/>
        </w:rPr>
        <w:t>The</w:t>
      </w:r>
      <w:r w:rsidRPr="00DE712F">
        <w:rPr>
          <w:spacing w:val="-6"/>
          <w:sz w:val="24"/>
          <w:szCs w:val="24"/>
        </w:rPr>
        <w:t xml:space="preserve"> </w:t>
      </w:r>
      <w:r w:rsidRPr="00DE712F">
        <w:rPr>
          <w:sz w:val="24"/>
          <w:szCs w:val="24"/>
        </w:rPr>
        <w:t>results</w:t>
      </w:r>
      <w:r w:rsidRPr="00DE712F">
        <w:rPr>
          <w:spacing w:val="-5"/>
          <w:sz w:val="24"/>
          <w:szCs w:val="24"/>
        </w:rPr>
        <w:t xml:space="preserve"> </w:t>
      </w:r>
      <w:r w:rsidRPr="00DE712F">
        <w:rPr>
          <w:sz w:val="24"/>
          <w:szCs w:val="24"/>
        </w:rPr>
        <w:t>indicate</w:t>
      </w:r>
      <w:r w:rsidRPr="00DE712F">
        <w:rPr>
          <w:spacing w:val="-9"/>
          <w:sz w:val="24"/>
          <w:szCs w:val="24"/>
        </w:rPr>
        <w:t xml:space="preserve"> </w:t>
      </w:r>
      <w:r w:rsidRPr="00DE712F">
        <w:rPr>
          <w:sz w:val="24"/>
          <w:szCs w:val="24"/>
        </w:rPr>
        <w:t>that</w:t>
      </w:r>
      <w:r w:rsidRPr="00DE712F">
        <w:rPr>
          <w:spacing w:val="-5"/>
          <w:sz w:val="24"/>
          <w:szCs w:val="24"/>
        </w:rPr>
        <w:t xml:space="preserve"> </w:t>
      </w:r>
      <w:r w:rsidRPr="00DE712F">
        <w:rPr>
          <w:sz w:val="24"/>
          <w:szCs w:val="24"/>
        </w:rPr>
        <w:t>rainfall,</w:t>
      </w:r>
      <w:r w:rsidRPr="00DE712F">
        <w:rPr>
          <w:spacing w:val="-8"/>
          <w:sz w:val="24"/>
          <w:szCs w:val="24"/>
        </w:rPr>
        <w:t xml:space="preserve"> </w:t>
      </w:r>
      <w:r w:rsidRPr="00DE712F">
        <w:rPr>
          <w:sz w:val="24"/>
          <w:szCs w:val="24"/>
        </w:rPr>
        <w:t>rainfall</w:t>
      </w:r>
      <w:r w:rsidRPr="00DE712F">
        <w:rPr>
          <w:spacing w:val="-5"/>
          <w:sz w:val="24"/>
          <w:szCs w:val="24"/>
        </w:rPr>
        <w:t xml:space="preserve"> </w:t>
      </w:r>
      <w:r w:rsidRPr="00DE712F">
        <w:rPr>
          <w:sz w:val="24"/>
          <w:szCs w:val="24"/>
        </w:rPr>
        <w:t>deviation,</w:t>
      </w:r>
      <w:r w:rsidRPr="00DE712F">
        <w:rPr>
          <w:spacing w:val="-7"/>
          <w:sz w:val="24"/>
          <w:szCs w:val="24"/>
        </w:rPr>
        <w:t xml:space="preserve"> </w:t>
      </w:r>
      <w:r w:rsidRPr="00DE712F">
        <w:rPr>
          <w:sz w:val="24"/>
          <w:szCs w:val="24"/>
        </w:rPr>
        <w:t>as</w:t>
      </w:r>
      <w:r w:rsidRPr="00DE712F">
        <w:rPr>
          <w:spacing w:val="-5"/>
          <w:sz w:val="24"/>
          <w:szCs w:val="24"/>
        </w:rPr>
        <w:t xml:space="preserve"> </w:t>
      </w:r>
      <w:r w:rsidRPr="00DE712F">
        <w:rPr>
          <w:sz w:val="24"/>
          <w:szCs w:val="24"/>
        </w:rPr>
        <w:t>well as flood incidences would really have great impacts on price fluctuations of crops. Highly seasonal crops would show greater price variation, suggesting that future price trends would further develop by climate change and extreme weather events.</w:t>
      </w:r>
    </w:p>
    <w:p w14:paraId="65CDBCDD" w14:textId="77777777" w:rsidR="001C26D9" w:rsidRDefault="00000000" w:rsidP="00DE712F">
      <w:pPr>
        <w:pStyle w:val="Heading2"/>
        <w:numPr>
          <w:ilvl w:val="1"/>
          <w:numId w:val="21"/>
        </w:numPr>
        <w:tabs>
          <w:tab w:val="left" w:pos="851"/>
        </w:tabs>
        <w:spacing w:before="238"/>
        <w:ind w:left="414" w:hanging="414"/>
        <w:jc w:val="both"/>
        <w:rPr>
          <w:sz w:val="28"/>
        </w:rPr>
      </w:pPr>
      <w:r>
        <w:rPr>
          <w:spacing w:val="-2"/>
        </w:rPr>
        <w:t>Interpretation</w:t>
      </w:r>
      <w:r>
        <w:rPr>
          <w:spacing w:val="-15"/>
        </w:rPr>
        <w:t xml:space="preserve"> </w:t>
      </w:r>
      <w:r>
        <w:rPr>
          <w:spacing w:val="-2"/>
        </w:rPr>
        <w:t>of</w:t>
      </w:r>
      <w:r>
        <w:rPr>
          <w:spacing w:val="-11"/>
        </w:rPr>
        <w:t xml:space="preserve"> </w:t>
      </w:r>
      <w:r>
        <w:rPr>
          <w:spacing w:val="-2"/>
        </w:rPr>
        <w:t>the</w:t>
      </w:r>
      <w:r>
        <w:rPr>
          <w:spacing w:val="-12"/>
        </w:rPr>
        <w:t xml:space="preserve"> </w:t>
      </w:r>
      <w:r>
        <w:rPr>
          <w:spacing w:val="-2"/>
        </w:rPr>
        <w:t>Findings</w:t>
      </w:r>
    </w:p>
    <w:p w14:paraId="20D35150" w14:textId="77777777" w:rsidR="001C26D9" w:rsidRDefault="001C26D9" w:rsidP="00DE712F">
      <w:pPr>
        <w:pStyle w:val="BodyText"/>
        <w:rPr>
          <w:b/>
          <w:sz w:val="32"/>
        </w:rPr>
      </w:pPr>
    </w:p>
    <w:p w14:paraId="65E33A89" w14:textId="77777777" w:rsidR="001C26D9" w:rsidRDefault="001C26D9" w:rsidP="00DE712F">
      <w:pPr>
        <w:pStyle w:val="BodyText"/>
        <w:spacing w:before="28"/>
        <w:rPr>
          <w:b/>
          <w:sz w:val="32"/>
        </w:rPr>
      </w:pPr>
    </w:p>
    <w:p w14:paraId="725DB3E9" w14:textId="3FAA0D88" w:rsidR="001C26D9" w:rsidRPr="00DE712F" w:rsidRDefault="00000000" w:rsidP="00DE712F">
      <w:pPr>
        <w:pStyle w:val="BodyText"/>
        <w:spacing w:line="360" w:lineRule="auto"/>
        <w:ind w:right="135"/>
        <w:jc w:val="both"/>
        <w:rPr>
          <w:sz w:val="24"/>
          <w:szCs w:val="24"/>
        </w:rPr>
      </w:pPr>
      <w:r w:rsidRPr="00DE712F">
        <w:rPr>
          <w:sz w:val="24"/>
          <w:szCs w:val="24"/>
        </w:rPr>
        <w:t>The</w:t>
      </w:r>
      <w:r w:rsidRPr="00DE712F">
        <w:rPr>
          <w:spacing w:val="-14"/>
          <w:sz w:val="24"/>
          <w:szCs w:val="24"/>
        </w:rPr>
        <w:t xml:space="preserve"> </w:t>
      </w:r>
      <w:r w:rsidRPr="00DE712F">
        <w:rPr>
          <w:sz w:val="24"/>
          <w:szCs w:val="24"/>
        </w:rPr>
        <w:t>findings</w:t>
      </w:r>
      <w:r w:rsidRPr="00DE712F">
        <w:rPr>
          <w:spacing w:val="-10"/>
          <w:sz w:val="24"/>
          <w:szCs w:val="24"/>
        </w:rPr>
        <w:t xml:space="preserve"> </w:t>
      </w:r>
      <w:r w:rsidRPr="00DE712F">
        <w:rPr>
          <w:sz w:val="24"/>
          <w:szCs w:val="24"/>
        </w:rPr>
        <w:t>of</w:t>
      </w:r>
      <w:r w:rsidRPr="00DE712F">
        <w:rPr>
          <w:spacing w:val="-14"/>
          <w:sz w:val="24"/>
          <w:szCs w:val="24"/>
        </w:rPr>
        <w:t xml:space="preserve"> </w:t>
      </w:r>
      <w:r w:rsidRPr="00DE712F">
        <w:rPr>
          <w:sz w:val="24"/>
          <w:szCs w:val="24"/>
        </w:rPr>
        <w:t>the</w:t>
      </w:r>
      <w:r w:rsidRPr="00DE712F">
        <w:rPr>
          <w:spacing w:val="-14"/>
          <w:sz w:val="24"/>
          <w:szCs w:val="24"/>
        </w:rPr>
        <w:t xml:space="preserve"> </w:t>
      </w:r>
      <w:r w:rsidRPr="00DE712F">
        <w:rPr>
          <w:sz w:val="24"/>
          <w:szCs w:val="24"/>
        </w:rPr>
        <w:t>study</w:t>
      </w:r>
      <w:r w:rsidRPr="00DE712F">
        <w:rPr>
          <w:spacing w:val="-14"/>
          <w:sz w:val="24"/>
          <w:szCs w:val="24"/>
        </w:rPr>
        <w:t xml:space="preserve"> </w:t>
      </w:r>
      <w:r w:rsidRPr="00DE712F">
        <w:rPr>
          <w:sz w:val="24"/>
          <w:szCs w:val="24"/>
        </w:rPr>
        <w:t>show</w:t>
      </w:r>
      <w:r w:rsidRPr="00DE712F">
        <w:rPr>
          <w:spacing w:val="-11"/>
          <w:sz w:val="24"/>
          <w:szCs w:val="24"/>
        </w:rPr>
        <w:t xml:space="preserve"> </w:t>
      </w:r>
      <w:r w:rsidRPr="00DE712F">
        <w:rPr>
          <w:sz w:val="24"/>
          <w:szCs w:val="24"/>
        </w:rPr>
        <w:t>crop</w:t>
      </w:r>
      <w:r w:rsidRPr="00DE712F">
        <w:rPr>
          <w:spacing w:val="-15"/>
          <w:sz w:val="24"/>
          <w:szCs w:val="24"/>
        </w:rPr>
        <w:t xml:space="preserve"> </w:t>
      </w:r>
      <w:r w:rsidRPr="00DE712F">
        <w:rPr>
          <w:sz w:val="24"/>
          <w:szCs w:val="24"/>
        </w:rPr>
        <w:t>price</w:t>
      </w:r>
      <w:r w:rsidRPr="00DE712F">
        <w:rPr>
          <w:spacing w:val="-14"/>
          <w:sz w:val="24"/>
          <w:szCs w:val="24"/>
        </w:rPr>
        <w:t xml:space="preserve"> </w:t>
      </w:r>
      <w:r w:rsidRPr="00DE712F">
        <w:rPr>
          <w:sz w:val="24"/>
          <w:szCs w:val="24"/>
        </w:rPr>
        <w:t>forecasting</w:t>
      </w:r>
      <w:r w:rsidRPr="00DE712F">
        <w:rPr>
          <w:spacing w:val="-11"/>
          <w:sz w:val="24"/>
          <w:szCs w:val="24"/>
        </w:rPr>
        <w:t xml:space="preserve"> </w:t>
      </w:r>
      <w:r w:rsidRPr="00DE712F">
        <w:rPr>
          <w:sz w:val="24"/>
          <w:szCs w:val="24"/>
        </w:rPr>
        <w:t>through</w:t>
      </w:r>
      <w:r w:rsidRPr="00DE712F">
        <w:rPr>
          <w:spacing w:val="-11"/>
          <w:sz w:val="24"/>
          <w:szCs w:val="24"/>
        </w:rPr>
        <w:t xml:space="preserve"> </w:t>
      </w:r>
      <w:r w:rsidRPr="00DE712F">
        <w:rPr>
          <w:sz w:val="24"/>
          <w:szCs w:val="24"/>
        </w:rPr>
        <w:t>machine</w:t>
      </w:r>
      <w:r w:rsidRPr="00DE712F">
        <w:rPr>
          <w:spacing w:val="-14"/>
          <w:sz w:val="24"/>
          <w:szCs w:val="24"/>
        </w:rPr>
        <w:t xml:space="preserve"> </w:t>
      </w:r>
      <w:r w:rsidRPr="00DE712F">
        <w:rPr>
          <w:sz w:val="24"/>
          <w:szCs w:val="24"/>
        </w:rPr>
        <w:t>learning</w:t>
      </w:r>
      <w:r w:rsidRPr="00DE712F">
        <w:rPr>
          <w:spacing w:val="-10"/>
          <w:sz w:val="24"/>
          <w:szCs w:val="24"/>
        </w:rPr>
        <w:t xml:space="preserve"> </w:t>
      </w:r>
      <w:r w:rsidRPr="00DE712F">
        <w:rPr>
          <w:sz w:val="24"/>
          <w:szCs w:val="24"/>
        </w:rPr>
        <w:t>to</w:t>
      </w:r>
      <w:r w:rsidRPr="00DE712F">
        <w:rPr>
          <w:spacing w:val="-14"/>
          <w:sz w:val="24"/>
          <w:szCs w:val="24"/>
        </w:rPr>
        <w:t xml:space="preserve"> </w:t>
      </w:r>
      <w:r w:rsidRPr="00DE712F">
        <w:rPr>
          <w:sz w:val="24"/>
          <w:szCs w:val="24"/>
        </w:rPr>
        <w:t>be</w:t>
      </w:r>
      <w:r w:rsidRPr="00DE712F">
        <w:rPr>
          <w:spacing w:val="-16"/>
          <w:sz w:val="24"/>
          <w:szCs w:val="24"/>
        </w:rPr>
        <w:t xml:space="preserve"> </w:t>
      </w:r>
      <w:r w:rsidRPr="00DE712F">
        <w:rPr>
          <w:sz w:val="24"/>
          <w:szCs w:val="24"/>
        </w:rPr>
        <w:t>a</w:t>
      </w:r>
      <w:r w:rsidRPr="00DE712F">
        <w:rPr>
          <w:spacing w:val="-14"/>
          <w:sz w:val="24"/>
          <w:szCs w:val="24"/>
        </w:rPr>
        <w:t xml:space="preserve"> </w:t>
      </w:r>
      <w:r w:rsidRPr="00DE712F">
        <w:rPr>
          <w:sz w:val="24"/>
          <w:szCs w:val="24"/>
        </w:rPr>
        <w:t>significantly effective way of predicting market trends-high precision, accuracy. The model gave an average accuracy of 97%, which reflects the efficiency of the model towards forecasting crop prices based on historical trends, climatic conditions, and economic indicators. The Mean Absolute Percentage Error (MAPE) values denoted highly accurate forecasting of the model compared to actual prices, particularly with Wheat and Paddy, which had the least percentage errors.</w:t>
      </w:r>
    </w:p>
    <w:p w14:paraId="0FCBDDC5" w14:textId="77777777" w:rsidR="001C26D9" w:rsidRPr="00DE712F" w:rsidRDefault="001C26D9" w:rsidP="00DE712F">
      <w:pPr>
        <w:pStyle w:val="BodyText"/>
        <w:rPr>
          <w:sz w:val="24"/>
          <w:szCs w:val="24"/>
        </w:rPr>
      </w:pPr>
    </w:p>
    <w:p w14:paraId="1B07863E" w14:textId="77777777" w:rsidR="001C26D9" w:rsidRPr="00DE712F" w:rsidRDefault="001C26D9" w:rsidP="00DE712F">
      <w:pPr>
        <w:pStyle w:val="BodyText"/>
        <w:spacing w:before="78"/>
        <w:rPr>
          <w:sz w:val="24"/>
          <w:szCs w:val="24"/>
        </w:rPr>
      </w:pPr>
    </w:p>
    <w:p w14:paraId="0AB5AA6E" w14:textId="77777777" w:rsidR="001C26D9" w:rsidRDefault="00000000" w:rsidP="00DE712F">
      <w:pPr>
        <w:pStyle w:val="BodyText"/>
        <w:spacing w:line="360" w:lineRule="auto"/>
        <w:ind w:right="130"/>
        <w:jc w:val="both"/>
        <w:rPr>
          <w:sz w:val="24"/>
          <w:szCs w:val="24"/>
        </w:rPr>
      </w:pPr>
      <w:r w:rsidRPr="00DE712F">
        <w:rPr>
          <w:sz w:val="24"/>
          <w:szCs w:val="24"/>
        </w:rPr>
        <w:t>Results showed that rainfall and flood indicators also had significant impacts on crop prices, thus justifying the application of climatic variables alongside the economic ones. Also, real-time processing capability of the model ensures speed in making decisions which is a requirement for farmers,</w:t>
      </w:r>
      <w:r w:rsidRPr="00DE712F">
        <w:rPr>
          <w:spacing w:val="-2"/>
          <w:sz w:val="24"/>
          <w:szCs w:val="24"/>
        </w:rPr>
        <w:t xml:space="preserve"> </w:t>
      </w:r>
      <w:r w:rsidRPr="00DE712F">
        <w:rPr>
          <w:sz w:val="24"/>
          <w:szCs w:val="24"/>
        </w:rPr>
        <w:t>traders,</w:t>
      </w:r>
      <w:r w:rsidRPr="00DE712F">
        <w:rPr>
          <w:spacing w:val="-2"/>
          <w:sz w:val="24"/>
          <w:szCs w:val="24"/>
        </w:rPr>
        <w:t xml:space="preserve"> </w:t>
      </w:r>
      <w:r w:rsidRPr="00DE712F">
        <w:rPr>
          <w:sz w:val="24"/>
          <w:szCs w:val="24"/>
        </w:rPr>
        <w:t>and</w:t>
      </w:r>
      <w:r w:rsidRPr="00DE712F">
        <w:rPr>
          <w:spacing w:val="-3"/>
          <w:sz w:val="24"/>
          <w:szCs w:val="24"/>
        </w:rPr>
        <w:t xml:space="preserve"> </w:t>
      </w:r>
      <w:r w:rsidRPr="00DE712F">
        <w:rPr>
          <w:sz w:val="24"/>
          <w:szCs w:val="24"/>
        </w:rPr>
        <w:t>policy makers. Price</w:t>
      </w:r>
      <w:r w:rsidRPr="00DE712F">
        <w:rPr>
          <w:spacing w:val="-4"/>
          <w:sz w:val="24"/>
          <w:szCs w:val="24"/>
        </w:rPr>
        <w:t xml:space="preserve"> </w:t>
      </w:r>
      <w:r w:rsidRPr="00DE712F">
        <w:rPr>
          <w:sz w:val="24"/>
          <w:szCs w:val="24"/>
        </w:rPr>
        <w:t>forecasting of</w:t>
      </w:r>
      <w:r w:rsidRPr="00DE712F">
        <w:rPr>
          <w:spacing w:val="-2"/>
          <w:sz w:val="24"/>
          <w:szCs w:val="24"/>
        </w:rPr>
        <w:t xml:space="preserve"> </w:t>
      </w:r>
      <w:r w:rsidRPr="00DE712F">
        <w:rPr>
          <w:sz w:val="24"/>
          <w:szCs w:val="24"/>
        </w:rPr>
        <w:t>highly</w:t>
      </w:r>
      <w:r w:rsidRPr="00DE712F">
        <w:rPr>
          <w:spacing w:val="-3"/>
          <w:sz w:val="24"/>
          <w:szCs w:val="24"/>
        </w:rPr>
        <w:t xml:space="preserve"> </w:t>
      </w:r>
      <w:r w:rsidRPr="00DE712F">
        <w:rPr>
          <w:sz w:val="24"/>
          <w:szCs w:val="24"/>
        </w:rPr>
        <w:t>volatile crops</w:t>
      </w:r>
      <w:r w:rsidRPr="00DE712F">
        <w:rPr>
          <w:spacing w:val="-2"/>
          <w:sz w:val="24"/>
          <w:szCs w:val="24"/>
        </w:rPr>
        <w:t xml:space="preserve"> </w:t>
      </w:r>
      <w:r w:rsidRPr="00DE712F">
        <w:rPr>
          <w:sz w:val="24"/>
          <w:szCs w:val="24"/>
        </w:rPr>
        <w:t>like Cotton</w:t>
      </w:r>
      <w:r w:rsidRPr="00DE712F">
        <w:rPr>
          <w:spacing w:val="-3"/>
          <w:sz w:val="24"/>
          <w:szCs w:val="24"/>
        </w:rPr>
        <w:t xml:space="preserve"> </w:t>
      </w:r>
      <w:r w:rsidRPr="00DE712F">
        <w:rPr>
          <w:sz w:val="24"/>
          <w:szCs w:val="24"/>
        </w:rPr>
        <w:t>and Ragi is</w:t>
      </w:r>
      <w:r w:rsidRPr="00DE712F">
        <w:rPr>
          <w:spacing w:val="-7"/>
          <w:sz w:val="24"/>
          <w:szCs w:val="24"/>
        </w:rPr>
        <w:t xml:space="preserve"> </w:t>
      </w:r>
      <w:r w:rsidRPr="00DE712F">
        <w:rPr>
          <w:sz w:val="24"/>
          <w:szCs w:val="24"/>
        </w:rPr>
        <w:t>still</w:t>
      </w:r>
      <w:r w:rsidRPr="00DE712F">
        <w:rPr>
          <w:spacing w:val="-6"/>
          <w:sz w:val="24"/>
          <w:szCs w:val="24"/>
        </w:rPr>
        <w:t xml:space="preserve"> </w:t>
      </w:r>
      <w:r w:rsidRPr="00DE712F">
        <w:rPr>
          <w:sz w:val="24"/>
          <w:szCs w:val="24"/>
        </w:rPr>
        <w:t>not</w:t>
      </w:r>
      <w:r w:rsidRPr="00DE712F">
        <w:rPr>
          <w:spacing w:val="-6"/>
          <w:sz w:val="24"/>
          <w:szCs w:val="24"/>
        </w:rPr>
        <w:t xml:space="preserve"> </w:t>
      </w:r>
      <w:r w:rsidRPr="00DE712F">
        <w:rPr>
          <w:sz w:val="24"/>
          <w:szCs w:val="24"/>
        </w:rPr>
        <w:t>easy</w:t>
      </w:r>
      <w:r w:rsidRPr="00DE712F">
        <w:rPr>
          <w:spacing w:val="-7"/>
          <w:sz w:val="24"/>
          <w:szCs w:val="24"/>
        </w:rPr>
        <w:t xml:space="preserve"> </w:t>
      </w:r>
      <w:r w:rsidRPr="00DE712F">
        <w:rPr>
          <w:sz w:val="24"/>
          <w:szCs w:val="24"/>
        </w:rPr>
        <w:t>since</w:t>
      </w:r>
      <w:r w:rsidRPr="00DE712F">
        <w:rPr>
          <w:spacing w:val="-10"/>
          <w:sz w:val="24"/>
          <w:szCs w:val="24"/>
        </w:rPr>
        <w:t xml:space="preserve"> </w:t>
      </w:r>
      <w:r w:rsidRPr="00DE712F">
        <w:rPr>
          <w:sz w:val="24"/>
          <w:szCs w:val="24"/>
        </w:rPr>
        <w:t>those</w:t>
      </w:r>
      <w:r w:rsidRPr="00DE712F">
        <w:rPr>
          <w:spacing w:val="-9"/>
          <w:sz w:val="24"/>
          <w:szCs w:val="24"/>
        </w:rPr>
        <w:t xml:space="preserve"> </w:t>
      </w:r>
      <w:r w:rsidRPr="00DE712F">
        <w:rPr>
          <w:sz w:val="24"/>
          <w:szCs w:val="24"/>
        </w:rPr>
        <w:t>extraneous</w:t>
      </w:r>
      <w:r w:rsidRPr="00DE712F">
        <w:rPr>
          <w:spacing w:val="-5"/>
          <w:sz w:val="24"/>
          <w:szCs w:val="24"/>
        </w:rPr>
        <w:t xml:space="preserve"> </w:t>
      </w:r>
      <w:r w:rsidRPr="00DE712F">
        <w:rPr>
          <w:sz w:val="24"/>
          <w:szCs w:val="24"/>
        </w:rPr>
        <w:t>variables</w:t>
      </w:r>
      <w:r w:rsidRPr="00DE712F">
        <w:rPr>
          <w:spacing w:val="-5"/>
          <w:sz w:val="24"/>
          <w:szCs w:val="24"/>
        </w:rPr>
        <w:t xml:space="preserve"> </w:t>
      </w:r>
      <w:r w:rsidRPr="00DE712F">
        <w:rPr>
          <w:sz w:val="24"/>
          <w:szCs w:val="24"/>
        </w:rPr>
        <w:t>like</w:t>
      </w:r>
      <w:r w:rsidRPr="00DE712F">
        <w:rPr>
          <w:spacing w:val="-9"/>
          <w:sz w:val="24"/>
          <w:szCs w:val="24"/>
        </w:rPr>
        <w:t xml:space="preserve"> </w:t>
      </w:r>
      <w:r w:rsidRPr="00DE712F">
        <w:rPr>
          <w:sz w:val="24"/>
          <w:szCs w:val="24"/>
        </w:rPr>
        <w:t>government</w:t>
      </w:r>
      <w:r w:rsidRPr="00DE712F">
        <w:rPr>
          <w:spacing w:val="-10"/>
          <w:sz w:val="24"/>
          <w:szCs w:val="24"/>
        </w:rPr>
        <w:t xml:space="preserve"> </w:t>
      </w:r>
      <w:r w:rsidRPr="00DE712F">
        <w:rPr>
          <w:sz w:val="24"/>
          <w:szCs w:val="24"/>
        </w:rPr>
        <w:t>policies</w:t>
      </w:r>
      <w:r w:rsidRPr="00DE712F">
        <w:rPr>
          <w:spacing w:val="-6"/>
          <w:sz w:val="24"/>
          <w:szCs w:val="24"/>
        </w:rPr>
        <w:t xml:space="preserve"> </w:t>
      </w:r>
      <w:r w:rsidRPr="00DE712F">
        <w:rPr>
          <w:sz w:val="24"/>
          <w:szCs w:val="24"/>
        </w:rPr>
        <w:t>and</w:t>
      </w:r>
      <w:r w:rsidRPr="00DE712F">
        <w:rPr>
          <w:spacing w:val="-6"/>
          <w:sz w:val="24"/>
          <w:szCs w:val="24"/>
        </w:rPr>
        <w:t xml:space="preserve"> </w:t>
      </w:r>
      <w:r w:rsidRPr="00DE712F">
        <w:rPr>
          <w:sz w:val="24"/>
          <w:szCs w:val="24"/>
        </w:rPr>
        <w:t>export</w:t>
      </w:r>
      <w:r w:rsidRPr="00DE712F">
        <w:rPr>
          <w:spacing w:val="-6"/>
          <w:sz w:val="24"/>
          <w:szCs w:val="24"/>
        </w:rPr>
        <w:t xml:space="preserve"> </w:t>
      </w:r>
      <w:r w:rsidRPr="00DE712F">
        <w:rPr>
          <w:sz w:val="24"/>
          <w:szCs w:val="24"/>
        </w:rPr>
        <w:t>demand</w:t>
      </w:r>
      <w:r w:rsidRPr="00DE712F">
        <w:rPr>
          <w:spacing w:val="-6"/>
          <w:sz w:val="24"/>
          <w:szCs w:val="24"/>
        </w:rPr>
        <w:t xml:space="preserve"> </w:t>
      </w:r>
      <w:r w:rsidRPr="00DE712F">
        <w:rPr>
          <w:sz w:val="24"/>
          <w:szCs w:val="24"/>
        </w:rPr>
        <w:t>create price volatility. In summary, through machine learning, the study finds that it is possible to have a data-driven and scalable solution in agricultural market prediction, thus allowing stakeholders to manage their financial risks more effectively and make better-informed decisions.</w:t>
      </w:r>
    </w:p>
    <w:p w14:paraId="3F72C149" w14:textId="77777777" w:rsidR="00DE712F" w:rsidRPr="00DE712F" w:rsidRDefault="00DE712F" w:rsidP="00DE712F">
      <w:pPr>
        <w:pStyle w:val="BodyText"/>
        <w:spacing w:line="360" w:lineRule="auto"/>
        <w:ind w:right="130"/>
        <w:jc w:val="both"/>
        <w:rPr>
          <w:sz w:val="24"/>
          <w:szCs w:val="24"/>
        </w:rPr>
      </w:pPr>
    </w:p>
    <w:p w14:paraId="26ADE92C" w14:textId="61E6951B" w:rsidR="001C26D9" w:rsidRPr="00DE712F" w:rsidRDefault="00DE712F" w:rsidP="00DE712F">
      <w:pPr>
        <w:pStyle w:val="BodyText"/>
        <w:spacing w:before="71"/>
        <w:ind w:left="-437"/>
        <w:jc w:val="both"/>
        <w:rPr>
          <w:sz w:val="24"/>
          <w:szCs w:val="24"/>
        </w:rPr>
      </w:pPr>
      <w:r w:rsidRPr="00DE712F">
        <w:rPr>
          <w:sz w:val="24"/>
          <w:szCs w:val="24"/>
        </w:rPr>
        <w:t xml:space="preserve">      </w:t>
      </w:r>
      <w:r>
        <w:rPr>
          <w:sz w:val="24"/>
          <w:szCs w:val="24"/>
        </w:rPr>
        <w:t xml:space="preserve"> </w:t>
      </w:r>
      <w:r w:rsidRPr="00DE712F">
        <w:rPr>
          <w:sz w:val="24"/>
          <w:szCs w:val="24"/>
        </w:rPr>
        <w:t>The</w:t>
      </w:r>
      <w:r w:rsidRPr="00DE712F">
        <w:rPr>
          <w:spacing w:val="-15"/>
          <w:sz w:val="24"/>
          <w:szCs w:val="24"/>
        </w:rPr>
        <w:t xml:space="preserve"> </w:t>
      </w:r>
      <w:r w:rsidRPr="00DE712F">
        <w:rPr>
          <w:sz w:val="24"/>
          <w:szCs w:val="24"/>
        </w:rPr>
        <w:t>study</w:t>
      </w:r>
      <w:r w:rsidRPr="00DE712F">
        <w:rPr>
          <w:spacing w:val="-9"/>
          <w:sz w:val="24"/>
          <w:szCs w:val="24"/>
        </w:rPr>
        <w:t xml:space="preserve"> </w:t>
      </w:r>
      <w:r w:rsidRPr="00DE712F">
        <w:rPr>
          <w:sz w:val="24"/>
          <w:szCs w:val="24"/>
        </w:rPr>
        <w:t>does</w:t>
      </w:r>
      <w:r w:rsidRPr="00DE712F">
        <w:rPr>
          <w:spacing w:val="-8"/>
          <w:sz w:val="24"/>
          <w:szCs w:val="24"/>
        </w:rPr>
        <w:t xml:space="preserve"> </w:t>
      </w:r>
      <w:r w:rsidRPr="00DE712F">
        <w:rPr>
          <w:sz w:val="24"/>
          <w:szCs w:val="24"/>
        </w:rPr>
        <w:t>present</w:t>
      </w:r>
      <w:r w:rsidRPr="00DE712F">
        <w:rPr>
          <w:spacing w:val="-13"/>
          <w:sz w:val="24"/>
          <w:szCs w:val="24"/>
        </w:rPr>
        <w:t xml:space="preserve"> </w:t>
      </w:r>
      <w:r w:rsidRPr="00DE712F">
        <w:rPr>
          <w:sz w:val="24"/>
          <w:szCs w:val="24"/>
        </w:rPr>
        <w:t>some</w:t>
      </w:r>
      <w:r w:rsidRPr="00DE712F">
        <w:rPr>
          <w:spacing w:val="-10"/>
          <w:sz w:val="24"/>
          <w:szCs w:val="24"/>
        </w:rPr>
        <w:t xml:space="preserve"> </w:t>
      </w:r>
      <w:r w:rsidRPr="00DE712F">
        <w:rPr>
          <w:sz w:val="24"/>
          <w:szCs w:val="24"/>
        </w:rPr>
        <w:t>areas</w:t>
      </w:r>
      <w:r w:rsidRPr="00DE712F">
        <w:rPr>
          <w:spacing w:val="-8"/>
          <w:sz w:val="24"/>
          <w:szCs w:val="24"/>
        </w:rPr>
        <w:t xml:space="preserve"> </w:t>
      </w:r>
      <w:r w:rsidRPr="00DE712F">
        <w:rPr>
          <w:sz w:val="24"/>
          <w:szCs w:val="24"/>
        </w:rPr>
        <w:t>for</w:t>
      </w:r>
      <w:r w:rsidRPr="00DE712F">
        <w:rPr>
          <w:spacing w:val="-10"/>
          <w:sz w:val="24"/>
          <w:szCs w:val="24"/>
        </w:rPr>
        <w:t xml:space="preserve"> </w:t>
      </w:r>
      <w:r w:rsidRPr="00DE712F">
        <w:rPr>
          <w:sz w:val="24"/>
          <w:szCs w:val="24"/>
        </w:rPr>
        <w:t>further</w:t>
      </w:r>
      <w:r w:rsidRPr="00DE712F">
        <w:rPr>
          <w:spacing w:val="-11"/>
          <w:sz w:val="24"/>
          <w:szCs w:val="24"/>
        </w:rPr>
        <w:t xml:space="preserve"> </w:t>
      </w:r>
      <w:r w:rsidRPr="00DE712F">
        <w:rPr>
          <w:sz w:val="24"/>
          <w:szCs w:val="24"/>
        </w:rPr>
        <w:t>interpretation</w:t>
      </w:r>
      <w:r w:rsidRPr="00DE712F">
        <w:rPr>
          <w:spacing w:val="-7"/>
          <w:sz w:val="24"/>
          <w:szCs w:val="24"/>
        </w:rPr>
        <w:t xml:space="preserve"> </w:t>
      </w:r>
      <w:r w:rsidRPr="00DE712F">
        <w:rPr>
          <w:sz w:val="24"/>
          <w:szCs w:val="24"/>
        </w:rPr>
        <w:t>concerning</w:t>
      </w:r>
      <w:r w:rsidRPr="00DE712F">
        <w:rPr>
          <w:spacing w:val="-9"/>
          <w:sz w:val="24"/>
          <w:szCs w:val="24"/>
        </w:rPr>
        <w:t xml:space="preserve"> </w:t>
      </w:r>
      <w:r w:rsidRPr="00DE712F">
        <w:rPr>
          <w:sz w:val="24"/>
          <w:szCs w:val="24"/>
        </w:rPr>
        <w:t>most</w:t>
      </w:r>
      <w:r w:rsidRPr="00DE712F">
        <w:rPr>
          <w:spacing w:val="-13"/>
          <w:sz w:val="24"/>
          <w:szCs w:val="24"/>
        </w:rPr>
        <w:t xml:space="preserve"> </w:t>
      </w:r>
      <w:r w:rsidRPr="00DE712F">
        <w:rPr>
          <w:sz w:val="24"/>
          <w:szCs w:val="24"/>
        </w:rPr>
        <w:t>of</w:t>
      </w:r>
      <w:r w:rsidRPr="00DE712F">
        <w:rPr>
          <w:spacing w:val="-10"/>
          <w:sz w:val="24"/>
          <w:szCs w:val="24"/>
        </w:rPr>
        <w:t xml:space="preserve"> </w:t>
      </w:r>
      <w:r w:rsidRPr="00DE712F">
        <w:rPr>
          <w:sz w:val="24"/>
          <w:szCs w:val="24"/>
        </w:rPr>
        <w:t>these</w:t>
      </w:r>
      <w:r w:rsidRPr="00DE712F">
        <w:rPr>
          <w:spacing w:val="-14"/>
          <w:sz w:val="24"/>
          <w:szCs w:val="24"/>
        </w:rPr>
        <w:t xml:space="preserve"> </w:t>
      </w:r>
      <w:r w:rsidRPr="00DE712F">
        <w:rPr>
          <w:spacing w:val="-2"/>
          <w:sz w:val="24"/>
          <w:szCs w:val="24"/>
        </w:rPr>
        <w:t>findings:</w:t>
      </w:r>
    </w:p>
    <w:p w14:paraId="78D70357" w14:textId="77777777" w:rsidR="001C26D9" w:rsidRPr="00DE712F" w:rsidRDefault="001C26D9" w:rsidP="00DE712F">
      <w:pPr>
        <w:pStyle w:val="BodyText"/>
        <w:spacing w:before="121"/>
        <w:rPr>
          <w:sz w:val="24"/>
          <w:szCs w:val="24"/>
        </w:rPr>
      </w:pPr>
    </w:p>
    <w:p w14:paraId="6BA80FF2" w14:textId="77777777" w:rsidR="001C26D9" w:rsidRPr="00DE712F" w:rsidRDefault="00000000" w:rsidP="00DE712F">
      <w:pPr>
        <w:pStyle w:val="BodyText"/>
        <w:spacing w:line="360" w:lineRule="auto"/>
        <w:ind w:right="128"/>
        <w:jc w:val="both"/>
        <w:rPr>
          <w:sz w:val="24"/>
          <w:szCs w:val="24"/>
        </w:rPr>
      </w:pPr>
      <w:r w:rsidRPr="00DE712F">
        <w:rPr>
          <w:b/>
          <w:sz w:val="24"/>
          <w:szCs w:val="24"/>
        </w:rPr>
        <w:t>Impact of Climatological Elements</w:t>
      </w:r>
      <w:r w:rsidRPr="00DE712F">
        <w:rPr>
          <w:sz w:val="24"/>
          <w:szCs w:val="24"/>
        </w:rPr>
        <w:t>: The effects indicated that rainfall, deviation from normal rainfall, and floods were significant in explaining the price variations of crops. All these findings show that crops require seasonal rainfall and become extremely sensitive, implying that climate variation and extreme weather events will further affect trends in price change in the future.</w:t>
      </w:r>
    </w:p>
    <w:p w14:paraId="2978B41F" w14:textId="77777777" w:rsidR="001C26D9" w:rsidRPr="00DE712F" w:rsidRDefault="00000000" w:rsidP="00DE712F">
      <w:pPr>
        <w:pStyle w:val="BodyText"/>
        <w:spacing w:before="277" w:line="360" w:lineRule="auto"/>
        <w:ind w:right="149"/>
        <w:jc w:val="both"/>
        <w:rPr>
          <w:sz w:val="24"/>
          <w:szCs w:val="24"/>
        </w:rPr>
      </w:pPr>
      <w:r w:rsidRPr="00DE712F">
        <w:rPr>
          <w:b/>
          <w:sz w:val="24"/>
          <w:szCs w:val="24"/>
        </w:rPr>
        <w:t>Differences in Accuracy in Prediction</w:t>
      </w:r>
      <w:r w:rsidRPr="00DE712F">
        <w:rPr>
          <w:sz w:val="24"/>
          <w:szCs w:val="24"/>
        </w:rPr>
        <w:t xml:space="preserve">: Although it has an overall accuracy of 97 percent, some crops such as Cotton and Ragi showed slightly lower accuracies. It shows that external market forces such as export demand, subsidies, and inflation are highly influential in determining the prices. Therefore, more economic </w:t>
      </w:r>
      <w:r w:rsidRPr="00DE712F">
        <w:rPr>
          <w:sz w:val="24"/>
          <w:szCs w:val="24"/>
        </w:rPr>
        <w:lastRenderedPageBreak/>
        <w:t>indicators have to be added for accurate prediction.</w:t>
      </w:r>
    </w:p>
    <w:p w14:paraId="16A2D0D2" w14:textId="77777777" w:rsidR="001C26D9" w:rsidRPr="00DE712F" w:rsidRDefault="00000000" w:rsidP="00DE712F">
      <w:pPr>
        <w:pStyle w:val="BodyText"/>
        <w:spacing w:before="283" w:line="360" w:lineRule="auto"/>
        <w:ind w:right="137"/>
        <w:jc w:val="both"/>
        <w:rPr>
          <w:sz w:val="24"/>
          <w:szCs w:val="24"/>
        </w:rPr>
      </w:pPr>
      <w:r w:rsidRPr="00DE712F">
        <w:rPr>
          <w:b/>
          <w:sz w:val="24"/>
          <w:szCs w:val="24"/>
        </w:rPr>
        <w:t>Processing Efficiency and Prediction in Real-Time</w:t>
      </w:r>
      <w:r w:rsidRPr="00DE712F">
        <w:rPr>
          <w:sz w:val="24"/>
          <w:szCs w:val="24"/>
        </w:rPr>
        <w:t>: Speed-Fast prediction times indicate the system is ideal for making decisions in real time. But the slightly longer processing time for crops exhibiting high price volatility suggests that feature selection optimization and model complexity can be further improved to enhance the performance.</w:t>
      </w:r>
    </w:p>
    <w:p w14:paraId="7F31CDAB" w14:textId="77777777" w:rsidR="001C26D9" w:rsidRPr="00DE712F" w:rsidRDefault="00000000" w:rsidP="00DE712F">
      <w:pPr>
        <w:pStyle w:val="BodyText"/>
        <w:spacing w:before="277" w:line="360" w:lineRule="auto"/>
        <w:ind w:right="138"/>
        <w:jc w:val="both"/>
        <w:rPr>
          <w:sz w:val="24"/>
          <w:szCs w:val="24"/>
        </w:rPr>
      </w:pPr>
      <w:r w:rsidRPr="00DE712F">
        <w:rPr>
          <w:b/>
          <w:sz w:val="24"/>
          <w:szCs w:val="24"/>
        </w:rPr>
        <w:t>Visualization</w:t>
      </w:r>
      <w:r w:rsidRPr="00DE712F">
        <w:rPr>
          <w:b/>
          <w:spacing w:val="-5"/>
          <w:sz w:val="24"/>
          <w:szCs w:val="24"/>
        </w:rPr>
        <w:t xml:space="preserve"> </w:t>
      </w:r>
      <w:r w:rsidRPr="00DE712F">
        <w:rPr>
          <w:b/>
          <w:sz w:val="24"/>
          <w:szCs w:val="24"/>
        </w:rPr>
        <w:t>and</w:t>
      </w:r>
      <w:r w:rsidRPr="00DE712F">
        <w:rPr>
          <w:b/>
          <w:spacing w:val="-2"/>
          <w:sz w:val="24"/>
          <w:szCs w:val="24"/>
        </w:rPr>
        <w:t xml:space="preserve"> </w:t>
      </w:r>
      <w:r w:rsidRPr="00DE712F">
        <w:rPr>
          <w:b/>
          <w:sz w:val="24"/>
          <w:szCs w:val="24"/>
        </w:rPr>
        <w:t>Interpretation</w:t>
      </w:r>
      <w:r w:rsidRPr="00DE712F">
        <w:rPr>
          <w:sz w:val="24"/>
          <w:szCs w:val="24"/>
        </w:rPr>
        <w:t>:</w:t>
      </w:r>
      <w:r w:rsidRPr="00DE712F">
        <w:rPr>
          <w:spacing w:val="-1"/>
          <w:sz w:val="24"/>
          <w:szCs w:val="24"/>
        </w:rPr>
        <w:t xml:space="preserve"> </w:t>
      </w:r>
      <w:r w:rsidRPr="00DE712F">
        <w:rPr>
          <w:sz w:val="24"/>
          <w:szCs w:val="24"/>
        </w:rPr>
        <w:t>Line</w:t>
      </w:r>
      <w:r w:rsidRPr="00DE712F">
        <w:rPr>
          <w:spacing w:val="-1"/>
          <w:sz w:val="24"/>
          <w:szCs w:val="24"/>
        </w:rPr>
        <w:t xml:space="preserve"> </w:t>
      </w:r>
      <w:r w:rsidRPr="00DE712F">
        <w:rPr>
          <w:sz w:val="24"/>
          <w:szCs w:val="24"/>
        </w:rPr>
        <w:t>graphs and scatter</w:t>
      </w:r>
      <w:r w:rsidRPr="00DE712F">
        <w:rPr>
          <w:spacing w:val="-3"/>
          <w:sz w:val="24"/>
          <w:szCs w:val="24"/>
        </w:rPr>
        <w:t xml:space="preserve"> </w:t>
      </w:r>
      <w:r w:rsidRPr="00DE712F">
        <w:rPr>
          <w:sz w:val="24"/>
          <w:szCs w:val="24"/>
        </w:rPr>
        <w:t>plots</w:t>
      </w:r>
      <w:r w:rsidRPr="00DE712F">
        <w:rPr>
          <w:spacing w:val="-3"/>
          <w:sz w:val="24"/>
          <w:szCs w:val="24"/>
        </w:rPr>
        <w:t xml:space="preserve"> </w:t>
      </w:r>
      <w:r w:rsidRPr="00DE712F">
        <w:rPr>
          <w:sz w:val="24"/>
          <w:szCs w:val="24"/>
        </w:rPr>
        <w:t>are</w:t>
      </w:r>
      <w:r w:rsidRPr="00DE712F">
        <w:rPr>
          <w:spacing w:val="-2"/>
          <w:sz w:val="24"/>
          <w:szCs w:val="24"/>
        </w:rPr>
        <w:t xml:space="preserve"> </w:t>
      </w:r>
      <w:r w:rsidRPr="00DE712F">
        <w:rPr>
          <w:sz w:val="24"/>
          <w:szCs w:val="24"/>
        </w:rPr>
        <w:t>used to show</w:t>
      </w:r>
      <w:r w:rsidRPr="00DE712F">
        <w:rPr>
          <w:spacing w:val="-1"/>
          <w:sz w:val="24"/>
          <w:szCs w:val="24"/>
        </w:rPr>
        <w:t xml:space="preserve"> </w:t>
      </w:r>
      <w:r w:rsidRPr="00DE712F">
        <w:rPr>
          <w:sz w:val="24"/>
          <w:szCs w:val="24"/>
        </w:rPr>
        <w:t>price</w:t>
      </w:r>
      <w:r w:rsidRPr="00DE712F">
        <w:rPr>
          <w:spacing w:val="-1"/>
          <w:sz w:val="24"/>
          <w:szCs w:val="24"/>
        </w:rPr>
        <w:t xml:space="preserve"> </w:t>
      </w:r>
      <w:r w:rsidRPr="00DE712F">
        <w:rPr>
          <w:sz w:val="24"/>
          <w:szCs w:val="24"/>
        </w:rPr>
        <w:t>trends and hence</w:t>
      </w:r>
      <w:r w:rsidRPr="00DE712F">
        <w:rPr>
          <w:spacing w:val="-2"/>
          <w:sz w:val="24"/>
          <w:szCs w:val="24"/>
        </w:rPr>
        <w:t xml:space="preserve"> </w:t>
      </w:r>
      <w:r w:rsidRPr="00DE712F">
        <w:rPr>
          <w:sz w:val="24"/>
          <w:szCs w:val="24"/>
        </w:rPr>
        <w:t>make</w:t>
      </w:r>
      <w:r w:rsidRPr="00DE712F">
        <w:rPr>
          <w:spacing w:val="-7"/>
          <w:sz w:val="24"/>
          <w:szCs w:val="24"/>
        </w:rPr>
        <w:t xml:space="preserve"> </w:t>
      </w:r>
      <w:r w:rsidRPr="00DE712F">
        <w:rPr>
          <w:sz w:val="24"/>
          <w:szCs w:val="24"/>
        </w:rPr>
        <w:t>the</w:t>
      </w:r>
      <w:r w:rsidRPr="00DE712F">
        <w:rPr>
          <w:spacing w:val="-3"/>
          <w:sz w:val="24"/>
          <w:szCs w:val="24"/>
        </w:rPr>
        <w:t xml:space="preserve"> </w:t>
      </w:r>
      <w:r w:rsidRPr="00DE712F">
        <w:rPr>
          <w:sz w:val="24"/>
          <w:szCs w:val="24"/>
        </w:rPr>
        <w:t>predictions</w:t>
      </w:r>
      <w:r w:rsidRPr="00DE712F">
        <w:rPr>
          <w:spacing w:val="-6"/>
          <w:sz w:val="24"/>
          <w:szCs w:val="24"/>
        </w:rPr>
        <w:t xml:space="preserve"> </w:t>
      </w:r>
      <w:r w:rsidRPr="00DE712F">
        <w:rPr>
          <w:sz w:val="24"/>
          <w:szCs w:val="24"/>
        </w:rPr>
        <w:t>more</w:t>
      </w:r>
      <w:r w:rsidRPr="00DE712F">
        <w:rPr>
          <w:spacing w:val="-3"/>
          <w:sz w:val="24"/>
          <w:szCs w:val="24"/>
        </w:rPr>
        <w:t xml:space="preserve"> </w:t>
      </w:r>
      <w:r w:rsidRPr="00DE712F">
        <w:rPr>
          <w:sz w:val="24"/>
          <w:szCs w:val="24"/>
        </w:rPr>
        <w:t>available</w:t>
      </w:r>
      <w:r w:rsidRPr="00DE712F">
        <w:rPr>
          <w:spacing w:val="-6"/>
          <w:sz w:val="24"/>
          <w:szCs w:val="24"/>
        </w:rPr>
        <w:t xml:space="preserve"> </w:t>
      </w:r>
      <w:r w:rsidRPr="00DE712F">
        <w:rPr>
          <w:sz w:val="24"/>
          <w:szCs w:val="24"/>
        </w:rPr>
        <w:t>to</w:t>
      </w:r>
      <w:r w:rsidRPr="00DE712F">
        <w:rPr>
          <w:spacing w:val="-3"/>
          <w:sz w:val="24"/>
          <w:szCs w:val="24"/>
        </w:rPr>
        <w:t xml:space="preserve"> </w:t>
      </w:r>
      <w:r w:rsidRPr="00DE712F">
        <w:rPr>
          <w:sz w:val="24"/>
          <w:szCs w:val="24"/>
        </w:rPr>
        <w:t>farmers,</w:t>
      </w:r>
      <w:r w:rsidRPr="00DE712F">
        <w:rPr>
          <w:spacing w:val="-5"/>
          <w:sz w:val="24"/>
          <w:szCs w:val="24"/>
        </w:rPr>
        <w:t xml:space="preserve"> </w:t>
      </w:r>
      <w:r w:rsidRPr="00DE712F">
        <w:rPr>
          <w:sz w:val="24"/>
          <w:szCs w:val="24"/>
        </w:rPr>
        <w:t>traders,</w:t>
      </w:r>
      <w:r w:rsidRPr="00DE712F">
        <w:rPr>
          <w:spacing w:val="-5"/>
          <w:sz w:val="24"/>
          <w:szCs w:val="24"/>
        </w:rPr>
        <w:t xml:space="preserve"> </w:t>
      </w:r>
      <w:r w:rsidRPr="00DE712F">
        <w:rPr>
          <w:sz w:val="24"/>
          <w:szCs w:val="24"/>
        </w:rPr>
        <w:t>and</w:t>
      </w:r>
      <w:r w:rsidRPr="00DE712F">
        <w:rPr>
          <w:spacing w:val="-4"/>
          <w:sz w:val="24"/>
          <w:szCs w:val="24"/>
        </w:rPr>
        <w:t xml:space="preserve"> </w:t>
      </w:r>
      <w:r w:rsidRPr="00DE712F">
        <w:rPr>
          <w:sz w:val="24"/>
          <w:szCs w:val="24"/>
        </w:rPr>
        <w:t>policymakers.</w:t>
      </w:r>
      <w:r w:rsidRPr="00DE712F">
        <w:rPr>
          <w:spacing w:val="-6"/>
          <w:sz w:val="24"/>
          <w:szCs w:val="24"/>
        </w:rPr>
        <w:t xml:space="preserve"> </w:t>
      </w:r>
      <w:r w:rsidRPr="00DE712F">
        <w:rPr>
          <w:sz w:val="24"/>
          <w:szCs w:val="24"/>
        </w:rPr>
        <w:t>This</w:t>
      </w:r>
      <w:r w:rsidRPr="00DE712F">
        <w:rPr>
          <w:spacing w:val="-4"/>
          <w:sz w:val="24"/>
          <w:szCs w:val="24"/>
        </w:rPr>
        <w:t xml:space="preserve"> </w:t>
      </w:r>
      <w:r w:rsidRPr="00DE712F">
        <w:rPr>
          <w:sz w:val="24"/>
          <w:szCs w:val="24"/>
        </w:rPr>
        <w:t>implies</w:t>
      </w:r>
      <w:r w:rsidRPr="00DE712F">
        <w:rPr>
          <w:spacing w:val="-6"/>
          <w:sz w:val="24"/>
          <w:szCs w:val="24"/>
        </w:rPr>
        <w:t xml:space="preserve"> </w:t>
      </w:r>
      <w:r w:rsidRPr="00DE712F">
        <w:rPr>
          <w:sz w:val="24"/>
          <w:szCs w:val="24"/>
        </w:rPr>
        <w:t>data visualization to be a critical factor in ensuring a practical usability of the model.</w:t>
      </w:r>
    </w:p>
    <w:p w14:paraId="34AC20F8" w14:textId="77777777" w:rsidR="001C26D9" w:rsidRPr="00DE712F" w:rsidRDefault="00000000" w:rsidP="00DE712F">
      <w:pPr>
        <w:pStyle w:val="BodyText"/>
        <w:spacing w:before="284" w:line="360" w:lineRule="auto"/>
        <w:ind w:right="125"/>
        <w:jc w:val="both"/>
        <w:rPr>
          <w:sz w:val="24"/>
          <w:szCs w:val="24"/>
        </w:rPr>
      </w:pPr>
      <w:r w:rsidRPr="00DE712F">
        <w:rPr>
          <w:sz w:val="24"/>
          <w:szCs w:val="24"/>
        </w:rPr>
        <w:t xml:space="preserve">Thus, these interpretations testify that machine learning-based crop price forecasting means planning crops in agriculture at a very appropriate level. Future improvements, like integration of real-time market data and global trade policies, will further sharpen performance and decision- </w:t>
      </w:r>
      <w:r w:rsidRPr="00DE712F">
        <w:rPr>
          <w:spacing w:val="-2"/>
          <w:sz w:val="24"/>
          <w:szCs w:val="24"/>
        </w:rPr>
        <w:t>making.</w:t>
      </w:r>
    </w:p>
    <w:p w14:paraId="4A7989B5" w14:textId="77777777" w:rsidR="001C26D9" w:rsidRDefault="001C26D9">
      <w:pPr>
        <w:pStyle w:val="BodyText"/>
        <w:spacing w:line="360" w:lineRule="auto"/>
        <w:jc w:val="both"/>
        <w:sectPr w:rsidR="001C26D9" w:rsidSect="00DE712F">
          <w:pgSz w:w="11930" w:h="16860"/>
          <w:pgMar w:top="720" w:right="720" w:bottom="720" w:left="720" w:header="0" w:footer="974" w:gutter="0"/>
          <w:cols w:space="720"/>
          <w:docGrid w:linePitch="299"/>
        </w:sectPr>
      </w:pPr>
    </w:p>
    <w:p w14:paraId="33A4C6C3" w14:textId="77777777" w:rsidR="001C26D9" w:rsidRDefault="00000000" w:rsidP="00221A84">
      <w:pPr>
        <w:pStyle w:val="Heading4"/>
        <w:numPr>
          <w:ilvl w:val="1"/>
          <w:numId w:val="21"/>
        </w:numPr>
        <w:tabs>
          <w:tab w:val="left" w:pos="855"/>
        </w:tabs>
        <w:spacing w:before="69"/>
        <w:ind w:left="418" w:hanging="418"/>
        <w:jc w:val="left"/>
      </w:pPr>
      <w:r>
        <w:lastRenderedPageBreak/>
        <w:t>Comparison</w:t>
      </w:r>
      <w:r>
        <w:rPr>
          <w:spacing w:val="-14"/>
        </w:rPr>
        <w:t xml:space="preserve"> </w:t>
      </w:r>
      <w:r>
        <w:t>with</w:t>
      </w:r>
      <w:r>
        <w:rPr>
          <w:spacing w:val="-16"/>
        </w:rPr>
        <w:t xml:space="preserve"> </w:t>
      </w:r>
      <w:r>
        <w:t>Previous</w:t>
      </w:r>
      <w:r>
        <w:rPr>
          <w:spacing w:val="-13"/>
        </w:rPr>
        <w:t xml:space="preserve"> </w:t>
      </w:r>
      <w:r>
        <w:rPr>
          <w:spacing w:val="-2"/>
        </w:rPr>
        <w:t>Research</w:t>
      </w:r>
    </w:p>
    <w:p w14:paraId="5369F0CB" w14:textId="77777777" w:rsidR="001C26D9" w:rsidRDefault="001C26D9" w:rsidP="00221A84">
      <w:pPr>
        <w:pStyle w:val="BodyText"/>
        <w:rPr>
          <w:b/>
        </w:rPr>
      </w:pPr>
    </w:p>
    <w:p w14:paraId="2247804D" w14:textId="77777777" w:rsidR="001C26D9" w:rsidRPr="00DE712F" w:rsidRDefault="001C26D9" w:rsidP="00221A84">
      <w:pPr>
        <w:pStyle w:val="BodyText"/>
        <w:jc w:val="both"/>
        <w:rPr>
          <w:b/>
          <w:sz w:val="24"/>
          <w:szCs w:val="24"/>
        </w:rPr>
      </w:pPr>
    </w:p>
    <w:p w14:paraId="2C11DAAC" w14:textId="77777777" w:rsidR="001C26D9" w:rsidRPr="00DE712F" w:rsidRDefault="00000000" w:rsidP="00221A84">
      <w:pPr>
        <w:pStyle w:val="BodyText"/>
        <w:spacing w:line="360" w:lineRule="auto"/>
        <w:ind w:right="790"/>
        <w:jc w:val="both"/>
        <w:rPr>
          <w:sz w:val="24"/>
          <w:szCs w:val="24"/>
        </w:rPr>
      </w:pPr>
      <w:r w:rsidRPr="00DE712F">
        <w:rPr>
          <w:sz w:val="24"/>
          <w:szCs w:val="24"/>
        </w:rPr>
        <w:t>The finding of this study follows the previous research in crop price prediction while it is also filling up some of the gaps identified in the previous studies. The traditional methods like time series models (ARIMA) or linear regression have been mostly applied in forecasting crop prices. But they often fail in estimating the nonlinear relationship between climatic factors and market trends, resulting in low accuracy due to the high volatility involved in agricultural markets. The recent studies</w:t>
      </w:r>
      <w:r w:rsidRPr="00DE712F">
        <w:rPr>
          <w:spacing w:val="-1"/>
          <w:sz w:val="24"/>
          <w:szCs w:val="24"/>
        </w:rPr>
        <w:t xml:space="preserve"> </w:t>
      </w:r>
      <w:r w:rsidRPr="00DE712F">
        <w:rPr>
          <w:sz w:val="24"/>
          <w:szCs w:val="24"/>
        </w:rPr>
        <w:t>have applied machine learning methods to crop price forecasting with certain success, including Support Vector Machines (SVM), Decision Trees, and Neural Networks. While the problem of high computational cost continues to plague these models, increased accuracy is generally found with these techniques when compared to more traditional models. Compared to these methods, the model</w:t>
      </w:r>
      <w:r w:rsidRPr="00DE712F">
        <w:rPr>
          <w:spacing w:val="-8"/>
          <w:sz w:val="24"/>
          <w:szCs w:val="24"/>
        </w:rPr>
        <w:t xml:space="preserve"> </w:t>
      </w:r>
      <w:r w:rsidRPr="00DE712F">
        <w:rPr>
          <w:sz w:val="24"/>
          <w:szCs w:val="24"/>
        </w:rPr>
        <w:t>based</w:t>
      </w:r>
      <w:r w:rsidRPr="00DE712F">
        <w:rPr>
          <w:spacing w:val="-4"/>
          <w:sz w:val="24"/>
          <w:szCs w:val="24"/>
        </w:rPr>
        <w:t xml:space="preserve"> </w:t>
      </w:r>
      <w:r w:rsidRPr="00DE712F">
        <w:rPr>
          <w:sz w:val="24"/>
          <w:szCs w:val="24"/>
        </w:rPr>
        <w:t>on</w:t>
      </w:r>
      <w:r w:rsidRPr="00DE712F">
        <w:rPr>
          <w:spacing w:val="-4"/>
          <w:sz w:val="24"/>
          <w:szCs w:val="24"/>
        </w:rPr>
        <w:t xml:space="preserve"> </w:t>
      </w:r>
      <w:r w:rsidRPr="00DE712F">
        <w:rPr>
          <w:sz w:val="24"/>
          <w:szCs w:val="24"/>
        </w:rPr>
        <w:t>Random</w:t>
      </w:r>
      <w:r w:rsidRPr="00DE712F">
        <w:rPr>
          <w:spacing w:val="-5"/>
          <w:sz w:val="24"/>
          <w:szCs w:val="24"/>
        </w:rPr>
        <w:t xml:space="preserve"> </w:t>
      </w:r>
      <w:r w:rsidRPr="00DE712F">
        <w:rPr>
          <w:sz w:val="24"/>
          <w:szCs w:val="24"/>
        </w:rPr>
        <w:t>Forest</w:t>
      </w:r>
      <w:r w:rsidRPr="00DE712F">
        <w:rPr>
          <w:spacing w:val="-1"/>
          <w:sz w:val="24"/>
          <w:szCs w:val="24"/>
        </w:rPr>
        <w:t xml:space="preserve"> </w:t>
      </w:r>
      <w:r w:rsidRPr="00DE712F">
        <w:rPr>
          <w:sz w:val="24"/>
          <w:szCs w:val="24"/>
        </w:rPr>
        <w:t>Regressor</w:t>
      </w:r>
      <w:r w:rsidRPr="00DE712F">
        <w:rPr>
          <w:spacing w:val="-7"/>
          <w:sz w:val="24"/>
          <w:szCs w:val="24"/>
        </w:rPr>
        <w:t xml:space="preserve"> </w:t>
      </w:r>
      <w:r w:rsidRPr="00DE712F">
        <w:rPr>
          <w:sz w:val="24"/>
          <w:szCs w:val="24"/>
        </w:rPr>
        <w:t>in</w:t>
      </w:r>
      <w:r w:rsidRPr="00DE712F">
        <w:rPr>
          <w:spacing w:val="-9"/>
          <w:sz w:val="24"/>
          <w:szCs w:val="24"/>
        </w:rPr>
        <w:t xml:space="preserve"> </w:t>
      </w:r>
      <w:r w:rsidRPr="00DE712F">
        <w:rPr>
          <w:sz w:val="24"/>
          <w:szCs w:val="24"/>
        </w:rPr>
        <w:t>this</w:t>
      </w:r>
      <w:r w:rsidRPr="00DE712F">
        <w:rPr>
          <w:spacing w:val="-2"/>
          <w:sz w:val="24"/>
          <w:szCs w:val="24"/>
        </w:rPr>
        <w:t xml:space="preserve"> </w:t>
      </w:r>
      <w:r w:rsidRPr="00DE712F">
        <w:rPr>
          <w:sz w:val="24"/>
          <w:szCs w:val="24"/>
        </w:rPr>
        <w:t>study</w:t>
      </w:r>
      <w:r w:rsidRPr="00DE712F">
        <w:rPr>
          <w:spacing w:val="-6"/>
          <w:sz w:val="24"/>
          <w:szCs w:val="24"/>
        </w:rPr>
        <w:t xml:space="preserve"> </w:t>
      </w:r>
      <w:r w:rsidRPr="00DE712F">
        <w:rPr>
          <w:sz w:val="24"/>
          <w:szCs w:val="24"/>
        </w:rPr>
        <w:t>appeared</w:t>
      </w:r>
      <w:r w:rsidRPr="00DE712F">
        <w:rPr>
          <w:spacing w:val="-6"/>
          <w:sz w:val="24"/>
          <w:szCs w:val="24"/>
        </w:rPr>
        <w:t xml:space="preserve"> </w:t>
      </w:r>
      <w:r w:rsidRPr="00DE712F">
        <w:rPr>
          <w:sz w:val="24"/>
          <w:szCs w:val="24"/>
        </w:rPr>
        <w:t>to</w:t>
      </w:r>
      <w:r w:rsidRPr="00DE712F">
        <w:rPr>
          <w:spacing w:val="-6"/>
          <w:sz w:val="24"/>
          <w:szCs w:val="24"/>
        </w:rPr>
        <w:t xml:space="preserve"> </w:t>
      </w:r>
      <w:r w:rsidRPr="00DE712F">
        <w:rPr>
          <w:sz w:val="24"/>
          <w:szCs w:val="24"/>
        </w:rPr>
        <w:t>be</w:t>
      </w:r>
      <w:r w:rsidRPr="00DE712F">
        <w:rPr>
          <w:spacing w:val="-5"/>
          <w:sz w:val="24"/>
          <w:szCs w:val="24"/>
        </w:rPr>
        <w:t xml:space="preserve"> </w:t>
      </w:r>
      <w:r w:rsidRPr="00DE712F">
        <w:rPr>
          <w:sz w:val="24"/>
          <w:szCs w:val="24"/>
        </w:rPr>
        <w:t>more</w:t>
      </w:r>
      <w:r w:rsidRPr="00DE712F">
        <w:rPr>
          <w:spacing w:val="-4"/>
          <w:sz w:val="24"/>
          <w:szCs w:val="24"/>
        </w:rPr>
        <w:t xml:space="preserve"> </w:t>
      </w:r>
      <w:r w:rsidRPr="00DE712F">
        <w:rPr>
          <w:sz w:val="24"/>
          <w:szCs w:val="24"/>
        </w:rPr>
        <w:t>accurate</w:t>
      </w:r>
      <w:r w:rsidRPr="00DE712F">
        <w:rPr>
          <w:spacing w:val="-4"/>
          <w:sz w:val="24"/>
          <w:szCs w:val="24"/>
        </w:rPr>
        <w:t xml:space="preserve"> </w:t>
      </w:r>
      <w:r w:rsidRPr="00DE712F">
        <w:rPr>
          <w:sz w:val="24"/>
          <w:szCs w:val="24"/>
        </w:rPr>
        <w:t>(97%), faster in processing, and more generalized to multiple crops.</w:t>
      </w:r>
    </w:p>
    <w:p w14:paraId="43FEC403" w14:textId="77777777" w:rsidR="001C26D9" w:rsidRPr="00DE712F" w:rsidRDefault="001C26D9" w:rsidP="00221A84">
      <w:pPr>
        <w:pStyle w:val="BodyText"/>
        <w:spacing w:before="162"/>
        <w:jc w:val="both"/>
        <w:rPr>
          <w:sz w:val="24"/>
          <w:szCs w:val="24"/>
        </w:rPr>
      </w:pPr>
    </w:p>
    <w:p w14:paraId="1FB28487" w14:textId="77777777" w:rsidR="001C26D9" w:rsidRPr="00DE712F" w:rsidRDefault="00000000" w:rsidP="00221A84">
      <w:pPr>
        <w:pStyle w:val="BodyText"/>
        <w:spacing w:line="360" w:lineRule="auto"/>
        <w:ind w:right="790"/>
        <w:jc w:val="both"/>
        <w:rPr>
          <w:sz w:val="24"/>
          <w:szCs w:val="24"/>
        </w:rPr>
      </w:pPr>
      <w:r w:rsidRPr="00DE712F">
        <w:rPr>
          <w:sz w:val="24"/>
          <w:szCs w:val="24"/>
        </w:rPr>
        <w:t>Additionally, while the research studies reviewed mainly targeted historical price trends, rainfall data, flood signs, and WPI have been included in the present study to improve prediction accuracy. Whereas the models used previously are mostly opaque, the present model</w:t>
      </w:r>
      <w:r w:rsidRPr="00DE712F">
        <w:rPr>
          <w:spacing w:val="-8"/>
          <w:sz w:val="24"/>
          <w:szCs w:val="24"/>
        </w:rPr>
        <w:t xml:space="preserve"> </w:t>
      </w:r>
      <w:r w:rsidRPr="00DE712F">
        <w:rPr>
          <w:sz w:val="24"/>
          <w:szCs w:val="24"/>
        </w:rPr>
        <w:t>deploys</w:t>
      </w:r>
      <w:r w:rsidRPr="00DE712F">
        <w:rPr>
          <w:spacing w:val="-9"/>
          <w:sz w:val="24"/>
          <w:szCs w:val="24"/>
        </w:rPr>
        <w:t xml:space="preserve"> </w:t>
      </w:r>
      <w:r w:rsidRPr="00DE712F">
        <w:rPr>
          <w:sz w:val="24"/>
          <w:szCs w:val="24"/>
        </w:rPr>
        <w:t>data</w:t>
      </w:r>
      <w:r w:rsidRPr="00DE712F">
        <w:rPr>
          <w:spacing w:val="-4"/>
          <w:sz w:val="24"/>
          <w:szCs w:val="24"/>
        </w:rPr>
        <w:t xml:space="preserve"> </w:t>
      </w:r>
      <w:r w:rsidRPr="00DE712F">
        <w:rPr>
          <w:sz w:val="24"/>
          <w:szCs w:val="24"/>
        </w:rPr>
        <w:t>visualization</w:t>
      </w:r>
      <w:r w:rsidRPr="00DE712F">
        <w:rPr>
          <w:spacing w:val="-2"/>
          <w:sz w:val="24"/>
          <w:szCs w:val="24"/>
        </w:rPr>
        <w:t xml:space="preserve"> </w:t>
      </w:r>
      <w:r w:rsidRPr="00DE712F">
        <w:rPr>
          <w:sz w:val="24"/>
          <w:szCs w:val="24"/>
        </w:rPr>
        <w:t>(line</w:t>
      </w:r>
      <w:r w:rsidRPr="00DE712F">
        <w:rPr>
          <w:spacing w:val="-9"/>
          <w:sz w:val="24"/>
          <w:szCs w:val="24"/>
        </w:rPr>
        <w:t xml:space="preserve"> </w:t>
      </w:r>
      <w:r w:rsidRPr="00DE712F">
        <w:rPr>
          <w:sz w:val="24"/>
          <w:szCs w:val="24"/>
        </w:rPr>
        <w:t>graphs</w:t>
      </w:r>
      <w:r w:rsidRPr="00DE712F">
        <w:rPr>
          <w:spacing w:val="-4"/>
          <w:sz w:val="24"/>
          <w:szCs w:val="24"/>
        </w:rPr>
        <w:t xml:space="preserve"> </w:t>
      </w:r>
      <w:r w:rsidRPr="00DE712F">
        <w:rPr>
          <w:sz w:val="24"/>
          <w:szCs w:val="24"/>
        </w:rPr>
        <w:t>and</w:t>
      </w:r>
      <w:r w:rsidRPr="00DE712F">
        <w:rPr>
          <w:spacing w:val="-6"/>
          <w:sz w:val="24"/>
          <w:szCs w:val="24"/>
        </w:rPr>
        <w:t xml:space="preserve"> </w:t>
      </w:r>
      <w:r w:rsidRPr="00DE712F">
        <w:rPr>
          <w:sz w:val="24"/>
          <w:szCs w:val="24"/>
        </w:rPr>
        <w:t>scatter</w:t>
      </w:r>
      <w:r w:rsidRPr="00DE712F">
        <w:rPr>
          <w:spacing w:val="-4"/>
          <w:sz w:val="24"/>
          <w:szCs w:val="24"/>
        </w:rPr>
        <w:t xml:space="preserve"> </w:t>
      </w:r>
      <w:r w:rsidRPr="00DE712F">
        <w:rPr>
          <w:sz w:val="24"/>
          <w:szCs w:val="24"/>
        </w:rPr>
        <w:t>plots)</w:t>
      </w:r>
      <w:r w:rsidRPr="00DE712F">
        <w:rPr>
          <w:spacing w:val="-7"/>
          <w:sz w:val="24"/>
          <w:szCs w:val="24"/>
        </w:rPr>
        <w:t xml:space="preserve"> </w:t>
      </w:r>
      <w:r w:rsidRPr="00DE712F">
        <w:rPr>
          <w:sz w:val="24"/>
          <w:szCs w:val="24"/>
        </w:rPr>
        <w:t>techniques</w:t>
      </w:r>
      <w:r w:rsidRPr="00DE712F">
        <w:rPr>
          <w:spacing w:val="-8"/>
          <w:sz w:val="24"/>
          <w:szCs w:val="24"/>
        </w:rPr>
        <w:t xml:space="preserve"> </w:t>
      </w:r>
      <w:r w:rsidRPr="00DE712F">
        <w:rPr>
          <w:sz w:val="24"/>
          <w:szCs w:val="24"/>
        </w:rPr>
        <w:t>that</w:t>
      </w:r>
      <w:r w:rsidRPr="00DE712F">
        <w:rPr>
          <w:spacing w:val="-3"/>
          <w:sz w:val="24"/>
          <w:szCs w:val="24"/>
        </w:rPr>
        <w:t xml:space="preserve"> </w:t>
      </w:r>
      <w:r w:rsidRPr="00DE712F">
        <w:rPr>
          <w:sz w:val="24"/>
          <w:szCs w:val="24"/>
        </w:rPr>
        <w:t>make</w:t>
      </w:r>
      <w:r w:rsidRPr="00DE712F">
        <w:rPr>
          <w:spacing w:val="-7"/>
          <w:sz w:val="24"/>
          <w:szCs w:val="24"/>
        </w:rPr>
        <w:t xml:space="preserve"> </w:t>
      </w:r>
      <w:r w:rsidRPr="00DE712F">
        <w:rPr>
          <w:sz w:val="24"/>
          <w:szCs w:val="24"/>
        </w:rPr>
        <w:t>results interpretable and actionable for farmers and policymakers.</w:t>
      </w:r>
    </w:p>
    <w:p w14:paraId="1E92F5ED" w14:textId="77777777" w:rsidR="001C26D9" w:rsidRDefault="00000000" w:rsidP="00221A84">
      <w:pPr>
        <w:pStyle w:val="BodyText"/>
        <w:spacing w:before="2" w:line="360" w:lineRule="auto"/>
        <w:ind w:right="790"/>
        <w:jc w:val="both"/>
        <w:rPr>
          <w:sz w:val="24"/>
          <w:szCs w:val="24"/>
        </w:rPr>
      </w:pPr>
      <w:r w:rsidRPr="00DE712F">
        <w:rPr>
          <w:sz w:val="24"/>
          <w:szCs w:val="24"/>
        </w:rPr>
        <w:t>To sum up, this research builds on and improves existing methodologies with the combination</w:t>
      </w:r>
      <w:r w:rsidRPr="00DE712F">
        <w:rPr>
          <w:spacing w:val="-4"/>
          <w:sz w:val="24"/>
          <w:szCs w:val="24"/>
        </w:rPr>
        <w:t xml:space="preserve"> </w:t>
      </w:r>
      <w:r w:rsidRPr="00DE712F">
        <w:rPr>
          <w:sz w:val="24"/>
          <w:szCs w:val="24"/>
        </w:rPr>
        <w:t>of</w:t>
      </w:r>
      <w:r w:rsidRPr="00DE712F">
        <w:rPr>
          <w:spacing w:val="-9"/>
          <w:sz w:val="24"/>
          <w:szCs w:val="24"/>
        </w:rPr>
        <w:t xml:space="preserve"> </w:t>
      </w:r>
      <w:r w:rsidRPr="00DE712F">
        <w:rPr>
          <w:sz w:val="24"/>
          <w:szCs w:val="24"/>
        </w:rPr>
        <w:t>machine</w:t>
      </w:r>
      <w:r w:rsidRPr="00DE712F">
        <w:rPr>
          <w:spacing w:val="-10"/>
          <w:sz w:val="24"/>
          <w:szCs w:val="24"/>
        </w:rPr>
        <w:t xml:space="preserve"> </w:t>
      </w:r>
      <w:r w:rsidRPr="00DE712F">
        <w:rPr>
          <w:sz w:val="24"/>
          <w:szCs w:val="24"/>
        </w:rPr>
        <w:t>learning,</w:t>
      </w:r>
      <w:r w:rsidRPr="00DE712F">
        <w:rPr>
          <w:spacing w:val="-8"/>
          <w:sz w:val="24"/>
          <w:szCs w:val="24"/>
        </w:rPr>
        <w:t xml:space="preserve"> </w:t>
      </w:r>
      <w:r w:rsidRPr="00DE712F">
        <w:rPr>
          <w:sz w:val="24"/>
          <w:szCs w:val="24"/>
        </w:rPr>
        <w:t>together</w:t>
      </w:r>
      <w:r w:rsidRPr="00DE712F">
        <w:rPr>
          <w:spacing w:val="-10"/>
          <w:sz w:val="24"/>
          <w:szCs w:val="24"/>
        </w:rPr>
        <w:t xml:space="preserve"> </w:t>
      </w:r>
      <w:r w:rsidRPr="00DE712F">
        <w:rPr>
          <w:sz w:val="24"/>
          <w:szCs w:val="24"/>
        </w:rPr>
        <w:t>with</w:t>
      </w:r>
      <w:r w:rsidRPr="00DE712F">
        <w:rPr>
          <w:spacing w:val="-5"/>
          <w:sz w:val="24"/>
          <w:szCs w:val="24"/>
        </w:rPr>
        <w:t xml:space="preserve"> </w:t>
      </w:r>
      <w:r w:rsidRPr="00DE712F">
        <w:rPr>
          <w:sz w:val="24"/>
          <w:szCs w:val="24"/>
        </w:rPr>
        <w:t>climatic</w:t>
      </w:r>
      <w:r w:rsidRPr="00DE712F">
        <w:rPr>
          <w:spacing w:val="-7"/>
          <w:sz w:val="24"/>
          <w:szCs w:val="24"/>
        </w:rPr>
        <w:t xml:space="preserve"> </w:t>
      </w:r>
      <w:r w:rsidRPr="00DE712F">
        <w:rPr>
          <w:sz w:val="24"/>
          <w:szCs w:val="24"/>
        </w:rPr>
        <w:t>and</w:t>
      </w:r>
      <w:r w:rsidRPr="00DE712F">
        <w:rPr>
          <w:spacing w:val="-5"/>
          <w:sz w:val="24"/>
          <w:szCs w:val="24"/>
        </w:rPr>
        <w:t xml:space="preserve"> </w:t>
      </w:r>
      <w:r w:rsidRPr="00DE712F">
        <w:rPr>
          <w:sz w:val="24"/>
          <w:szCs w:val="24"/>
        </w:rPr>
        <w:t>economic</w:t>
      </w:r>
      <w:r w:rsidRPr="00DE712F">
        <w:rPr>
          <w:spacing w:val="-8"/>
          <w:sz w:val="24"/>
          <w:szCs w:val="24"/>
        </w:rPr>
        <w:t xml:space="preserve"> </w:t>
      </w:r>
      <w:r w:rsidRPr="00DE712F">
        <w:rPr>
          <w:sz w:val="24"/>
          <w:szCs w:val="24"/>
        </w:rPr>
        <w:t>factors</w:t>
      </w:r>
      <w:r w:rsidRPr="00DE712F">
        <w:rPr>
          <w:spacing w:val="-9"/>
          <w:sz w:val="24"/>
          <w:szCs w:val="24"/>
        </w:rPr>
        <w:t xml:space="preserve"> </w:t>
      </w:r>
      <w:r w:rsidRPr="00DE712F">
        <w:rPr>
          <w:sz w:val="24"/>
          <w:szCs w:val="24"/>
        </w:rPr>
        <w:t>toward developing a robust, pragmatic crop price prediction system.</w:t>
      </w:r>
    </w:p>
    <w:p w14:paraId="1695EAB2" w14:textId="77777777" w:rsidR="00DE712F" w:rsidRPr="00DE712F" w:rsidRDefault="00DE712F" w:rsidP="00221A84">
      <w:pPr>
        <w:pStyle w:val="BodyText"/>
        <w:spacing w:before="2" w:line="360" w:lineRule="auto"/>
        <w:ind w:right="790"/>
        <w:jc w:val="both"/>
        <w:rPr>
          <w:sz w:val="24"/>
          <w:szCs w:val="24"/>
        </w:rPr>
      </w:pPr>
    </w:p>
    <w:p w14:paraId="73DCB9FB" w14:textId="77777777" w:rsidR="001C26D9" w:rsidRDefault="00000000" w:rsidP="00221A84">
      <w:pPr>
        <w:pStyle w:val="Heading4"/>
        <w:numPr>
          <w:ilvl w:val="1"/>
          <w:numId w:val="21"/>
        </w:numPr>
        <w:tabs>
          <w:tab w:val="left" w:pos="855"/>
        </w:tabs>
        <w:spacing w:before="67"/>
        <w:ind w:left="418" w:hanging="418"/>
        <w:jc w:val="left"/>
      </w:pPr>
      <w:r>
        <w:rPr>
          <w:spacing w:val="-2"/>
        </w:rPr>
        <w:t>Implications</w:t>
      </w:r>
      <w:r>
        <w:rPr>
          <w:spacing w:val="-10"/>
        </w:rPr>
        <w:t xml:space="preserve"> </w:t>
      </w:r>
      <w:r>
        <w:rPr>
          <w:spacing w:val="-2"/>
        </w:rPr>
        <w:t>of</w:t>
      </w:r>
      <w:r>
        <w:rPr>
          <w:spacing w:val="-10"/>
        </w:rPr>
        <w:t xml:space="preserve"> </w:t>
      </w:r>
      <w:r>
        <w:rPr>
          <w:spacing w:val="-2"/>
        </w:rPr>
        <w:t>the</w:t>
      </w:r>
      <w:r>
        <w:rPr>
          <w:spacing w:val="-5"/>
        </w:rPr>
        <w:t xml:space="preserve"> </w:t>
      </w:r>
      <w:r>
        <w:rPr>
          <w:spacing w:val="-2"/>
        </w:rPr>
        <w:t>Study</w:t>
      </w:r>
    </w:p>
    <w:p w14:paraId="75D7B4B6" w14:textId="77777777" w:rsidR="001C26D9" w:rsidRDefault="001C26D9" w:rsidP="00221A84">
      <w:pPr>
        <w:pStyle w:val="BodyText"/>
        <w:rPr>
          <w:b/>
        </w:rPr>
      </w:pPr>
    </w:p>
    <w:p w14:paraId="6F3CA4EC" w14:textId="77777777" w:rsidR="001C26D9" w:rsidRDefault="001C26D9" w:rsidP="00221A84">
      <w:pPr>
        <w:pStyle w:val="BodyText"/>
        <w:spacing w:before="38"/>
        <w:jc w:val="both"/>
        <w:rPr>
          <w:b/>
        </w:rPr>
      </w:pPr>
    </w:p>
    <w:p w14:paraId="048FE6DA" w14:textId="77777777" w:rsidR="001C26D9" w:rsidRPr="00DE712F" w:rsidRDefault="00000000" w:rsidP="00221A84">
      <w:pPr>
        <w:pStyle w:val="BodyText"/>
        <w:spacing w:line="360" w:lineRule="auto"/>
        <w:ind w:right="138"/>
        <w:jc w:val="both"/>
        <w:rPr>
          <w:sz w:val="24"/>
          <w:szCs w:val="24"/>
        </w:rPr>
      </w:pPr>
      <w:r w:rsidRPr="00DE712F">
        <w:rPr>
          <w:sz w:val="24"/>
          <w:szCs w:val="24"/>
        </w:rPr>
        <w:t>The findings of this research carry significant implications for farmers, traders, policymakers, and researchers</w:t>
      </w:r>
      <w:r w:rsidRPr="00DE712F">
        <w:rPr>
          <w:spacing w:val="-13"/>
          <w:sz w:val="24"/>
          <w:szCs w:val="24"/>
        </w:rPr>
        <w:t xml:space="preserve"> </w:t>
      </w:r>
      <w:r w:rsidRPr="00DE712F">
        <w:rPr>
          <w:sz w:val="24"/>
          <w:szCs w:val="24"/>
        </w:rPr>
        <w:t>in</w:t>
      </w:r>
      <w:r w:rsidRPr="00DE712F">
        <w:rPr>
          <w:spacing w:val="-9"/>
          <w:sz w:val="24"/>
          <w:szCs w:val="24"/>
        </w:rPr>
        <w:t xml:space="preserve"> </w:t>
      </w:r>
      <w:r w:rsidRPr="00DE712F">
        <w:rPr>
          <w:sz w:val="24"/>
          <w:szCs w:val="24"/>
        </w:rPr>
        <w:t>the</w:t>
      </w:r>
      <w:r w:rsidRPr="00DE712F">
        <w:rPr>
          <w:spacing w:val="-12"/>
          <w:sz w:val="24"/>
          <w:szCs w:val="24"/>
        </w:rPr>
        <w:t xml:space="preserve"> </w:t>
      </w:r>
      <w:r w:rsidRPr="00DE712F">
        <w:rPr>
          <w:sz w:val="24"/>
          <w:szCs w:val="24"/>
        </w:rPr>
        <w:t>agricultural</w:t>
      </w:r>
      <w:r w:rsidRPr="00DE712F">
        <w:rPr>
          <w:spacing w:val="-8"/>
          <w:sz w:val="24"/>
          <w:szCs w:val="24"/>
        </w:rPr>
        <w:t xml:space="preserve"> </w:t>
      </w:r>
      <w:r w:rsidRPr="00DE712F">
        <w:rPr>
          <w:sz w:val="24"/>
          <w:szCs w:val="24"/>
        </w:rPr>
        <w:t>sector.</w:t>
      </w:r>
      <w:r w:rsidRPr="00DE712F">
        <w:rPr>
          <w:spacing w:val="-15"/>
          <w:sz w:val="24"/>
          <w:szCs w:val="24"/>
        </w:rPr>
        <w:t xml:space="preserve"> </w:t>
      </w:r>
      <w:r w:rsidRPr="00DE712F">
        <w:rPr>
          <w:sz w:val="24"/>
          <w:szCs w:val="24"/>
        </w:rPr>
        <w:t>Through</w:t>
      </w:r>
      <w:r w:rsidRPr="00DE712F">
        <w:rPr>
          <w:spacing w:val="-13"/>
          <w:sz w:val="24"/>
          <w:szCs w:val="24"/>
        </w:rPr>
        <w:t xml:space="preserve"> </w:t>
      </w:r>
      <w:r w:rsidRPr="00DE712F">
        <w:rPr>
          <w:sz w:val="24"/>
          <w:szCs w:val="24"/>
        </w:rPr>
        <w:t>the</w:t>
      </w:r>
      <w:r w:rsidRPr="00DE712F">
        <w:rPr>
          <w:spacing w:val="-12"/>
          <w:sz w:val="24"/>
          <w:szCs w:val="24"/>
        </w:rPr>
        <w:t xml:space="preserve"> </w:t>
      </w:r>
      <w:r w:rsidRPr="00DE712F">
        <w:rPr>
          <w:sz w:val="24"/>
          <w:szCs w:val="24"/>
        </w:rPr>
        <w:t>use</w:t>
      </w:r>
      <w:r w:rsidRPr="00DE712F">
        <w:rPr>
          <w:spacing w:val="-14"/>
          <w:sz w:val="24"/>
          <w:szCs w:val="24"/>
        </w:rPr>
        <w:t xml:space="preserve"> </w:t>
      </w:r>
      <w:r w:rsidRPr="00DE712F">
        <w:rPr>
          <w:sz w:val="24"/>
          <w:szCs w:val="24"/>
        </w:rPr>
        <w:t>of</w:t>
      </w:r>
      <w:r w:rsidRPr="00DE712F">
        <w:rPr>
          <w:spacing w:val="-10"/>
          <w:sz w:val="24"/>
          <w:szCs w:val="24"/>
        </w:rPr>
        <w:t xml:space="preserve"> </w:t>
      </w:r>
      <w:r w:rsidRPr="00DE712F">
        <w:rPr>
          <w:sz w:val="24"/>
          <w:szCs w:val="24"/>
        </w:rPr>
        <w:t>machine</w:t>
      </w:r>
      <w:r w:rsidRPr="00DE712F">
        <w:rPr>
          <w:spacing w:val="-14"/>
          <w:sz w:val="24"/>
          <w:szCs w:val="24"/>
        </w:rPr>
        <w:t xml:space="preserve"> </w:t>
      </w:r>
      <w:r w:rsidRPr="00DE712F">
        <w:rPr>
          <w:sz w:val="24"/>
          <w:szCs w:val="24"/>
        </w:rPr>
        <w:t>learning</w:t>
      </w:r>
      <w:r w:rsidRPr="00DE712F">
        <w:rPr>
          <w:spacing w:val="-11"/>
          <w:sz w:val="24"/>
          <w:szCs w:val="24"/>
        </w:rPr>
        <w:t xml:space="preserve"> </w:t>
      </w:r>
      <w:r w:rsidRPr="00DE712F">
        <w:rPr>
          <w:sz w:val="24"/>
          <w:szCs w:val="24"/>
        </w:rPr>
        <w:t>techniques</w:t>
      </w:r>
      <w:r w:rsidRPr="00DE712F">
        <w:rPr>
          <w:spacing w:val="-7"/>
          <w:sz w:val="24"/>
          <w:szCs w:val="24"/>
        </w:rPr>
        <w:t xml:space="preserve"> </w:t>
      </w:r>
      <w:r w:rsidRPr="00DE712F">
        <w:rPr>
          <w:sz w:val="24"/>
          <w:szCs w:val="24"/>
        </w:rPr>
        <w:t>for</w:t>
      </w:r>
      <w:r w:rsidRPr="00DE712F">
        <w:rPr>
          <w:spacing w:val="-10"/>
          <w:sz w:val="24"/>
          <w:szCs w:val="24"/>
        </w:rPr>
        <w:t xml:space="preserve"> </w:t>
      </w:r>
      <w:r w:rsidRPr="00DE712F">
        <w:rPr>
          <w:sz w:val="24"/>
          <w:szCs w:val="24"/>
        </w:rPr>
        <w:t>crop</w:t>
      </w:r>
      <w:r w:rsidRPr="00DE712F">
        <w:rPr>
          <w:spacing w:val="-11"/>
          <w:sz w:val="24"/>
          <w:szCs w:val="24"/>
        </w:rPr>
        <w:t xml:space="preserve"> </w:t>
      </w:r>
      <w:r w:rsidRPr="00DE712F">
        <w:rPr>
          <w:sz w:val="24"/>
          <w:szCs w:val="24"/>
        </w:rPr>
        <w:t>price forecasting, the research offers a data-based approach to improving market planning, avoiding financial risks, and improving decision-making.</w:t>
      </w:r>
    </w:p>
    <w:p w14:paraId="1F97E914" w14:textId="77777777" w:rsidR="001C26D9" w:rsidRPr="00DE712F" w:rsidRDefault="00000000" w:rsidP="00221A84">
      <w:pPr>
        <w:pStyle w:val="BodyText"/>
        <w:spacing w:before="281" w:line="360" w:lineRule="auto"/>
        <w:ind w:right="134" w:firstLine="60"/>
        <w:jc w:val="both"/>
        <w:rPr>
          <w:sz w:val="24"/>
          <w:szCs w:val="24"/>
        </w:rPr>
      </w:pPr>
      <w:r w:rsidRPr="00DE712F">
        <w:rPr>
          <w:b/>
          <w:sz w:val="24"/>
          <w:szCs w:val="24"/>
        </w:rPr>
        <w:t xml:space="preserve">For Farmers: </w:t>
      </w:r>
      <w:r w:rsidRPr="00DE712F">
        <w:rPr>
          <w:sz w:val="24"/>
          <w:szCs w:val="24"/>
        </w:rPr>
        <w:t>The model provides better crop selection, harvesting, and selling for farmers with the</w:t>
      </w:r>
      <w:r w:rsidRPr="00DE712F">
        <w:rPr>
          <w:spacing w:val="-14"/>
          <w:sz w:val="24"/>
          <w:szCs w:val="24"/>
        </w:rPr>
        <w:t xml:space="preserve"> </w:t>
      </w:r>
      <w:r w:rsidRPr="00DE712F">
        <w:rPr>
          <w:sz w:val="24"/>
          <w:szCs w:val="24"/>
        </w:rPr>
        <w:t>objective</w:t>
      </w:r>
      <w:r w:rsidRPr="00DE712F">
        <w:rPr>
          <w:spacing w:val="-10"/>
          <w:sz w:val="24"/>
          <w:szCs w:val="24"/>
        </w:rPr>
        <w:t xml:space="preserve"> </w:t>
      </w:r>
      <w:r w:rsidRPr="00DE712F">
        <w:rPr>
          <w:sz w:val="24"/>
          <w:szCs w:val="24"/>
        </w:rPr>
        <w:t>of</w:t>
      </w:r>
      <w:r w:rsidRPr="00DE712F">
        <w:rPr>
          <w:spacing w:val="-11"/>
          <w:sz w:val="24"/>
          <w:szCs w:val="24"/>
        </w:rPr>
        <w:t xml:space="preserve"> </w:t>
      </w:r>
      <w:r w:rsidRPr="00DE712F">
        <w:rPr>
          <w:sz w:val="24"/>
          <w:szCs w:val="24"/>
        </w:rPr>
        <w:t>optimizing</w:t>
      </w:r>
      <w:r w:rsidRPr="00DE712F">
        <w:rPr>
          <w:spacing w:val="-9"/>
          <w:sz w:val="24"/>
          <w:szCs w:val="24"/>
        </w:rPr>
        <w:t xml:space="preserve"> </w:t>
      </w:r>
      <w:r w:rsidRPr="00DE712F">
        <w:rPr>
          <w:sz w:val="24"/>
          <w:szCs w:val="24"/>
        </w:rPr>
        <w:t>profit</w:t>
      </w:r>
      <w:r w:rsidRPr="00DE712F">
        <w:rPr>
          <w:spacing w:val="-9"/>
          <w:sz w:val="24"/>
          <w:szCs w:val="24"/>
        </w:rPr>
        <w:t xml:space="preserve"> </w:t>
      </w:r>
      <w:r w:rsidRPr="00DE712F">
        <w:rPr>
          <w:sz w:val="24"/>
          <w:szCs w:val="24"/>
        </w:rPr>
        <w:t>and</w:t>
      </w:r>
      <w:r w:rsidRPr="00DE712F">
        <w:rPr>
          <w:spacing w:val="-10"/>
          <w:sz w:val="24"/>
          <w:szCs w:val="24"/>
        </w:rPr>
        <w:t xml:space="preserve"> </w:t>
      </w:r>
      <w:r w:rsidRPr="00DE712F">
        <w:rPr>
          <w:sz w:val="24"/>
          <w:szCs w:val="24"/>
        </w:rPr>
        <w:t>loss</w:t>
      </w:r>
      <w:r w:rsidRPr="00DE712F">
        <w:rPr>
          <w:spacing w:val="-10"/>
          <w:sz w:val="24"/>
          <w:szCs w:val="24"/>
        </w:rPr>
        <w:t xml:space="preserve"> </w:t>
      </w:r>
      <w:r w:rsidRPr="00DE712F">
        <w:rPr>
          <w:sz w:val="24"/>
          <w:szCs w:val="24"/>
        </w:rPr>
        <w:t>due</w:t>
      </w:r>
      <w:r w:rsidRPr="00DE712F">
        <w:rPr>
          <w:spacing w:val="-11"/>
          <w:sz w:val="24"/>
          <w:szCs w:val="24"/>
        </w:rPr>
        <w:t xml:space="preserve"> </w:t>
      </w:r>
      <w:r w:rsidRPr="00DE712F">
        <w:rPr>
          <w:sz w:val="24"/>
          <w:szCs w:val="24"/>
        </w:rPr>
        <w:t>to</w:t>
      </w:r>
      <w:r w:rsidRPr="00DE712F">
        <w:rPr>
          <w:spacing w:val="-10"/>
          <w:sz w:val="24"/>
          <w:szCs w:val="24"/>
        </w:rPr>
        <w:t xml:space="preserve"> </w:t>
      </w:r>
      <w:r w:rsidRPr="00DE712F">
        <w:rPr>
          <w:sz w:val="24"/>
          <w:szCs w:val="24"/>
        </w:rPr>
        <w:t>market</w:t>
      </w:r>
      <w:r w:rsidRPr="00DE712F">
        <w:rPr>
          <w:spacing w:val="-10"/>
          <w:sz w:val="24"/>
          <w:szCs w:val="24"/>
        </w:rPr>
        <w:t xml:space="preserve"> </w:t>
      </w:r>
      <w:r w:rsidRPr="00DE712F">
        <w:rPr>
          <w:sz w:val="24"/>
          <w:szCs w:val="24"/>
        </w:rPr>
        <w:t>fluctuation.</w:t>
      </w:r>
      <w:r w:rsidRPr="00DE712F">
        <w:rPr>
          <w:spacing w:val="-11"/>
          <w:sz w:val="24"/>
          <w:szCs w:val="24"/>
        </w:rPr>
        <w:t xml:space="preserve"> </w:t>
      </w:r>
      <w:r w:rsidRPr="00DE712F">
        <w:rPr>
          <w:sz w:val="24"/>
          <w:szCs w:val="24"/>
        </w:rPr>
        <w:t>Real-time</w:t>
      </w:r>
      <w:r w:rsidRPr="00DE712F">
        <w:rPr>
          <w:spacing w:val="-10"/>
          <w:sz w:val="24"/>
          <w:szCs w:val="24"/>
        </w:rPr>
        <w:t xml:space="preserve"> </w:t>
      </w:r>
      <w:r w:rsidRPr="00DE712F">
        <w:rPr>
          <w:sz w:val="24"/>
          <w:szCs w:val="24"/>
        </w:rPr>
        <w:t>forecast</w:t>
      </w:r>
      <w:r w:rsidRPr="00DE712F">
        <w:rPr>
          <w:spacing w:val="-10"/>
          <w:sz w:val="24"/>
          <w:szCs w:val="24"/>
        </w:rPr>
        <w:t xml:space="preserve"> </w:t>
      </w:r>
      <w:r w:rsidRPr="00DE712F">
        <w:rPr>
          <w:sz w:val="24"/>
          <w:szCs w:val="24"/>
        </w:rPr>
        <w:t>of</w:t>
      </w:r>
      <w:r w:rsidRPr="00DE712F">
        <w:rPr>
          <w:spacing w:val="-11"/>
          <w:sz w:val="24"/>
          <w:szCs w:val="24"/>
        </w:rPr>
        <w:t xml:space="preserve"> </w:t>
      </w:r>
      <w:r w:rsidRPr="00DE712F">
        <w:rPr>
          <w:sz w:val="24"/>
          <w:szCs w:val="24"/>
        </w:rPr>
        <w:t>price</w:t>
      </w:r>
      <w:r w:rsidRPr="00DE712F">
        <w:rPr>
          <w:spacing w:val="-10"/>
          <w:sz w:val="24"/>
          <w:szCs w:val="24"/>
        </w:rPr>
        <w:t xml:space="preserve"> </w:t>
      </w:r>
      <w:r w:rsidRPr="00DE712F">
        <w:rPr>
          <w:sz w:val="24"/>
          <w:szCs w:val="24"/>
        </w:rPr>
        <w:t>can help farmers plan their sale to obtain the best price.</w:t>
      </w:r>
    </w:p>
    <w:p w14:paraId="21D55A5E" w14:textId="77777777" w:rsidR="001C26D9" w:rsidRPr="00DE712F" w:rsidRDefault="00000000" w:rsidP="00221A84">
      <w:pPr>
        <w:pStyle w:val="BodyText"/>
        <w:spacing w:before="279" w:line="360" w:lineRule="auto"/>
        <w:ind w:right="154"/>
        <w:jc w:val="both"/>
        <w:rPr>
          <w:sz w:val="24"/>
          <w:szCs w:val="24"/>
        </w:rPr>
      </w:pPr>
      <w:r w:rsidRPr="00DE712F">
        <w:rPr>
          <w:sz w:val="24"/>
          <w:szCs w:val="24"/>
        </w:rPr>
        <w:t>For Market Traders and Analysts: Adding rain, flood levels, and WPI to the model provides more precise price trends to traders, improving their ability to forecast inventory planning and thus alter market strategies.</w:t>
      </w:r>
    </w:p>
    <w:p w14:paraId="10F8812C" w14:textId="77777777" w:rsidR="001C26D9" w:rsidRPr="00DE712F" w:rsidRDefault="00000000" w:rsidP="00221A84">
      <w:pPr>
        <w:pStyle w:val="BodyText"/>
        <w:spacing w:before="282" w:line="360" w:lineRule="auto"/>
        <w:ind w:right="135"/>
        <w:jc w:val="both"/>
        <w:rPr>
          <w:sz w:val="24"/>
          <w:szCs w:val="24"/>
        </w:rPr>
      </w:pPr>
      <w:r w:rsidRPr="00DE712F">
        <w:rPr>
          <w:b/>
          <w:sz w:val="24"/>
          <w:szCs w:val="24"/>
        </w:rPr>
        <w:lastRenderedPageBreak/>
        <w:t>For</w:t>
      </w:r>
      <w:r w:rsidRPr="00DE712F">
        <w:rPr>
          <w:b/>
          <w:spacing w:val="-6"/>
          <w:sz w:val="24"/>
          <w:szCs w:val="24"/>
        </w:rPr>
        <w:t xml:space="preserve"> </w:t>
      </w:r>
      <w:r w:rsidRPr="00DE712F">
        <w:rPr>
          <w:b/>
          <w:sz w:val="24"/>
          <w:szCs w:val="24"/>
        </w:rPr>
        <w:t>Policymakers:</w:t>
      </w:r>
      <w:r w:rsidRPr="00DE712F">
        <w:rPr>
          <w:b/>
          <w:spacing w:val="-2"/>
          <w:sz w:val="24"/>
          <w:szCs w:val="24"/>
        </w:rPr>
        <w:t xml:space="preserve"> </w:t>
      </w:r>
      <w:r w:rsidRPr="00DE712F">
        <w:rPr>
          <w:sz w:val="24"/>
          <w:szCs w:val="24"/>
        </w:rPr>
        <w:t>The</w:t>
      </w:r>
      <w:r w:rsidRPr="00DE712F">
        <w:rPr>
          <w:spacing w:val="-6"/>
          <w:sz w:val="24"/>
          <w:szCs w:val="24"/>
        </w:rPr>
        <w:t xml:space="preserve"> </w:t>
      </w:r>
      <w:r w:rsidRPr="00DE712F">
        <w:rPr>
          <w:sz w:val="24"/>
          <w:szCs w:val="24"/>
        </w:rPr>
        <w:t>study</w:t>
      </w:r>
      <w:r w:rsidRPr="00DE712F">
        <w:rPr>
          <w:spacing w:val="-5"/>
          <w:sz w:val="24"/>
          <w:szCs w:val="24"/>
        </w:rPr>
        <w:t xml:space="preserve"> </w:t>
      </w:r>
      <w:r w:rsidRPr="00DE712F">
        <w:rPr>
          <w:sz w:val="24"/>
          <w:szCs w:val="24"/>
        </w:rPr>
        <w:t>emphasizes</w:t>
      </w:r>
      <w:r w:rsidRPr="00DE712F">
        <w:rPr>
          <w:spacing w:val="-2"/>
          <w:sz w:val="24"/>
          <w:szCs w:val="24"/>
        </w:rPr>
        <w:t xml:space="preserve"> </w:t>
      </w:r>
      <w:r w:rsidRPr="00DE712F">
        <w:rPr>
          <w:sz w:val="24"/>
          <w:szCs w:val="24"/>
        </w:rPr>
        <w:t>the</w:t>
      </w:r>
      <w:r w:rsidRPr="00DE712F">
        <w:rPr>
          <w:spacing w:val="-6"/>
          <w:sz w:val="24"/>
          <w:szCs w:val="24"/>
        </w:rPr>
        <w:t xml:space="preserve"> </w:t>
      </w:r>
      <w:r w:rsidRPr="00DE712F">
        <w:rPr>
          <w:sz w:val="24"/>
          <w:szCs w:val="24"/>
        </w:rPr>
        <w:t>impact</w:t>
      </w:r>
      <w:r w:rsidRPr="00DE712F">
        <w:rPr>
          <w:spacing w:val="-2"/>
          <w:sz w:val="24"/>
          <w:szCs w:val="24"/>
        </w:rPr>
        <w:t xml:space="preserve"> </w:t>
      </w:r>
      <w:r w:rsidRPr="00DE712F">
        <w:rPr>
          <w:sz w:val="24"/>
          <w:szCs w:val="24"/>
        </w:rPr>
        <w:t>of</w:t>
      </w:r>
      <w:r w:rsidRPr="00DE712F">
        <w:rPr>
          <w:spacing w:val="-4"/>
          <w:sz w:val="24"/>
          <w:szCs w:val="24"/>
        </w:rPr>
        <w:t xml:space="preserve"> </w:t>
      </w:r>
      <w:r w:rsidRPr="00DE712F">
        <w:rPr>
          <w:sz w:val="24"/>
          <w:szCs w:val="24"/>
        </w:rPr>
        <w:t>climate</w:t>
      </w:r>
      <w:r w:rsidRPr="00DE712F">
        <w:rPr>
          <w:spacing w:val="-8"/>
          <w:sz w:val="24"/>
          <w:szCs w:val="24"/>
        </w:rPr>
        <w:t xml:space="preserve"> </w:t>
      </w:r>
      <w:r w:rsidRPr="00DE712F">
        <w:rPr>
          <w:sz w:val="24"/>
          <w:szCs w:val="24"/>
        </w:rPr>
        <w:t>variability</w:t>
      </w:r>
      <w:r w:rsidRPr="00DE712F">
        <w:rPr>
          <w:spacing w:val="-4"/>
          <w:sz w:val="24"/>
          <w:szCs w:val="24"/>
        </w:rPr>
        <w:t xml:space="preserve"> </w:t>
      </w:r>
      <w:r w:rsidRPr="00DE712F">
        <w:rPr>
          <w:sz w:val="24"/>
          <w:szCs w:val="24"/>
        </w:rPr>
        <w:t>on</w:t>
      </w:r>
      <w:r w:rsidRPr="00DE712F">
        <w:rPr>
          <w:spacing w:val="-2"/>
          <w:sz w:val="24"/>
          <w:szCs w:val="24"/>
        </w:rPr>
        <w:t xml:space="preserve"> </w:t>
      </w:r>
      <w:r w:rsidRPr="00DE712F">
        <w:rPr>
          <w:sz w:val="24"/>
          <w:szCs w:val="24"/>
        </w:rPr>
        <w:t>crop</w:t>
      </w:r>
      <w:r w:rsidRPr="00DE712F">
        <w:rPr>
          <w:spacing w:val="-6"/>
          <w:sz w:val="24"/>
          <w:szCs w:val="24"/>
        </w:rPr>
        <w:t xml:space="preserve"> </w:t>
      </w:r>
      <w:r w:rsidRPr="00DE712F">
        <w:rPr>
          <w:sz w:val="24"/>
          <w:szCs w:val="24"/>
        </w:rPr>
        <w:t>prices,</w:t>
      </w:r>
      <w:r w:rsidRPr="00DE712F">
        <w:rPr>
          <w:spacing w:val="-7"/>
          <w:sz w:val="24"/>
          <w:szCs w:val="24"/>
        </w:rPr>
        <w:t xml:space="preserve"> </w:t>
      </w:r>
      <w:r w:rsidRPr="00DE712F">
        <w:rPr>
          <w:sz w:val="24"/>
          <w:szCs w:val="24"/>
        </w:rPr>
        <w:t>thus</w:t>
      </w:r>
      <w:r w:rsidRPr="00DE712F">
        <w:rPr>
          <w:spacing w:val="-3"/>
          <w:sz w:val="24"/>
          <w:szCs w:val="24"/>
        </w:rPr>
        <w:t xml:space="preserve"> </w:t>
      </w:r>
      <w:r w:rsidRPr="00DE712F">
        <w:rPr>
          <w:sz w:val="24"/>
          <w:szCs w:val="24"/>
        </w:rPr>
        <w:t>the need</w:t>
      </w:r>
      <w:r w:rsidRPr="00DE712F">
        <w:rPr>
          <w:spacing w:val="-6"/>
          <w:sz w:val="24"/>
          <w:szCs w:val="24"/>
        </w:rPr>
        <w:t xml:space="preserve"> </w:t>
      </w:r>
      <w:r w:rsidRPr="00DE712F">
        <w:rPr>
          <w:sz w:val="24"/>
          <w:szCs w:val="24"/>
        </w:rPr>
        <w:t>for</w:t>
      </w:r>
      <w:r w:rsidRPr="00DE712F">
        <w:rPr>
          <w:spacing w:val="-9"/>
          <w:sz w:val="24"/>
          <w:szCs w:val="24"/>
        </w:rPr>
        <w:t xml:space="preserve"> </w:t>
      </w:r>
      <w:r w:rsidRPr="00DE712F">
        <w:rPr>
          <w:sz w:val="24"/>
          <w:szCs w:val="24"/>
        </w:rPr>
        <w:t>agricultural</w:t>
      </w:r>
      <w:r w:rsidRPr="00DE712F">
        <w:rPr>
          <w:spacing w:val="-10"/>
          <w:sz w:val="24"/>
          <w:szCs w:val="24"/>
        </w:rPr>
        <w:t xml:space="preserve"> </w:t>
      </w:r>
      <w:r w:rsidRPr="00DE712F">
        <w:rPr>
          <w:sz w:val="24"/>
          <w:szCs w:val="24"/>
        </w:rPr>
        <w:t>policy</w:t>
      </w:r>
      <w:r w:rsidRPr="00DE712F">
        <w:rPr>
          <w:spacing w:val="-11"/>
          <w:sz w:val="24"/>
          <w:szCs w:val="24"/>
        </w:rPr>
        <w:t xml:space="preserve"> </w:t>
      </w:r>
      <w:r w:rsidRPr="00DE712F">
        <w:rPr>
          <w:sz w:val="24"/>
          <w:szCs w:val="24"/>
        </w:rPr>
        <w:t>that</w:t>
      </w:r>
      <w:r w:rsidRPr="00DE712F">
        <w:rPr>
          <w:spacing w:val="-10"/>
          <w:sz w:val="24"/>
          <w:szCs w:val="24"/>
        </w:rPr>
        <w:t xml:space="preserve"> </w:t>
      </w:r>
      <w:r w:rsidRPr="00DE712F">
        <w:rPr>
          <w:sz w:val="24"/>
          <w:szCs w:val="24"/>
        </w:rPr>
        <w:t>promotes</w:t>
      </w:r>
      <w:r w:rsidRPr="00DE712F">
        <w:rPr>
          <w:spacing w:val="-10"/>
          <w:sz w:val="24"/>
          <w:szCs w:val="24"/>
        </w:rPr>
        <w:t xml:space="preserve"> </w:t>
      </w:r>
      <w:r w:rsidRPr="00DE712F">
        <w:rPr>
          <w:sz w:val="24"/>
          <w:szCs w:val="24"/>
        </w:rPr>
        <w:t>climate-resilient</w:t>
      </w:r>
      <w:r w:rsidRPr="00DE712F">
        <w:rPr>
          <w:spacing w:val="-6"/>
          <w:sz w:val="24"/>
          <w:szCs w:val="24"/>
        </w:rPr>
        <w:t xml:space="preserve"> </w:t>
      </w:r>
      <w:r w:rsidRPr="00DE712F">
        <w:rPr>
          <w:sz w:val="24"/>
          <w:szCs w:val="24"/>
        </w:rPr>
        <w:t>agriculture.</w:t>
      </w:r>
      <w:r w:rsidRPr="00DE712F">
        <w:rPr>
          <w:spacing w:val="-10"/>
          <w:sz w:val="24"/>
          <w:szCs w:val="24"/>
        </w:rPr>
        <w:t xml:space="preserve"> </w:t>
      </w:r>
      <w:r w:rsidRPr="00DE712F">
        <w:rPr>
          <w:sz w:val="24"/>
          <w:szCs w:val="24"/>
        </w:rPr>
        <w:t>Accurate</w:t>
      </w:r>
      <w:r w:rsidRPr="00DE712F">
        <w:rPr>
          <w:spacing w:val="-9"/>
          <w:sz w:val="24"/>
          <w:szCs w:val="24"/>
        </w:rPr>
        <w:t xml:space="preserve"> </w:t>
      </w:r>
      <w:r w:rsidRPr="00DE712F">
        <w:rPr>
          <w:sz w:val="24"/>
          <w:szCs w:val="24"/>
        </w:rPr>
        <w:t>price</w:t>
      </w:r>
      <w:r w:rsidRPr="00DE712F">
        <w:rPr>
          <w:spacing w:val="-12"/>
          <w:sz w:val="24"/>
          <w:szCs w:val="24"/>
        </w:rPr>
        <w:t xml:space="preserve"> </w:t>
      </w:r>
      <w:r w:rsidRPr="00DE712F">
        <w:rPr>
          <w:sz w:val="24"/>
          <w:szCs w:val="24"/>
        </w:rPr>
        <w:t>forecasts</w:t>
      </w:r>
      <w:r w:rsidRPr="00DE712F">
        <w:rPr>
          <w:spacing w:val="-9"/>
          <w:sz w:val="24"/>
          <w:szCs w:val="24"/>
        </w:rPr>
        <w:t xml:space="preserve"> </w:t>
      </w:r>
      <w:r w:rsidRPr="00DE712F">
        <w:rPr>
          <w:sz w:val="24"/>
          <w:szCs w:val="24"/>
        </w:rPr>
        <w:t>can help in better subsidy planning, procurement policy, and food security policy.</w:t>
      </w:r>
    </w:p>
    <w:p w14:paraId="2880313A" w14:textId="77777777" w:rsidR="001C26D9" w:rsidRPr="00DE712F" w:rsidRDefault="00000000" w:rsidP="00221A84">
      <w:pPr>
        <w:pStyle w:val="BodyText"/>
        <w:spacing w:before="277" w:line="360" w:lineRule="auto"/>
        <w:ind w:right="143"/>
        <w:jc w:val="both"/>
        <w:rPr>
          <w:sz w:val="24"/>
          <w:szCs w:val="24"/>
        </w:rPr>
      </w:pPr>
      <w:r w:rsidRPr="00DE712F">
        <w:rPr>
          <w:b/>
          <w:sz w:val="24"/>
          <w:szCs w:val="24"/>
        </w:rPr>
        <w:t>For Future</w:t>
      </w:r>
      <w:r w:rsidRPr="00DE712F">
        <w:rPr>
          <w:b/>
          <w:spacing w:val="-1"/>
          <w:sz w:val="24"/>
          <w:szCs w:val="24"/>
        </w:rPr>
        <w:t xml:space="preserve"> </w:t>
      </w:r>
      <w:r w:rsidRPr="00DE712F">
        <w:rPr>
          <w:b/>
          <w:sz w:val="24"/>
          <w:szCs w:val="24"/>
        </w:rPr>
        <w:t>Research</w:t>
      </w:r>
      <w:r w:rsidRPr="00DE712F">
        <w:rPr>
          <w:sz w:val="24"/>
          <w:szCs w:val="24"/>
        </w:rPr>
        <w:t>: The</w:t>
      </w:r>
      <w:r w:rsidRPr="00DE712F">
        <w:rPr>
          <w:spacing w:val="-1"/>
          <w:sz w:val="24"/>
          <w:szCs w:val="24"/>
        </w:rPr>
        <w:t xml:space="preserve"> </w:t>
      </w:r>
      <w:r w:rsidRPr="00DE712F">
        <w:rPr>
          <w:sz w:val="24"/>
          <w:szCs w:val="24"/>
        </w:rPr>
        <w:t>research proves that combination of economic and climatic</w:t>
      </w:r>
      <w:r w:rsidRPr="00DE712F">
        <w:rPr>
          <w:spacing w:val="-1"/>
          <w:sz w:val="24"/>
          <w:szCs w:val="24"/>
        </w:rPr>
        <w:t xml:space="preserve"> </w:t>
      </w:r>
      <w:r w:rsidRPr="00DE712F">
        <w:rPr>
          <w:sz w:val="24"/>
          <w:szCs w:val="24"/>
        </w:rPr>
        <w:t>conditions enhances predictability. Future research can focus on real-time combination of market data, deep learning models,</w:t>
      </w:r>
      <w:r w:rsidRPr="00DE712F">
        <w:rPr>
          <w:spacing w:val="-2"/>
          <w:sz w:val="24"/>
          <w:szCs w:val="24"/>
        </w:rPr>
        <w:t xml:space="preserve"> </w:t>
      </w:r>
      <w:r w:rsidRPr="00DE712F">
        <w:rPr>
          <w:sz w:val="24"/>
          <w:szCs w:val="24"/>
        </w:rPr>
        <w:t>and</w:t>
      </w:r>
      <w:r w:rsidRPr="00DE712F">
        <w:rPr>
          <w:spacing w:val="-4"/>
          <w:sz w:val="24"/>
          <w:szCs w:val="24"/>
        </w:rPr>
        <w:t xml:space="preserve"> </w:t>
      </w:r>
      <w:r w:rsidRPr="00DE712F">
        <w:rPr>
          <w:sz w:val="24"/>
          <w:szCs w:val="24"/>
        </w:rPr>
        <w:t>evaluation</w:t>
      </w:r>
      <w:r w:rsidRPr="00DE712F">
        <w:rPr>
          <w:spacing w:val="-3"/>
          <w:sz w:val="24"/>
          <w:szCs w:val="24"/>
        </w:rPr>
        <w:t xml:space="preserve"> </w:t>
      </w:r>
      <w:r w:rsidRPr="00DE712F">
        <w:rPr>
          <w:sz w:val="24"/>
          <w:szCs w:val="24"/>
        </w:rPr>
        <w:t>of</w:t>
      </w:r>
      <w:r w:rsidRPr="00DE712F">
        <w:rPr>
          <w:spacing w:val="-3"/>
          <w:sz w:val="24"/>
          <w:szCs w:val="24"/>
        </w:rPr>
        <w:t xml:space="preserve"> </w:t>
      </w:r>
      <w:r w:rsidRPr="00DE712F">
        <w:rPr>
          <w:sz w:val="24"/>
          <w:szCs w:val="24"/>
        </w:rPr>
        <w:t>global trade</w:t>
      </w:r>
      <w:r w:rsidRPr="00DE712F">
        <w:rPr>
          <w:spacing w:val="-4"/>
          <w:sz w:val="24"/>
          <w:szCs w:val="24"/>
        </w:rPr>
        <w:t xml:space="preserve"> </w:t>
      </w:r>
      <w:r w:rsidRPr="00DE712F">
        <w:rPr>
          <w:sz w:val="24"/>
          <w:szCs w:val="24"/>
        </w:rPr>
        <w:t>impact for further enhancing crop</w:t>
      </w:r>
      <w:r w:rsidRPr="00DE712F">
        <w:rPr>
          <w:spacing w:val="-4"/>
          <w:sz w:val="24"/>
          <w:szCs w:val="24"/>
        </w:rPr>
        <w:t xml:space="preserve"> </w:t>
      </w:r>
      <w:r w:rsidRPr="00DE712F">
        <w:rPr>
          <w:sz w:val="24"/>
          <w:szCs w:val="24"/>
        </w:rPr>
        <w:t>price prediction.</w:t>
      </w:r>
    </w:p>
    <w:p w14:paraId="58ED5968" w14:textId="77777777" w:rsidR="001C26D9" w:rsidRDefault="00000000" w:rsidP="00221A84">
      <w:pPr>
        <w:pStyle w:val="BodyText"/>
        <w:spacing w:before="285" w:line="360" w:lineRule="auto"/>
        <w:ind w:right="141"/>
        <w:jc w:val="both"/>
        <w:rPr>
          <w:sz w:val="24"/>
          <w:szCs w:val="24"/>
        </w:rPr>
      </w:pPr>
      <w:r w:rsidRPr="00DE712F">
        <w:rPr>
          <w:sz w:val="24"/>
          <w:szCs w:val="24"/>
        </w:rPr>
        <w:t>By providing an interpretable and scalable machine learning-based solution, this work contributes to sustainable agriculture and greater agricultural economic resilience.</w:t>
      </w:r>
    </w:p>
    <w:p w14:paraId="41B50BBB" w14:textId="77777777" w:rsidR="00221A84" w:rsidRPr="00DE712F" w:rsidRDefault="00221A84" w:rsidP="00221A84">
      <w:pPr>
        <w:pStyle w:val="BodyText"/>
        <w:spacing w:before="285" w:line="360" w:lineRule="auto"/>
        <w:ind w:right="141"/>
        <w:jc w:val="both"/>
        <w:rPr>
          <w:sz w:val="24"/>
          <w:szCs w:val="24"/>
        </w:rPr>
      </w:pPr>
    </w:p>
    <w:p w14:paraId="236CDDA1" w14:textId="4776C654" w:rsidR="001C26D9" w:rsidRDefault="00221A84" w:rsidP="00221A84">
      <w:pPr>
        <w:pStyle w:val="Heading2"/>
        <w:tabs>
          <w:tab w:val="left" w:pos="4410"/>
        </w:tabs>
        <w:spacing w:before="67"/>
        <w:ind w:left="0"/>
        <w:jc w:val="left"/>
      </w:pPr>
      <w:r>
        <w:rPr>
          <w:spacing w:val="-2"/>
        </w:rPr>
        <w:t>5.4 Limitations</w:t>
      </w:r>
      <w:r>
        <w:rPr>
          <w:spacing w:val="-16"/>
        </w:rPr>
        <w:t xml:space="preserve"> </w:t>
      </w:r>
      <w:r>
        <w:rPr>
          <w:spacing w:val="-2"/>
        </w:rPr>
        <w:t>of</w:t>
      </w:r>
      <w:r>
        <w:rPr>
          <w:spacing w:val="-15"/>
        </w:rPr>
        <w:t xml:space="preserve"> </w:t>
      </w:r>
      <w:r>
        <w:rPr>
          <w:spacing w:val="-2"/>
        </w:rPr>
        <w:t>the</w:t>
      </w:r>
      <w:r>
        <w:rPr>
          <w:spacing w:val="-8"/>
        </w:rPr>
        <w:t xml:space="preserve"> </w:t>
      </w:r>
      <w:r>
        <w:rPr>
          <w:spacing w:val="-2"/>
        </w:rPr>
        <w:t>Research</w:t>
      </w:r>
    </w:p>
    <w:p w14:paraId="227F3F35" w14:textId="77777777" w:rsidR="001C26D9" w:rsidRDefault="001C26D9">
      <w:pPr>
        <w:pStyle w:val="BodyText"/>
        <w:spacing w:before="100"/>
        <w:rPr>
          <w:b/>
          <w:sz w:val="32"/>
        </w:rPr>
      </w:pPr>
    </w:p>
    <w:p w14:paraId="06A8A64E" w14:textId="77777777" w:rsidR="001C26D9" w:rsidRPr="00221A84" w:rsidRDefault="00000000" w:rsidP="00221A84">
      <w:pPr>
        <w:pStyle w:val="BodyText"/>
        <w:spacing w:before="1" w:line="360" w:lineRule="auto"/>
        <w:ind w:right="139"/>
        <w:jc w:val="both"/>
        <w:rPr>
          <w:sz w:val="24"/>
          <w:szCs w:val="24"/>
        </w:rPr>
      </w:pPr>
      <w:r w:rsidRPr="00221A84">
        <w:rPr>
          <w:sz w:val="24"/>
          <w:szCs w:val="24"/>
        </w:rPr>
        <w:t>Despite</w:t>
      </w:r>
      <w:r w:rsidRPr="00221A84">
        <w:rPr>
          <w:spacing w:val="-15"/>
          <w:sz w:val="24"/>
          <w:szCs w:val="24"/>
        </w:rPr>
        <w:t xml:space="preserve"> </w:t>
      </w:r>
      <w:r w:rsidRPr="00221A84">
        <w:rPr>
          <w:sz w:val="24"/>
          <w:szCs w:val="24"/>
        </w:rPr>
        <w:t>Although</w:t>
      </w:r>
      <w:r w:rsidRPr="00221A84">
        <w:rPr>
          <w:spacing w:val="-10"/>
          <w:sz w:val="24"/>
          <w:szCs w:val="24"/>
        </w:rPr>
        <w:t xml:space="preserve"> </w:t>
      </w:r>
      <w:r w:rsidRPr="00221A84">
        <w:rPr>
          <w:sz w:val="24"/>
          <w:szCs w:val="24"/>
        </w:rPr>
        <w:t>the</w:t>
      </w:r>
      <w:r w:rsidRPr="00221A84">
        <w:rPr>
          <w:spacing w:val="-11"/>
          <w:sz w:val="24"/>
          <w:szCs w:val="24"/>
        </w:rPr>
        <w:t xml:space="preserve"> </w:t>
      </w:r>
      <w:r w:rsidRPr="00221A84">
        <w:rPr>
          <w:sz w:val="24"/>
          <w:szCs w:val="24"/>
        </w:rPr>
        <w:t>efficiency</w:t>
      </w:r>
      <w:r w:rsidRPr="00221A84">
        <w:rPr>
          <w:spacing w:val="-9"/>
          <w:sz w:val="24"/>
          <w:szCs w:val="24"/>
        </w:rPr>
        <w:t xml:space="preserve"> </w:t>
      </w:r>
      <w:r w:rsidRPr="00221A84">
        <w:rPr>
          <w:sz w:val="24"/>
          <w:szCs w:val="24"/>
        </w:rPr>
        <w:t>and</w:t>
      </w:r>
      <w:r w:rsidRPr="00221A84">
        <w:rPr>
          <w:spacing w:val="-10"/>
          <w:sz w:val="24"/>
          <w:szCs w:val="24"/>
        </w:rPr>
        <w:t xml:space="preserve"> </w:t>
      </w:r>
      <w:r w:rsidRPr="00221A84">
        <w:rPr>
          <w:sz w:val="24"/>
          <w:szCs w:val="24"/>
        </w:rPr>
        <w:t>precision</w:t>
      </w:r>
      <w:r w:rsidRPr="00221A84">
        <w:rPr>
          <w:spacing w:val="-9"/>
          <w:sz w:val="24"/>
          <w:szCs w:val="24"/>
        </w:rPr>
        <w:t xml:space="preserve"> </w:t>
      </w:r>
      <w:r w:rsidRPr="00221A84">
        <w:rPr>
          <w:sz w:val="24"/>
          <w:szCs w:val="24"/>
        </w:rPr>
        <w:t>of</w:t>
      </w:r>
      <w:r w:rsidRPr="00221A84">
        <w:rPr>
          <w:spacing w:val="-11"/>
          <w:sz w:val="24"/>
          <w:szCs w:val="24"/>
        </w:rPr>
        <w:t xml:space="preserve"> </w:t>
      </w:r>
      <w:r w:rsidRPr="00221A84">
        <w:rPr>
          <w:sz w:val="24"/>
          <w:szCs w:val="24"/>
        </w:rPr>
        <w:t>the</w:t>
      </w:r>
      <w:r w:rsidRPr="00221A84">
        <w:rPr>
          <w:spacing w:val="-11"/>
          <w:sz w:val="24"/>
          <w:szCs w:val="24"/>
        </w:rPr>
        <w:t xml:space="preserve"> </w:t>
      </w:r>
      <w:r w:rsidRPr="00221A84">
        <w:rPr>
          <w:sz w:val="24"/>
          <w:szCs w:val="24"/>
        </w:rPr>
        <w:t>proposed</w:t>
      </w:r>
      <w:r w:rsidRPr="00221A84">
        <w:rPr>
          <w:spacing w:val="-9"/>
          <w:sz w:val="24"/>
          <w:szCs w:val="24"/>
        </w:rPr>
        <w:t xml:space="preserve"> </w:t>
      </w:r>
      <w:r w:rsidRPr="00221A84">
        <w:rPr>
          <w:sz w:val="24"/>
          <w:szCs w:val="24"/>
        </w:rPr>
        <w:t>crop</w:t>
      </w:r>
      <w:r w:rsidRPr="00221A84">
        <w:rPr>
          <w:spacing w:val="-10"/>
          <w:sz w:val="24"/>
          <w:szCs w:val="24"/>
        </w:rPr>
        <w:t xml:space="preserve"> </w:t>
      </w:r>
      <w:r w:rsidRPr="00221A84">
        <w:rPr>
          <w:sz w:val="24"/>
          <w:szCs w:val="24"/>
        </w:rPr>
        <w:t>price</w:t>
      </w:r>
      <w:r w:rsidRPr="00221A84">
        <w:rPr>
          <w:spacing w:val="-11"/>
          <w:sz w:val="24"/>
          <w:szCs w:val="24"/>
        </w:rPr>
        <w:t xml:space="preserve"> </w:t>
      </w:r>
      <w:r w:rsidRPr="00221A84">
        <w:rPr>
          <w:sz w:val="24"/>
          <w:szCs w:val="24"/>
        </w:rPr>
        <w:t>predictive</w:t>
      </w:r>
      <w:r w:rsidRPr="00221A84">
        <w:rPr>
          <w:spacing w:val="-10"/>
          <w:sz w:val="24"/>
          <w:szCs w:val="24"/>
        </w:rPr>
        <w:t xml:space="preserve"> </w:t>
      </w:r>
      <w:r w:rsidRPr="00221A84">
        <w:rPr>
          <w:sz w:val="24"/>
          <w:szCs w:val="24"/>
        </w:rPr>
        <w:t>model</w:t>
      </w:r>
      <w:r w:rsidRPr="00221A84">
        <w:rPr>
          <w:spacing w:val="-10"/>
          <w:sz w:val="24"/>
          <w:szCs w:val="24"/>
        </w:rPr>
        <w:t xml:space="preserve"> </w:t>
      </w:r>
      <w:r w:rsidRPr="00221A84">
        <w:rPr>
          <w:sz w:val="24"/>
          <w:szCs w:val="24"/>
        </w:rPr>
        <w:t>are</w:t>
      </w:r>
      <w:r w:rsidRPr="00221A84">
        <w:rPr>
          <w:spacing w:val="-11"/>
          <w:sz w:val="24"/>
          <w:szCs w:val="24"/>
        </w:rPr>
        <w:t xml:space="preserve"> </w:t>
      </w:r>
      <w:r w:rsidRPr="00221A84">
        <w:rPr>
          <w:sz w:val="24"/>
          <w:szCs w:val="24"/>
        </w:rPr>
        <w:t>high, there are certain limitations that should be highlighted:</w:t>
      </w:r>
    </w:p>
    <w:p w14:paraId="0F00ADD8" w14:textId="77777777" w:rsidR="001C26D9" w:rsidRPr="00221A84" w:rsidRDefault="00000000" w:rsidP="00221A84">
      <w:pPr>
        <w:pStyle w:val="BodyText"/>
        <w:spacing w:before="277" w:line="360" w:lineRule="auto"/>
        <w:ind w:right="131"/>
        <w:jc w:val="both"/>
        <w:rPr>
          <w:sz w:val="24"/>
          <w:szCs w:val="24"/>
        </w:rPr>
      </w:pPr>
      <w:r w:rsidRPr="00221A84">
        <w:rPr>
          <w:b/>
          <w:sz w:val="24"/>
          <w:szCs w:val="24"/>
        </w:rPr>
        <w:t>Restricted Economic Variables</w:t>
      </w:r>
      <w:r w:rsidRPr="00221A84">
        <w:rPr>
          <w:sz w:val="24"/>
          <w:szCs w:val="24"/>
        </w:rPr>
        <w:t>: Although the model incorporates Wholesale Price Index (WPI) and</w:t>
      </w:r>
      <w:r w:rsidRPr="00221A84">
        <w:rPr>
          <w:spacing w:val="-18"/>
          <w:sz w:val="24"/>
          <w:szCs w:val="24"/>
        </w:rPr>
        <w:t xml:space="preserve"> </w:t>
      </w:r>
      <w:r w:rsidRPr="00221A84">
        <w:rPr>
          <w:sz w:val="24"/>
          <w:szCs w:val="24"/>
        </w:rPr>
        <w:t>climatic</w:t>
      </w:r>
      <w:r w:rsidRPr="00221A84">
        <w:rPr>
          <w:spacing w:val="-17"/>
          <w:sz w:val="24"/>
          <w:szCs w:val="24"/>
        </w:rPr>
        <w:t xml:space="preserve"> </w:t>
      </w:r>
      <w:r w:rsidRPr="00221A84">
        <w:rPr>
          <w:sz w:val="24"/>
          <w:szCs w:val="24"/>
        </w:rPr>
        <w:t>conditions,</w:t>
      </w:r>
      <w:r w:rsidRPr="00221A84">
        <w:rPr>
          <w:spacing w:val="-17"/>
          <w:sz w:val="24"/>
          <w:szCs w:val="24"/>
        </w:rPr>
        <w:t xml:space="preserve"> </w:t>
      </w:r>
      <w:r w:rsidRPr="00221A84">
        <w:rPr>
          <w:sz w:val="24"/>
          <w:szCs w:val="24"/>
        </w:rPr>
        <w:t>it</w:t>
      </w:r>
      <w:r w:rsidRPr="00221A84">
        <w:rPr>
          <w:spacing w:val="-18"/>
          <w:sz w:val="24"/>
          <w:szCs w:val="24"/>
        </w:rPr>
        <w:t xml:space="preserve"> </w:t>
      </w:r>
      <w:r w:rsidRPr="00221A84">
        <w:rPr>
          <w:sz w:val="24"/>
          <w:szCs w:val="24"/>
        </w:rPr>
        <w:t>doesn't</w:t>
      </w:r>
      <w:r w:rsidRPr="00221A84">
        <w:rPr>
          <w:spacing w:val="-16"/>
          <w:sz w:val="24"/>
          <w:szCs w:val="24"/>
        </w:rPr>
        <w:t xml:space="preserve"> </w:t>
      </w:r>
      <w:r w:rsidRPr="00221A84">
        <w:rPr>
          <w:sz w:val="24"/>
          <w:szCs w:val="24"/>
        </w:rPr>
        <w:t>incorporate</w:t>
      </w:r>
      <w:r w:rsidRPr="00221A84">
        <w:rPr>
          <w:spacing w:val="-16"/>
          <w:sz w:val="24"/>
          <w:szCs w:val="24"/>
        </w:rPr>
        <w:t xml:space="preserve"> </w:t>
      </w:r>
      <w:r w:rsidRPr="00221A84">
        <w:rPr>
          <w:sz w:val="24"/>
          <w:szCs w:val="24"/>
        </w:rPr>
        <w:t>real-time</w:t>
      </w:r>
      <w:r w:rsidRPr="00221A84">
        <w:rPr>
          <w:spacing w:val="-18"/>
          <w:sz w:val="24"/>
          <w:szCs w:val="24"/>
        </w:rPr>
        <w:t xml:space="preserve"> </w:t>
      </w:r>
      <w:r w:rsidRPr="00221A84">
        <w:rPr>
          <w:sz w:val="24"/>
          <w:szCs w:val="24"/>
        </w:rPr>
        <w:t>economic</w:t>
      </w:r>
      <w:r w:rsidRPr="00221A84">
        <w:rPr>
          <w:spacing w:val="-16"/>
          <w:sz w:val="24"/>
          <w:szCs w:val="24"/>
        </w:rPr>
        <w:t xml:space="preserve"> </w:t>
      </w:r>
      <w:r w:rsidRPr="00221A84">
        <w:rPr>
          <w:sz w:val="24"/>
          <w:szCs w:val="24"/>
        </w:rPr>
        <w:t>changes</w:t>
      </w:r>
      <w:r w:rsidRPr="00221A84">
        <w:rPr>
          <w:spacing w:val="-18"/>
          <w:sz w:val="24"/>
          <w:szCs w:val="24"/>
        </w:rPr>
        <w:t xml:space="preserve"> </w:t>
      </w:r>
      <w:r w:rsidRPr="00221A84">
        <w:rPr>
          <w:sz w:val="24"/>
          <w:szCs w:val="24"/>
        </w:rPr>
        <w:t>like</w:t>
      </w:r>
      <w:r w:rsidRPr="00221A84">
        <w:rPr>
          <w:spacing w:val="-15"/>
          <w:sz w:val="24"/>
          <w:szCs w:val="24"/>
        </w:rPr>
        <w:t xml:space="preserve"> </w:t>
      </w:r>
      <w:r w:rsidRPr="00221A84">
        <w:rPr>
          <w:sz w:val="24"/>
          <w:szCs w:val="24"/>
        </w:rPr>
        <w:t>government</w:t>
      </w:r>
      <w:r w:rsidRPr="00221A84">
        <w:rPr>
          <w:spacing w:val="-18"/>
          <w:sz w:val="24"/>
          <w:szCs w:val="24"/>
        </w:rPr>
        <w:t xml:space="preserve"> </w:t>
      </w:r>
      <w:r w:rsidRPr="00221A84">
        <w:rPr>
          <w:sz w:val="24"/>
          <w:szCs w:val="24"/>
        </w:rPr>
        <w:t xml:space="preserve">policies, trade policies, inflation rates, and world demand, which also have a significant impact on crop </w:t>
      </w:r>
      <w:r w:rsidRPr="00221A84">
        <w:rPr>
          <w:spacing w:val="-2"/>
          <w:sz w:val="24"/>
          <w:szCs w:val="24"/>
        </w:rPr>
        <w:t>prices.</w:t>
      </w:r>
    </w:p>
    <w:p w14:paraId="2819F117" w14:textId="77777777" w:rsidR="001C26D9" w:rsidRPr="00221A84" w:rsidRDefault="00000000" w:rsidP="00221A84">
      <w:pPr>
        <w:pStyle w:val="BodyText"/>
        <w:spacing w:before="284" w:line="360" w:lineRule="auto"/>
        <w:ind w:right="141"/>
        <w:jc w:val="both"/>
        <w:rPr>
          <w:sz w:val="24"/>
          <w:szCs w:val="24"/>
        </w:rPr>
      </w:pPr>
      <w:r w:rsidRPr="00221A84">
        <w:rPr>
          <w:b/>
          <w:sz w:val="24"/>
          <w:szCs w:val="24"/>
        </w:rPr>
        <w:t xml:space="preserve">Geographical </w:t>
      </w:r>
      <w:proofErr w:type="spellStart"/>
      <w:proofErr w:type="gramStart"/>
      <w:r w:rsidRPr="00221A84">
        <w:rPr>
          <w:b/>
          <w:sz w:val="24"/>
          <w:szCs w:val="24"/>
        </w:rPr>
        <w:t>Specificity:</w:t>
      </w:r>
      <w:r w:rsidRPr="00221A84">
        <w:rPr>
          <w:sz w:val="24"/>
          <w:szCs w:val="24"/>
        </w:rPr>
        <w:t>The</w:t>
      </w:r>
      <w:proofErr w:type="spellEnd"/>
      <w:proofErr w:type="gramEnd"/>
      <w:r w:rsidRPr="00221A84">
        <w:rPr>
          <w:sz w:val="24"/>
          <w:szCs w:val="24"/>
        </w:rPr>
        <w:t xml:space="preserve"> data set is focused mainly on historical crop prices for a specific geography (India). Hence, the model would require further fine-tuning before use in international markets with different climatic and economic environments.</w:t>
      </w:r>
    </w:p>
    <w:p w14:paraId="0642CCFC" w14:textId="77777777" w:rsidR="001C26D9" w:rsidRPr="00221A84" w:rsidRDefault="00000000" w:rsidP="00221A84">
      <w:pPr>
        <w:spacing w:before="279" w:line="360" w:lineRule="auto"/>
        <w:ind w:right="133"/>
        <w:jc w:val="both"/>
        <w:rPr>
          <w:sz w:val="24"/>
          <w:szCs w:val="20"/>
        </w:rPr>
      </w:pPr>
      <w:r w:rsidRPr="00221A84">
        <w:rPr>
          <w:b/>
          <w:sz w:val="24"/>
          <w:szCs w:val="20"/>
        </w:rPr>
        <w:t>Uncertainty</w:t>
      </w:r>
      <w:r w:rsidRPr="00221A84">
        <w:rPr>
          <w:b/>
          <w:spacing w:val="-2"/>
          <w:sz w:val="24"/>
          <w:szCs w:val="20"/>
        </w:rPr>
        <w:t xml:space="preserve"> </w:t>
      </w:r>
      <w:r w:rsidRPr="00221A84">
        <w:rPr>
          <w:b/>
          <w:sz w:val="24"/>
          <w:szCs w:val="20"/>
        </w:rPr>
        <w:t>in</w:t>
      </w:r>
      <w:r w:rsidRPr="00221A84">
        <w:rPr>
          <w:b/>
          <w:spacing w:val="-4"/>
          <w:sz w:val="24"/>
          <w:szCs w:val="20"/>
        </w:rPr>
        <w:t xml:space="preserve"> </w:t>
      </w:r>
      <w:r w:rsidRPr="00221A84">
        <w:rPr>
          <w:b/>
          <w:sz w:val="24"/>
          <w:szCs w:val="20"/>
        </w:rPr>
        <w:t>Predicting Highly</w:t>
      </w:r>
      <w:r w:rsidRPr="00221A84">
        <w:rPr>
          <w:b/>
          <w:spacing w:val="-4"/>
          <w:sz w:val="24"/>
          <w:szCs w:val="20"/>
        </w:rPr>
        <w:t xml:space="preserve"> </w:t>
      </w:r>
      <w:r w:rsidRPr="00221A84">
        <w:rPr>
          <w:b/>
          <w:sz w:val="24"/>
          <w:szCs w:val="20"/>
        </w:rPr>
        <w:t>Volatile Crops</w:t>
      </w:r>
      <w:r w:rsidRPr="00221A84">
        <w:rPr>
          <w:sz w:val="24"/>
          <w:szCs w:val="20"/>
        </w:rPr>
        <w:t>: Crops</w:t>
      </w:r>
      <w:r w:rsidRPr="00221A84">
        <w:rPr>
          <w:spacing w:val="-2"/>
          <w:sz w:val="24"/>
          <w:szCs w:val="20"/>
        </w:rPr>
        <w:t xml:space="preserve"> </w:t>
      </w:r>
      <w:r w:rsidRPr="00221A84">
        <w:rPr>
          <w:sz w:val="24"/>
          <w:szCs w:val="20"/>
        </w:rPr>
        <w:t>like</w:t>
      </w:r>
      <w:r w:rsidRPr="00221A84">
        <w:rPr>
          <w:spacing w:val="-1"/>
          <w:sz w:val="24"/>
          <w:szCs w:val="20"/>
        </w:rPr>
        <w:t xml:space="preserve"> </w:t>
      </w:r>
      <w:r w:rsidRPr="00221A84">
        <w:rPr>
          <w:b/>
          <w:sz w:val="24"/>
          <w:szCs w:val="20"/>
        </w:rPr>
        <w:t>Cotton</w:t>
      </w:r>
      <w:r w:rsidRPr="00221A84">
        <w:rPr>
          <w:b/>
          <w:spacing w:val="-4"/>
          <w:sz w:val="24"/>
          <w:szCs w:val="20"/>
        </w:rPr>
        <w:t xml:space="preserve"> </w:t>
      </w:r>
      <w:r w:rsidRPr="00221A84">
        <w:rPr>
          <w:b/>
          <w:sz w:val="24"/>
          <w:szCs w:val="20"/>
        </w:rPr>
        <w:t>and</w:t>
      </w:r>
      <w:r w:rsidRPr="00221A84">
        <w:rPr>
          <w:b/>
          <w:spacing w:val="-6"/>
          <w:sz w:val="24"/>
          <w:szCs w:val="20"/>
        </w:rPr>
        <w:t xml:space="preserve"> </w:t>
      </w:r>
      <w:r w:rsidRPr="00221A84">
        <w:rPr>
          <w:b/>
          <w:sz w:val="24"/>
          <w:szCs w:val="20"/>
        </w:rPr>
        <w:t xml:space="preserve">Ragi </w:t>
      </w:r>
      <w:r w:rsidRPr="00221A84">
        <w:rPr>
          <w:sz w:val="24"/>
          <w:szCs w:val="20"/>
        </w:rPr>
        <w:t>were less</w:t>
      </w:r>
      <w:r w:rsidRPr="00221A84">
        <w:rPr>
          <w:spacing w:val="-3"/>
          <w:sz w:val="24"/>
          <w:szCs w:val="20"/>
        </w:rPr>
        <w:t xml:space="preserve"> </w:t>
      </w:r>
      <w:r w:rsidRPr="00221A84">
        <w:rPr>
          <w:sz w:val="24"/>
          <w:szCs w:val="20"/>
        </w:rPr>
        <w:t xml:space="preserve">precise because of </w:t>
      </w:r>
      <w:r w:rsidRPr="00221A84">
        <w:rPr>
          <w:b/>
          <w:sz w:val="24"/>
          <w:szCs w:val="20"/>
        </w:rPr>
        <w:t>huge market volatility, subsidies, and outside demand fluctuations</w:t>
      </w:r>
      <w:r w:rsidRPr="00221A84">
        <w:rPr>
          <w:sz w:val="24"/>
          <w:szCs w:val="20"/>
        </w:rPr>
        <w:t xml:space="preserve">. This indicates that the use of </w:t>
      </w:r>
      <w:r w:rsidRPr="00221A84">
        <w:rPr>
          <w:b/>
          <w:sz w:val="24"/>
          <w:szCs w:val="20"/>
        </w:rPr>
        <w:t xml:space="preserve">additional market indicators </w:t>
      </w:r>
      <w:r w:rsidRPr="00221A84">
        <w:rPr>
          <w:sz w:val="24"/>
          <w:szCs w:val="20"/>
        </w:rPr>
        <w:t>would enhance predictability.</w:t>
      </w:r>
    </w:p>
    <w:p w14:paraId="4BBE99EA" w14:textId="77777777" w:rsidR="001C26D9" w:rsidRPr="00221A84" w:rsidRDefault="00000000" w:rsidP="00221A84">
      <w:pPr>
        <w:pStyle w:val="Heading4"/>
        <w:spacing w:before="279" w:line="360" w:lineRule="auto"/>
        <w:ind w:left="0" w:right="127"/>
        <w:jc w:val="both"/>
        <w:rPr>
          <w:b w:val="0"/>
          <w:sz w:val="24"/>
          <w:szCs w:val="24"/>
        </w:rPr>
      </w:pPr>
      <w:r w:rsidRPr="00221A84">
        <w:rPr>
          <w:sz w:val="24"/>
          <w:szCs w:val="24"/>
        </w:rPr>
        <w:t>Historical</w:t>
      </w:r>
      <w:r w:rsidRPr="00221A84">
        <w:rPr>
          <w:spacing w:val="-6"/>
          <w:sz w:val="24"/>
          <w:szCs w:val="24"/>
        </w:rPr>
        <w:t xml:space="preserve"> </w:t>
      </w:r>
      <w:r w:rsidRPr="00221A84">
        <w:rPr>
          <w:sz w:val="24"/>
          <w:szCs w:val="24"/>
        </w:rPr>
        <w:t>Data</w:t>
      </w:r>
      <w:r w:rsidRPr="00221A84">
        <w:rPr>
          <w:spacing w:val="-8"/>
          <w:sz w:val="24"/>
          <w:szCs w:val="24"/>
        </w:rPr>
        <w:t xml:space="preserve"> </w:t>
      </w:r>
      <w:r w:rsidRPr="00221A84">
        <w:rPr>
          <w:sz w:val="24"/>
          <w:szCs w:val="24"/>
        </w:rPr>
        <w:t>Dependency</w:t>
      </w:r>
      <w:r w:rsidRPr="00221A84">
        <w:rPr>
          <w:b w:val="0"/>
          <w:sz w:val="24"/>
          <w:szCs w:val="24"/>
        </w:rPr>
        <w:t>:</w:t>
      </w:r>
      <w:r w:rsidRPr="00221A84">
        <w:rPr>
          <w:b w:val="0"/>
          <w:spacing w:val="-8"/>
          <w:sz w:val="24"/>
          <w:szCs w:val="24"/>
        </w:rPr>
        <w:t xml:space="preserve"> </w:t>
      </w:r>
      <w:r w:rsidRPr="00221A84">
        <w:rPr>
          <w:b w:val="0"/>
          <w:sz w:val="24"/>
          <w:szCs w:val="24"/>
        </w:rPr>
        <w:t>The</w:t>
      </w:r>
      <w:r w:rsidRPr="00221A84">
        <w:rPr>
          <w:b w:val="0"/>
          <w:spacing w:val="-6"/>
          <w:sz w:val="24"/>
          <w:szCs w:val="24"/>
        </w:rPr>
        <w:t xml:space="preserve"> </w:t>
      </w:r>
      <w:r w:rsidRPr="00221A84">
        <w:rPr>
          <w:b w:val="0"/>
          <w:sz w:val="24"/>
          <w:szCs w:val="24"/>
        </w:rPr>
        <w:t>model</w:t>
      </w:r>
      <w:r w:rsidRPr="00221A84">
        <w:rPr>
          <w:b w:val="0"/>
          <w:spacing w:val="-7"/>
          <w:sz w:val="24"/>
          <w:szCs w:val="24"/>
        </w:rPr>
        <w:t xml:space="preserve"> </w:t>
      </w:r>
      <w:r w:rsidRPr="00221A84">
        <w:rPr>
          <w:b w:val="0"/>
          <w:sz w:val="24"/>
          <w:szCs w:val="24"/>
        </w:rPr>
        <w:t>relies</w:t>
      </w:r>
      <w:r w:rsidRPr="00221A84">
        <w:rPr>
          <w:b w:val="0"/>
          <w:spacing w:val="-7"/>
          <w:sz w:val="24"/>
          <w:szCs w:val="24"/>
        </w:rPr>
        <w:t xml:space="preserve"> </w:t>
      </w:r>
      <w:r w:rsidRPr="00221A84">
        <w:rPr>
          <w:b w:val="0"/>
          <w:sz w:val="24"/>
          <w:szCs w:val="24"/>
        </w:rPr>
        <w:t>on</w:t>
      </w:r>
      <w:r w:rsidRPr="00221A84">
        <w:rPr>
          <w:b w:val="0"/>
          <w:spacing w:val="-1"/>
          <w:sz w:val="24"/>
          <w:szCs w:val="24"/>
        </w:rPr>
        <w:t xml:space="preserve"> </w:t>
      </w:r>
      <w:r w:rsidRPr="00221A84">
        <w:rPr>
          <w:sz w:val="24"/>
          <w:szCs w:val="24"/>
        </w:rPr>
        <w:t>historical</w:t>
      </w:r>
      <w:r w:rsidRPr="00221A84">
        <w:rPr>
          <w:spacing w:val="-3"/>
          <w:sz w:val="24"/>
          <w:szCs w:val="24"/>
        </w:rPr>
        <w:t xml:space="preserve"> </w:t>
      </w:r>
      <w:r w:rsidRPr="00221A84">
        <w:rPr>
          <w:sz w:val="24"/>
          <w:szCs w:val="24"/>
        </w:rPr>
        <w:t>price</w:t>
      </w:r>
      <w:r w:rsidRPr="00221A84">
        <w:rPr>
          <w:spacing w:val="-6"/>
          <w:sz w:val="24"/>
          <w:szCs w:val="24"/>
        </w:rPr>
        <w:t xml:space="preserve"> </w:t>
      </w:r>
      <w:r w:rsidRPr="00221A84">
        <w:rPr>
          <w:sz w:val="24"/>
          <w:szCs w:val="24"/>
        </w:rPr>
        <w:t>patterns</w:t>
      </w:r>
      <w:r w:rsidRPr="00221A84">
        <w:rPr>
          <w:spacing w:val="-7"/>
          <w:sz w:val="24"/>
          <w:szCs w:val="24"/>
        </w:rPr>
        <w:t xml:space="preserve"> </w:t>
      </w:r>
      <w:r w:rsidRPr="00221A84">
        <w:rPr>
          <w:sz w:val="24"/>
          <w:szCs w:val="24"/>
        </w:rPr>
        <w:t>and</w:t>
      </w:r>
      <w:r w:rsidRPr="00221A84">
        <w:rPr>
          <w:spacing w:val="-9"/>
          <w:sz w:val="24"/>
          <w:szCs w:val="24"/>
        </w:rPr>
        <w:t xml:space="preserve"> </w:t>
      </w:r>
      <w:r w:rsidRPr="00221A84">
        <w:rPr>
          <w:sz w:val="24"/>
          <w:szCs w:val="24"/>
        </w:rPr>
        <w:t>climatic</w:t>
      </w:r>
      <w:r w:rsidRPr="00221A84">
        <w:rPr>
          <w:spacing w:val="-8"/>
          <w:sz w:val="24"/>
          <w:szCs w:val="24"/>
        </w:rPr>
        <w:t xml:space="preserve"> </w:t>
      </w:r>
      <w:r w:rsidRPr="00221A84">
        <w:rPr>
          <w:sz w:val="24"/>
          <w:szCs w:val="24"/>
        </w:rPr>
        <w:t>trends</w:t>
      </w:r>
      <w:r w:rsidRPr="00221A84">
        <w:rPr>
          <w:b w:val="0"/>
          <w:sz w:val="24"/>
          <w:szCs w:val="24"/>
        </w:rPr>
        <w:t xml:space="preserve">, thus </w:t>
      </w:r>
      <w:r w:rsidRPr="00221A84">
        <w:rPr>
          <w:sz w:val="24"/>
          <w:szCs w:val="24"/>
        </w:rPr>
        <w:t xml:space="preserve">ineffective in responding to surprise price shocks </w:t>
      </w:r>
      <w:r w:rsidRPr="00221A84">
        <w:rPr>
          <w:b w:val="0"/>
          <w:sz w:val="24"/>
          <w:szCs w:val="24"/>
        </w:rPr>
        <w:t xml:space="preserve">caused by </w:t>
      </w:r>
      <w:r w:rsidRPr="00221A84">
        <w:rPr>
          <w:sz w:val="24"/>
          <w:szCs w:val="24"/>
        </w:rPr>
        <w:t>natural disasters, policy statements, or market interruptions</w:t>
      </w:r>
      <w:r w:rsidRPr="00221A84">
        <w:rPr>
          <w:b w:val="0"/>
          <w:sz w:val="24"/>
          <w:szCs w:val="24"/>
        </w:rPr>
        <w:t>.</w:t>
      </w:r>
    </w:p>
    <w:p w14:paraId="6A2392F4" w14:textId="77777777" w:rsidR="001C26D9" w:rsidRPr="00221A84" w:rsidRDefault="00000000" w:rsidP="00221A84">
      <w:pPr>
        <w:spacing w:before="283" w:line="360" w:lineRule="auto"/>
        <w:ind w:right="130"/>
        <w:jc w:val="both"/>
        <w:rPr>
          <w:sz w:val="24"/>
          <w:szCs w:val="20"/>
        </w:rPr>
      </w:pPr>
      <w:r w:rsidRPr="00221A84">
        <w:rPr>
          <w:b/>
          <w:sz w:val="24"/>
          <w:szCs w:val="20"/>
        </w:rPr>
        <w:t>Computational Complexity</w:t>
      </w:r>
      <w:r w:rsidRPr="00221A84">
        <w:rPr>
          <w:sz w:val="24"/>
          <w:szCs w:val="20"/>
        </w:rPr>
        <w:t xml:space="preserve">: The </w:t>
      </w:r>
      <w:r w:rsidRPr="00221A84">
        <w:rPr>
          <w:b/>
          <w:sz w:val="24"/>
          <w:szCs w:val="20"/>
        </w:rPr>
        <w:t xml:space="preserve">Random Forest Regressor </w:t>
      </w:r>
      <w:r w:rsidRPr="00221A84">
        <w:rPr>
          <w:sz w:val="24"/>
          <w:szCs w:val="20"/>
        </w:rPr>
        <w:t xml:space="preserve">is accurate but </w:t>
      </w:r>
      <w:r w:rsidRPr="00221A84">
        <w:rPr>
          <w:b/>
          <w:sz w:val="24"/>
          <w:szCs w:val="20"/>
        </w:rPr>
        <w:t xml:space="preserve">computation intensive </w:t>
      </w:r>
      <w:r w:rsidRPr="00221A84">
        <w:rPr>
          <w:sz w:val="24"/>
          <w:szCs w:val="20"/>
        </w:rPr>
        <w:t xml:space="preserve">and hence calls for </w:t>
      </w:r>
      <w:r w:rsidRPr="00221A84">
        <w:rPr>
          <w:b/>
          <w:sz w:val="24"/>
          <w:szCs w:val="20"/>
        </w:rPr>
        <w:t xml:space="preserve">optimized deployment strategies </w:t>
      </w:r>
      <w:r w:rsidRPr="00221A84">
        <w:rPr>
          <w:sz w:val="24"/>
          <w:szCs w:val="20"/>
        </w:rPr>
        <w:t>for deployment in large volumes.</w:t>
      </w:r>
    </w:p>
    <w:p w14:paraId="71C97886" w14:textId="77777777" w:rsidR="001C26D9" w:rsidRDefault="00000000" w:rsidP="00221A84">
      <w:pPr>
        <w:spacing w:before="277" w:line="360" w:lineRule="auto"/>
        <w:ind w:right="132"/>
        <w:jc w:val="both"/>
        <w:rPr>
          <w:sz w:val="28"/>
        </w:rPr>
      </w:pPr>
      <w:r w:rsidRPr="00221A84">
        <w:rPr>
          <w:sz w:val="24"/>
          <w:szCs w:val="20"/>
        </w:rPr>
        <w:t xml:space="preserve">These limitations identify areas of </w:t>
      </w:r>
      <w:r w:rsidRPr="00221A84">
        <w:rPr>
          <w:b/>
          <w:sz w:val="24"/>
          <w:szCs w:val="20"/>
        </w:rPr>
        <w:t>future improvement</w:t>
      </w:r>
      <w:r w:rsidRPr="00221A84">
        <w:rPr>
          <w:sz w:val="24"/>
          <w:szCs w:val="20"/>
        </w:rPr>
        <w:t xml:space="preserve">, such as </w:t>
      </w:r>
      <w:r w:rsidRPr="00221A84">
        <w:rPr>
          <w:b/>
          <w:sz w:val="24"/>
          <w:szCs w:val="20"/>
        </w:rPr>
        <w:t xml:space="preserve">real-time data collection, integration of macroeconomic variables, and implementation of deep learning models </w:t>
      </w:r>
      <w:r w:rsidRPr="00221A84">
        <w:rPr>
          <w:sz w:val="24"/>
          <w:szCs w:val="20"/>
        </w:rPr>
        <w:t>to enhance the predictive capabilities of the model.</w:t>
      </w:r>
    </w:p>
    <w:p w14:paraId="59219D5F" w14:textId="77777777" w:rsidR="001C26D9" w:rsidRDefault="001C26D9">
      <w:pPr>
        <w:spacing w:line="360" w:lineRule="auto"/>
        <w:jc w:val="both"/>
        <w:rPr>
          <w:sz w:val="28"/>
        </w:rPr>
        <w:sectPr w:rsidR="001C26D9" w:rsidSect="00221A84">
          <w:pgSz w:w="11930" w:h="16860"/>
          <w:pgMar w:top="720" w:right="720" w:bottom="720" w:left="720" w:header="0" w:footer="974" w:gutter="0"/>
          <w:cols w:space="720"/>
          <w:docGrid w:linePitch="299"/>
        </w:sectPr>
      </w:pPr>
    </w:p>
    <w:p w14:paraId="799F268A" w14:textId="77777777" w:rsidR="001C26D9" w:rsidRDefault="00000000">
      <w:pPr>
        <w:pStyle w:val="Heading4"/>
        <w:spacing w:before="69"/>
        <w:ind w:left="682" w:right="953"/>
        <w:jc w:val="center"/>
      </w:pPr>
      <w:r>
        <w:lastRenderedPageBreak/>
        <w:t>Chapter</w:t>
      </w:r>
      <w:r>
        <w:rPr>
          <w:spacing w:val="-15"/>
        </w:rPr>
        <w:t xml:space="preserve"> </w:t>
      </w:r>
      <w:r>
        <w:t>6:</w:t>
      </w:r>
      <w:r>
        <w:rPr>
          <w:spacing w:val="-11"/>
        </w:rPr>
        <w:t xml:space="preserve"> </w:t>
      </w:r>
      <w:r>
        <w:rPr>
          <w:spacing w:val="-2"/>
        </w:rPr>
        <w:t>Conclusion</w:t>
      </w:r>
    </w:p>
    <w:p w14:paraId="4E775231" w14:textId="77777777" w:rsidR="001C26D9" w:rsidRDefault="001C26D9">
      <w:pPr>
        <w:pStyle w:val="BodyText"/>
        <w:rPr>
          <w:b/>
        </w:rPr>
      </w:pPr>
    </w:p>
    <w:p w14:paraId="5298FB90" w14:textId="77777777" w:rsidR="001C26D9" w:rsidRPr="00221A84" w:rsidRDefault="001C26D9">
      <w:pPr>
        <w:pStyle w:val="BodyText"/>
        <w:spacing w:before="195"/>
        <w:rPr>
          <w:b/>
          <w:sz w:val="24"/>
          <w:szCs w:val="24"/>
        </w:rPr>
      </w:pPr>
    </w:p>
    <w:p w14:paraId="51F7B461" w14:textId="77777777" w:rsidR="001C26D9" w:rsidRPr="00221A84" w:rsidRDefault="00000000">
      <w:pPr>
        <w:pStyle w:val="BodyText"/>
        <w:spacing w:line="360" w:lineRule="auto"/>
        <w:ind w:left="437" w:right="712"/>
        <w:jc w:val="both"/>
        <w:rPr>
          <w:sz w:val="24"/>
          <w:szCs w:val="24"/>
        </w:rPr>
      </w:pPr>
      <w:r w:rsidRPr="00221A84">
        <w:rPr>
          <w:sz w:val="24"/>
          <w:szCs w:val="24"/>
        </w:rPr>
        <w:t>In</w:t>
      </w:r>
      <w:r w:rsidRPr="00221A84">
        <w:rPr>
          <w:spacing w:val="-8"/>
          <w:sz w:val="24"/>
          <w:szCs w:val="24"/>
        </w:rPr>
        <w:t xml:space="preserve"> </w:t>
      </w:r>
      <w:r w:rsidRPr="00221A84">
        <w:rPr>
          <w:sz w:val="24"/>
          <w:szCs w:val="24"/>
        </w:rPr>
        <w:t>this</w:t>
      </w:r>
      <w:r w:rsidRPr="00221A84">
        <w:rPr>
          <w:spacing w:val="-10"/>
          <w:sz w:val="24"/>
          <w:szCs w:val="24"/>
        </w:rPr>
        <w:t xml:space="preserve"> </w:t>
      </w:r>
      <w:r w:rsidRPr="00221A84">
        <w:rPr>
          <w:sz w:val="24"/>
          <w:szCs w:val="24"/>
        </w:rPr>
        <w:t>chapter,</w:t>
      </w:r>
      <w:r w:rsidRPr="00221A84">
        <w:rPr>
          <w:spacing w:val="-14"/>
          <w:sz w:val="24"/>
          <w:szCs w:val="24"/>
        </w:rPr>
        <w:t xml:space="preserve"> </w:t>
      </w:r>
      <w:r w:rsidRPr="00221A84">
        <w:rPr>
          <w:sz w:val="24"/>
          <w:szCs w:val="24"/>
        </w:rPr>
        <w:t>the</w:t>
      </w:r>
      <w:r w:rsidRPr="00221A84">
        <w:rPr>
          <w:spacing w:val="-14"/>
          <w:sz w:val="24"/>
          <w:szCs w:val="24"/>
        </w:rPr>
        <w:t xml:space="preserve"> </w:t>
      </w:r>
      <w:r w:rsidRPr="00221A84">
        <w:rPr>
          <w:sz w:val="24"/>
          <w:szCs w:val="24"/>
        </w:rPr>
        <w:t>research</w:t>
      </w:r>
      <w:r w:rsidRPr="00221A84">
        <w:rPr>
          <w:spacing w:val="-12"/>
          <w:sz w:val="24"/>
          <w:szCs w:val="24"/>
        </w:rPr>
        <w:t xml:space="preserve"> </w:t>
      </w:r>
      <w:r w:rsidRPr="00221A84">
        <w:rPr>
          <w:sz w:val="24"/>
          <w:szCs w:val="24"/>
        </w:rPr>
        <w:t>will</w:t>
      </w:r>
      <w:r w:rsidRPr="00221A84">
        <w:rPr>
          <w:spacing w:val="-10"/>
          <w:sz w:val="24"/>
          <w:szCs w:val="24"/>
        </w:rPr>
        <w:t xml:space="preserve"> </w:t>
      </w:r>
      <w:r w:rsidRPr="00221A84">
        <w:rPr>
          <w:sz w:val="24"/>
          <w:szCs w:val="24"/>
        </w:rPr>
        <w:t>see</w:t>
      </w:r>
      <w:r w:rsidRPr="00221A84">
        <w:rPr>
          <w:spacing w:val="-11"/>
          <w:sz w:val="24"/>
          <w:szCs w:val="24"/>
        </w:rPr>
        <w:t xml:space="preserve"> </w:t>
      </w:r>
      <w:r w:rsidRPr="00221A84">
        <w:rPr>
          <w:sz w:val="24"/>
          <w:szCs w:val="24"/>
        </w:rPr>
        <w:t>a</w:t>
      </w:r>
      <w:r w:rsidRPr="00221A84">
        <w:rPr>
          <w:spacing w:val="-14"/>
          <w:sz w:val="24"/>
          <w:szCs w:val="24"/>
        </w:rPr>
        <w:t xml:space="preserve"> </w:t>
      </w:r>
      <w:r w:rsidRPr="00221A84">
        <w:rPr>
          <w:sz w:val="24"/>
          <w:szCs w:val="24"/>
        </w:rPr>
        <w:t>machine</w:t>
      </w:r>
      <w:r w:rsidRPr="00221A84">
        <w:rPr>
          <w:spacing w:val="-13"/>
          <w:sz w:val="24"/>
          <w:szCs w:val="24"/>
        </w:rPr>
        <w:t xml:space="preserve"> </w:t>
      </w:r>
      <w:r w:rsidRPr="00221A84">
        <w:rPr>
          <w:sz w:val="24"/>
          <w:szCs w:val="24"/>
        </w:rPr>
        <w:t>learning-based</w:t>
      </w:r>
      <w:r w:rsidRPr="00221A84">
        <w:rPr>
          <w:spacing w:val="-10"/>
          <w:sz w:val="24"/>
          <w:szCs w:val="24"/>
        </w:rPr>
        <w:t xml:space="preserve"> </w:t>
      </w:r>
      <w:r w:rsidRPr="00221A84">
        <w:rPr>
          <w:sz w:val="24"/>
          <w:szCs w:val="24"/>
        </w:rPr>
        <w:t>crop</w:t>
      </w:r>
      <w:r w:rsidRPr="00221A84">
        <w:rPr>
          <w:spacing w:val="-10"/>
          <w:sz w:val="24"/>
          <w:szCs w:val="24"/>
        </w:rPr>
        <w:t xml:space="preserve"> </w:t>
      </w:r>
      <w:r w:rsidRPr="00221A84">
        <w:rPr>
          <w:sz w:val="24"/>
          <w:szCs w:val="24"/>
        </w:rPr>
        <w:t>price</w:t>
      </w:r>
      <w:r w:rsidRPr="00221A84">
        <w:rPr>
          <w:spacing w:val="-11"/>
          <w:sz w:val="24"/>
          <w:szCs w:val="24"/>
        </w:rPr>
        <w:t xml:space="preserve"> </w:t>
      </w:r>
      <w:r w:rsidRPr="00221A84">
        <w:rPr>
          <w:sz w:val="24"/>
          <w:szCs w:val="24"/>
        </w:rPr>
        <w:t>prediction</w:t>
      </w:r>
      <w:r w:rsidRPr="00221A84">
        <w:rPr>
          <w:spacing w:val="-9"/>
          <w:sz w:val="24"/>
          <w:szCs w:val="24"/>
        </w:rPr>
        <w:t xml:space="preserve"> </w:t>
      </w:r>
      <w:r w:rsidRPr="00221A84">
        <w:rPr>
          <w:sz w:val="24"/>
          <w:szCs w:val="24"/>
        </w:rPr>
        <w:t>model</w:t>
      </w:r>
      <w:r w:rsidRPr="00221A84">
        <w:rPr>
          <w:spacing w:val="-12"/>
          <w:sz w:val="24"/>
          <w:szCs w:val="24"/>
        </w:rPr>
        <w:t xml:space="preserve"> </w:t>
      </w:r>
      <w:r w:rsidRPr="00221A84">
        <w:rPr>
          <w:sz w:val="24"/>
          <w:szCs w:val="24"/>
        </w:rPr>
        <w:t>that uses historical price data, climatic conditions, and other economic indicators to provide accurate</w:t>
      </w:r>
      <w:r w:rsidRPr="00221A84">
        <w:rPr>
          <w:spacing w:val="-18"/>
          <w:sz w:val="24"/>
          <w:szCs w:val="24"/>
        </w:rPr>
        <w:t xml:space="preserve"> </w:t>
      </w:r>
      <w:r w:rsidRPr="00221A84">
        <w:rPr>
          <w:sz w:val="24"/>
          <w:szCs w:val="24"/>
        </w:rPr>
        <w:t>and</w:t>
      </w:r>
      <w:r w:rsidRPr="00221A84">
        <w:rPr>
          <w:spacing w:val="-15"/>
          <w:sz w:val="24"/>
          <w:szCs w:val="24"/>
        </w:rPr>
        <w:t xml:space="preserve"> </w:t>
      </w:r>
      <w:r w:rsidRPr="00221A84">
        <w:rPr>
          <w:sz w:val="24"/>
          <w:szCs w:val="24"/>
        </w:rPr>
        <w:t>data-driven</w:t>
      </w:r>
      <w:r w:rsidRPr="00221A84">
        <w:rPr>
          <w:spacing w:val="-17"/>
          <w:sz w:val="24"/>
          <w:szCs w:val="24"/>
        </w:rPr>
        <w:t xml:space="preserve"> </w:t>
      </w:r>
      <w:r w:rsidRPr="00221A84">
        <w:rPr>
          <w:sz w:val="24"/>
          <w:szCs w:val="24"/>
        </w:rPr>
        <w:t>forecasts.</w:t>
      </w:r>
      <w:r w:rsidRPr="00221A84">
        <w:rPr>
          <w:spacing w:val="-15"/>
          <w:sz w:val="24"/>
          <w:szCs w:val="24"/>
        </w:rPr>
        <w:t xml:space="preserve"> </w:t>
      </w:r>
      <w:r w:rsidRPr="00221A84">
        <w:rPr>
          <w:sz w:val="24"/>
          <w:szCs w:val="24"/>
        </w:rPr>
        <w:t>For</w:t>
      </w:r>
      <w:r w:rsidRPr="00221A84">
        <w:rPr>
          <w:spacing w:val="-18"/>
          <w:sz w:val="24"/>
          <w:szCs w:val="24"/>
        </w:rPr>
        <w:t xml:space="preserve"> </w:t>
      </w:r>
      <w:r w:rsidRPr="00221A84">
        <w:rPr>
          <w:sz w:val="24"/>
          <w:szCs w:val="24"/>
        </w:rPr>
        <w:t>prediction</w:t>
      </w:r>
      <w:r w:rsidRPr="00221A84">
        <w:rPr>
          <w:spacing w:val="-14"/>
          <w:sz w:val="24"/>
          <w:szCs w:val="24"/>
        </w:rPr>
        <w:t xml:space="preserve"> </w:t>
      </w:r>
      <w:r w:rsidRPr="00221A84">
        <w:rPr>
          <w:sz w:val="24"/>
          <w:szCs w:val="24"/>
        </w:rPr>
        <w:t>purposes,</w:t>
      </w:r>
      <w:r w:rsidRPr="00221A84">
        <w:rPr>
          <w:spacing w:val="-18"/>
          <w:sz w:val="24"/>
          <w:szCs w:val="24"/>
        </w:rPr>
        <w:t xml:space="preserve"> </w:t>
      </w:r>
      <w:r w:rsidRPr="00221A84">
        <w:rPr>
          <w:sz w:val="24"/>
          <w:szCs w:val="24"/>
        </w:rPr>
        <w:t>the</w:t>
      </w:r>
      <w:r w:rsidRPr="00221A84">
        <w:rPr>
          <w:spacing w:val="-16"/>
          <w:sz w:val="24"/>
          <w:szCs w:val="24"/>
        </w:rPr>
        <w:t xml:space="preserve"> </w:t>
      </w:r>
      <w:r w:rsidRPr="00221A84">
        <w:rPr>
          <w:sz w:val="24"/>
          <w:szCs w:val="24"/>
        </w:rPr>
        <w:t>model</w:t>
      </w:r>
      <w:r w:rsidRPr="00221A84">
        <w:rPr>
          <w:spacing w:val="-17"/>
          <w:sz w:val="24"/>
          <w:szCs w:val="24"/>
        </w:rPr>
        <w:t xml:space="preserve"> </w:t>
      </w:r>
      <w:r w:rsidRPr="00221A84">
        <w:rPr>
          <w:sz w:val="24"/>
          <w:szCs w:val="24"/>
        </w:rPr>
        <w:t>used</w:t>
      </w:r>
      <w:r w:rsidRPr="00221A84">
        <w:rPr>
          <w:spacing w:val="-17"/>
          <w:sz w:val="24"/>
          <w:szCs w:val="24"/>
        </w:rPr>
        <w:t xml:space="preserve"> </w:t>
      </w:r>
      <w:r w:rsidRPr="00221A84">
        <w:rPr>
          <w:sz w:val="24"/>
          <w:szCs w:val="24"/>
        </w:rPr>
        <w:t>the</w:t>
      </w:r>
      <w:r w:rsidRPr="00221A84">
        <w:rPr>
          <w:spacing w:val="-18"/>
          <w:sz w:val="24"/>
          <w:szCs w:val="24"/>
        </w:rPr>
        <w:t xml:space="preserve"> </w:t>
      </w:r>
      <w:r w:rsidRPr="00221A84">
        <w:rPr>
          <w:sz w:val="24"/>
          <w:szCs w:val="24"/>
        </w:rPr>
        <w:t>Random</w:t>
      </w:r>
      <w:r w:rsidRPr="00221A84">
        <w:rPr>
          <w:spacing w:val="-16"/>
          <w:sz w:val="24"/>
          <w:szCs w:val="24"/>
        </w:rPr>
        <w:t xml:space="preserve"> </w:t>
      </w:r>
      <w:r w:rsidRPr="00221A84">
        <w:rPr>
          <w:sz w:val="24"/>
          <w:szCs w:val="24"/>
        </w:rPr>
        <w:t>Forest Regressor,</w:t>
      </w:r>
      <w:r w:rsidRPr="00221A84">
        <w:rPr>
          <w:spacing w:val="-2"/>
          <w:sz w:val="24"/>
          <w:szCs w:val="24"/>
        </w:rPr>
        <w:t xml:space="preserve"> </w:t>
      </w:r>
      <w:r w:rsidRPr="00221A84">
        <w:rPr>
          <w:sz w:val="24"/>
          <w:szCs w:val="24"/>
        </w:rPr>
        <w:t>which achieved an average accuracy of 97%,</w:t>
      </w:r>
      <w:r w:rsidRPr="00221A84">
        <w:rPr>
          <w:spacing w:val="-1"/>
          <w:sz w:val="24"/>
          <w:szCs w:val="24"/>
        </w:rPr>
        <w:t xml:space="preserve"> </w:t>
      </w:r>
      <w:r w:rsidRPr="00221A84">
        <w:rPr>
          <w:sz w:val="24"/>
          <w:szCs w:val="24"/>
        </w:rPr>
        <w:t>illustrating its own</w:t>
      </w:r>
      <w:r w:rsidRPr="00221A84">
        <w:rPr>
          <w:spacing w:val="-1"/>
          <w:sz w:val="24"/>
          <w:szCs w:val="24"/>
        </w:rPr>
        <w:t xml:space="preserve"> </w:t>
      </w:r>
      <w:r w:rsidRPr="00221A84">
        <w:rPr>
          <w:sz w:val="24"/>
          <w:szCs w:val="24"/>
        </w:rPr>
        <w:t>way of capturing price trends and markets fluctuations.</w:t>
      </w:r>
    </w:p>
    <w:p w14:paraId="26CFCAC0" w14:textId="77777777" w:rsidR="001C26D9" w:rsidRPr="00221A84" w:rsidRDefault="00000000">
      <w:pPr>
        <w:pStyle w:val="BodyText"/>
        <w:spacing w:before="279" w:line="360" w:lineRule="auto"/>
        <w:ind w:left="437" w:right="709"/>
        <w:jc w:val="both"/>
        <w:rPr>
          <w:sz w:val="24"/>
          <w:szCs w:val="24"/>
        </w:rPr>
      </w:pPr>
      <w:r w:rsidRPr="00221A84">
        <w:rPr>
          <w:sz w:val="24"/>
          <w:szCs w:val="24"/>
        </w:rPr>
        <w:t>Research outcomes show that rainfall, floods, and WPI are some of the major variables that have effects on crop prices, a situation that calls for action in climate-conscious economic forecasts.</w:t>
      </w:r>
      <w:r w:rsidRPr="00221A84">
        <w:rPr>
          <w:spacing w:val="-6"/>
          <w:sz w:val="24"/>
          <w:szCs w:val="24"/>
        </w:rPr>
        <w:t xml:space="preserve"> </w:t>
      </w:r>
      <w:r w:rsidRPr="00221A84">
        <w:rPr>
          <w:sz w:val="24"/>
          <w:szCs w:val="24"/>
        </w:rPr>
        <w:t>Besides,</w:t>
      </w:r>
      <w:r w:rsidRPr="00221A84">
        <w:rPr>
          <w:spacing w:val="-7"/>
          <w:sz w:val="24"/>
          <w:szCs w:val="24"/>
        </w:rPr>
        <w:t xml:space="preserve"> </w:t>
      </w:r>
      <w:r w:rsidRPr="00221A84">
        <w:rPr>
          <w:sz w:val="24"/>
          <w:szCs w:val="24"/>
        </w:rPr>
        <w:t>the</w:t>
      </w:r>
      <w:r w:rsidRPr="00221A84">
        <w:rPr>
          <w:spacing w:val="-6"/>
          <w:sz w:val="24"/>
          <w:szCs w:val="24"/>
        </w:rPr>
        <w:t xml:space="preserve"> </w:t>
      </w:r>
      <w:r w:rsidRPr="00221A84">
        <w:rPr>
          <w:sz w:val="24"/>
          <w:szCs w:val="24"/>
        </w:rPr>
        <w:t>model</w:t>
      </w:r>
      <w:r w:rsidRPr="00221A84">
        <w:rPr>
          <w:spacing w:val="-2"/>
          <w:sz w:val="24"/>
          <w:szCs w:val="24"/>
        </w:rPr>
        <w:t xml:space="preserve"> </w:t>
      </w:r>
      <w:r w:rsidRPr="00221A84">
        <w:rPr>
          <w:sz w:val="24"/>
          <w:szCs w:val="24"/>
        </w:rPr>
        <w:t>works</w:t>
      </w:r>
      <w:r w:rsidRPr="00221A84">
        <w:rPr>
          <w:spacing w:val="-5"/>
          <w:sz w:val="24"/>
          <w:szCs w:val="24"/>
        </w:rPr>
        <w:t xml:space="preserve"> </w:t>
      </w:r>
      <w:r w:rsidRPr="00221A84">
        <w:rPr>
          <w:sz w:val="24"/>
          <w:szCs w:val="24"/>
        </w:rPr>
        <w:t>so</w:t>
      </w:r>
      <w:r w:rsidRPr="00221A84">
        <w:rPr>
          <w:spacing w:val="-3"/>
          <w:sz w:val="24"/>
          <w:szCs w:val="24"/>
        </w:rPr>
        <w:t xml:space="preserve"> </w:t>
      </w:r>
      <w:r w:rsidRPr="00221A84">
        <w:rPr>
          <w:sz w:val="24"/>
          <w:szCs w:val="24"/>
        </w:rPr>
        <w:t>fast</w:t>
      </w:r>
      <w:r w:rsidRPr="00221A84">
        <w:rPr>
          <w:spacing w:val="-8"/>
          <w:sz w:val="24"/>
          <w:szCs w:val="24"/>
        </w:rPr>
        <w:t xml:space="preserve"> </w:t>
      </w:r>
      <w:r w:rsidRPr="00221A84">
        <w:rPr>
          <w:sz w:val="24"/>
          <w:szCs w:val="24"/>
        </w:rPr>
        <w:t>that</w:t>
      </w:r>
      <w:r w:rsidRPr="00221A84">
        <w:rPr>
          <w:spacing w:val="-2"/>
          <w:sz w:val="24"/>
          <w:szCs w:val="24"/>
        </w:rPr>
        <w:t xml:space="preserve"> </w:t>
      </w:r>
      <w:r w:rsidRPr="00221A84">
        <w:rPr>
          <w:sz w:val="24"/>
          <w:szCs w:val="24"/>
        </w:rPr>
        <w:t>it</w:t>
      </w:r>
      <w:r w:rsidRPr="00221A84">
        <w:rPr>
          <w:spacing w:val="-3"/>
          <w:sz w:val="24"/>
          <w:szCs w:val="24"/>
        </w:rPr>
        <w:t xml:space="preserve"> </w:t>
      </w:r>
      <w:r w:rsidRPr="00221A84">
        <w:rPr>
          <w:sz w:val="24"/>
          <w:szCs w:val="24"/>
        </w:rPr>
        <w:t>is</w:t>
      </w:r>
      <w:r w:rsidRPr="00221A84">
        <w:rPr>
          <w:spacing w:val="-3"/>
          <w:sz w:val="24"/>
          <w:szCs w:val="24"/>
        </w:rPr>
        <w:t xml:space="preserve"> </w:t>
      </w:r>
      <w:r w:rsidRPr="00221A84">
        <w:rPr>
          <w:sz w:val="24"/>
          <w:szCs w:val="24"/>
        </w:rPr>
        <w:t>available</w:t>
      </w:r>
      <w:r w:rsidRPr="00221A84">
        <w:rPr>
          <w:spacing w:val="-5"/>
          <w:sz w:val="24"/>
          <w:szCs w:val="24"/>
        </w:rPr>
        <w:t xml:space="preserve"> </w:t>
      </w:r>
      <w:r w:rsidRPr="00221A84">
        <w:rPr>
          <w:sz w:val="24"/>
          <w:szCs w:val="24"/>
        </w:rPr>
        <w:t>to</w:t>
      </w:r>
      <w:r w:rsidRPr="00221A84">
        <w:rPr>
          <w:spacing w:val="-8"/>
          <w:sz w:val="24"/>
          <w:szCs w:val="24"/>
        </w:rPr>
        <w:t xml:space="preserve"> </w:t>
      </w:r>
      <w:r w:rsidRPr="00221A84">
        <w:rPr>
          <w:sz w:val="24"/>
          <w:szCs w:val="24"/>
        </w:rPr>
        <w:t>be</w:t>
      </w:r>
      <w:r w:rsidRPr="00221A84">
        <w:rPr>
          <w:spacing w:val="-7"/>
          <w:sz w:val="24"/>
          <w:szCs w:val="24"/>
        </w:rPr>
        <w:t xml:space="preserve"> </w:t>
      </w:r>
      <w:r w:rsidRPr="00221A84">
        <w:rPr>
          <w:sz w:val="24"/>
          <w:szCs w:val="24"/>
        </w:rPr>
        <w:t>used</w:t>
      </w:r>
      <w:r w:rsidRPr="00221A84">
        <w:rPr>
          <w:spacing w:val="-2"/>
          <w:sz w:val="24"/>
          <w:szCs w:val="24"/>
        </w:rPr>
        <w:t xml:space="preserve"> </w:t>
      </w:r>
      <w:r w:rsidRPr="00221A84">
        <w:rPr>
          <w:sz w:val="24"/>
          <w:szCs w:val="24"/>
        </w:rPr>
        <w:t>in</w:t>
      </w:r>
      <w:r w:rsidRPr="00221A84">
        <w:rPr>
          <w:spacing w:val="-3"/>
          <w:sz w:val="24"/>
          <w:szCs w:val="24"/>
        </w:rPr>
        <w:t xml:space="preserve"> </w:t>
      </w:r>
      <w:r w:rsidRPr="00221A84">
        <w:rPr>
          <w:sz w:val="24"/>
          <w:szCs w:val="24"/>
        </w:rPr>
        <w:t>real-time</w:t>
      </w:r>
      <w:r w:rsidRPr="00221A84">
        <w:rPr>
          <w:spacing w:val="-6"/>
          <w:sz w:val="24"/>
          <w:szCs w:val="24"/>
        </w:rPr>
        <w:t xml:space="preserve"> </w:t>
      </w:r>
      <w:r w:rsidRPr="00221A84">
        <w:rPr>
          <w:sz w:val="24"/>
          <w:szCs w:val="24"/>
        </w:rPr>
        <w:t>decision- making in agriculture, but there are still some unmet challenges in predicting highly volatile crops</w:t>
      </w:r>
      <w:r w:rsidRPr="00221A84">
        <w:rPr>
          <w:spacing w:val="-2"/>
          <w:sz w:val="24"/>
          <w:szCs w:val="24"/>
        </w:rPr>
        <w:t xml:space="preserve"> </w:t>
      </w:r>
      <w:r w:rsidRPr="00221A84">
        <w:rPr>
          <w:sz w:val="24"/>
          <w:szCs w:val="24"/>
        </w:rPr>
        <w:t>such</w:t>
      </w:r>
      <w:r w:rsidRPr="00221A84">
        <w:rPr>
          <w:spacing w:val="-3"/>
          <w:sz w:val="24"/>
          <w:szCs w:val="24"/>
        </w:rPr>
        <w:t xml:space="preserve"> </w:t>
      </w:r>
      <w:r w:rsidRPr="00221A84">
        <w:rPr>
          <w:sz w:val="24"/>
          <w:szCs w:val="24"/>
        </w:rPr>
        <w:t>as</w:t>
      </w:r>
      <w:r w:rsidRPr="00221A84">
        <w:rPr>
          <w:spacing w:val="-1"/>
          <w:sz w:val="24"/>
          <w:szCs w:val="24"/>
        </w:rPr>
        <w:t xml:space="preserve"> </w:t>
      </w:r>
      <w:r w:rsidRPr="00221A84">
        <w:rPr>
          <w:sz w:val="24"/>
          <w:szCs w:val="24"/>
        </w:rPr>
        <w:t>Cotton</w:t>
      </w:r>
      <w:r w:rsidRPr="00221A84">
        <w:rPr>
          <w:spacing w:val="-5"/>
          <w:sz w:val="24"/>
          <w:szCs w:val="24"/>
        </w:rPr>
        <w:t xml:space="preserve"> </w:t>
      </w:r>
      <w:r w:rsidRPr="00221A84">
        <w:rPr>
          <w:sz w:val="24"/>
          <w:szCs w:val="24"/>
        </w:rPr>
        <w:t>and</w:t>
      </w:r>
      <w:r w:rsidRPr="00221A84">
        <w:rPr>
          <w:spacing w:val="-3"/>
          <w:sz w:val="24"/>
          <w:szCs w:val="24"/>
        </w:rPr>
        <w:t xml:space="preserve"> </w:t>
      </w:r>
      <w:r w:rsidRPr="00221A84">
        <w:rPr>
          <w:sz w:val="24"/>
          <w:szCs w:val="24"/>
        </w:rPr>
        <w:t>Ragi,</w:t>
      </w:r>
      <w:r w:rsidRPr="00221A84">
        <w:rPr>
          <w:spacing w:val="-4"/>
          <w:sz w:val="24"/>
          <w:szCs w:val="24"/>
        </w:rPr>
        <w:t xml:space="preserve"> </w:t>
      </w:r>
      <w:r w:rsidRPr="00221A84">
        <w:rPr>
          <w:sz w:val="24"/>
          <w:szCs w:val="24"/>
        </w:rPr>
        <w:t>which</w:t>
      </w:r>
      <w:r w:rsidRPr="00221A84">
        <w:rPr>
          <w:spacing w:val="-3"/>
          <w:sz w:val="24"/>
          <w:szCs w:val="24"/>
        </w:rPr>
        <w:t xml:space="preserve"> </w:t>
      </w:r>
      <w:r w:rsidRPr="00221A84">
        <w:rPr>
          <w:sz w:val="24"/>
          <w:szCs w:val="24"/>
        </w:rPr>
        <w:t>call</w:t>
      </w:r>
      <w:r w:rsidRPr="00221A84">
        <w:rPr>
          <w:spacing w:val="-5"/>
          <w:sz w:val="24"/>
          <w:szCs w:val="24"/>
        </w:rPr>
        <w:t xml:space="preserve"> </w:t>
      </w:r>
      <w:r w:rsidRPr="00221A84">
        <w:rPr>
          <w:sz w:val="24"/>
          <w:szCs w:val="24"/>
        </w:rPr>
        <w:t>for</w:t>
      </w:r>
      <w:r w:rsidRPr="00221A84">
        <w:rPr>
          <w:spacing w:val="-4"/>
          <w:sz w:val="24"/>
          <w:szCs w:val="24"/>
        </w:rPr>
        <w:t xml:space="preserve"> </w:t>
      </w:r>
      <w:r w:rsidRPr="00221A84">
        <w:rPr>
          <w:sz w:val="24"/>
          <w:szCs w:val="24"/>
        </w:rPr>
        <w:t>more</w:t>
      </w:r>
      <w:r w:rsidRPr="00221A84">
        <w:rPr>
          <w:spacing w:val="-4"/>
          <w:sz w:val="24"/>
          <w:szCs w:val="24"/>
        </w:rPr>
        <w:t xml:space="preserve"> </w:t>
      </w:r>
      <w:r w:rsidRPr="00221A84">
        <w:rPr>
          <w:sz w:val="24"/>
          <w:szCs w:val="24"/>
        </w:rPr>
        <w:t>market</w:t>
      </w:r>
      <w:r w:rsidRPr="00221A84">
        <w:rPr>
          <w:spacing w:val="-4"/>
          <w:sz w:val="24"/>
          <w:szCs w:val="24"/>
        </w:rPr>
        <w:t xml:space="preserve"> </w:t>
      </w:r>
      <w:r w:rsidRPr="00221A84">
        <w:rPr>
          <w:sz w:val="24"/>
          <w:szCs w:val="24"/>
        </w:rPr>
        <w:t>indicators</w:t>
      </w:r>
      <w:r w:rsidRPr="00221A84">
        <w:rPr>
          <w:spacing w:val="-2"/>
          <w:sz w:val="24"/>
          <w:szCs w:val="24"/>
        </w:rPr>
        <w:t xml:space="preserve"> </w:t>
      </w:r>
      <w:r w:rsidRPr="00221A84">
        <w:rPr>
          <w:sz w:val="24"/>
          <w:szCs w:val="24"/>
        </w:rPr>
        <w:t>input</w:t>
      </w:r>
      <w:r w:rsidRPr="00221A84">
        <w:rPr>
          <w:spacing w:val="-3"/>
          <w:sz w:val="24"/>
          <w:szCs w:val="24"/>
        </w:rPr>
        <w:t xml:space="preserve"> </w:t>
      </w:r>
      <w:r w:rsidRPr="00221A84">
        <w:rPr>
          <w:sz w:val="24"/>
          <w:szCs w:val="24"/>
        </w:rPr>
        <w:t>and</w:t>
      </w:r>
      <w:r w:rsidRPr="00221A84">
        <w:rPr>
          <w:spacing w:val="-2"/>
          <w:sz w:val="24"/>
          <w:szCs w:val="24"/>
        </w:rPr>
        <w:t xml:space="preserve"> </w:t>
      </w:r>
      <w:r w:rsidRPr="00221A84">
        <w:rPr>
          <w:sz w:val="24"/>
          <w:szCs w:val="24"/>
        </w:rPr>
        <w:t>real-time</w:t>
      </w:r>
      <w:r w:rsidRPr="00221A84">
        <w:rPr>
          <w:spacing w:val="-4"/>
          <w:sz w:val="24"/>
          <w:szCs w:val="24"/>
        </w:rPr>
        <w:t xml:space="preserve"> </w:t>
      </w:r>
      <w:r w:rsidRPr="00221A84">
        <w:rPr>
          <w:sz w:val="24"/>
          <w:szCs w:val="24"/>
        </w:rPr>
        <w:t xml:space="preserve">data </w:t>
      </w:r>
      <w:r w:rsidRPr="00221A84">
        <w:rPr>
          <w:spacing w:val="-2"/>
          <w:sz w:val="24"/>
          <w:szCs w:val="24"/>
        </w:rPr>
        <w:t>integration.</w:t>
      </w:r>
    </w:p>
    <w:p w14:paraId="0CA1F59B" w14:textId="77777777" w:rsidR="001C26D9" w:rsidRPr="00221A84" w:rsidRDefault="00000000">
      <w:pPr>
        <w:pStyle w:val="BodyText"/>
        <w:spacing w:before="283" w:line="360" w:lineRule="auto"/>
        <w:ind w:left="437" w:right="715"/>
        <w:jc w:val="both"/>
        <w:rPr>
          <w:sz w:val="24"/>
          <w:szCs w:val="24"/>
        </w:rPr>
      </w:pPr>
      <w:r w:rsidRPr="00221A84">
        <w:rPr>
          <w:sz w:val="24"/>
          <w:szCs w:val="24"/>
        </w:rPr>
        <w:t>Machine learning still proves a reliable and scalable method for crop price forecasting. It can help</w:t>
      </w:r>
      <w:r w:rsidRPr="00221A84">
        <w:rPr>
          <w:spacing w:val="-13"/>
          <w:sz w:val="24"/>
          <w:szCs w:val="24"/>
        </w:rPr>
        <w:t xml:space="preserve"> </w:t>
      </w:r>
      <w:r w:rsidRPr="00221A84">
        <w:rPr>
          <w:sz w:val="24"/>
          <w:szCs w:val="24"/>
        </w:rPr>
        <w:t>improve</w:t>
      </w:r>
      <w:r w:rsidRPr="00221A84">
        <w:rPr>
          <w:spacing w:val="-11"/>
          <w:sz w:val="24"/>
          <w:szCs w:val="24"/>
        </w:rPr>
        <w:t xml:space="preserve"> </w:t>
      </w:r>
      <w:r w:rsidRPr="00221A84">
        <w:rPr>
          <w:sz w:val="24"/>
          <w:szCs w:val="24"/>
        </w:rPr>
        <w:t>market</w:t>
      </w:r>
      <w:r w:rsidRPr="00221A84">
        <w:rPr>
          <w:spacing w:val="-13"/>
          <w:sz w:val="24"/>
          <w:szCs w:val="24"/>
        </w:rPr>
        <w:t xml:space="preserve"> </w:t>
      </w:r>
      <w:r w:rsidRPr="00221A84">
        <w:rPr>
          <w:sz w:val="24"/>
          <w:szCs w:val="24"/>
        </w:rPr>
        <w:t>predictability</w:t>
      </w:r>
      <w:r w:rsidRPr="00221A84">
        <w:rPr>
          <w:spacing w:val="-6"/>
          <w:sz w:val="24"/>
          <w:szCs w:val="24"/>
        </w:rPr>
        <w:t xml:space="preserve"> </w:t>
      </w:r>
      <w:r w:rsidRPr="00221A84">
        <w:rPr>
          <w:sz w:val="24"/>
          <w:szCs w:val="24"/>
        </w:rPr>
        <w:t>for</w:t>
      </w:r>
      <w:r w:rsidRPr="00221A84">
        <w:rPr>
          <w:spacing w:val="-12"/>
          <w:sz w:val="24"/>
          <w:szCs w:val="24"/>
        </w:rPr>
        <w:t xml:space="preserve"> </w:t>
      </w:r>
      <w:r w:rsidRPr="00221A84">
        <w:rPr>
          <w:sz w:val="24"/>
          <w:szCs w:val="24"/>
        </w:rPr>
        <w:t>small,</w:t>
      </w:r>
      <w:r w:rsidRPr="00221A84">
        <w:rPr>
          <w:spacing w:val="-12"/>
          <w:sz w:val="24"/>
          <w:szCs w:val="24"/>
        </w:rPr>
        <w:t xml:space="preserve"> </w:t>
      </w:r>
      <w:r w:rsidRPr="00221A84">
        <w:rPr>
          <w:sz w:val="24"/>
          <w:szCs w:val="24"/>
        </w:rPr>
        <w:t>medium,</w:t>
      </w:r>
      <w:r w:rsidRPr="00221A84">
        <w:rPr>
          <w:spacing w:val="-12"/>
          <w:sz w:val="24"/>
          <w:szCs w:val="24"/>
        </w:rPr>
        <w:t xml:space="preserve"> </w:t>
      </w:r>
      <w:r w:rsidRPr="00221A84">
        <w:rPr>
          <w:sz w:val="24"/>
          <w:szCs w:val="24"/>
        </w:rPr>
        <w:t>and</w:t>
      </w:r>
      <w:r w:rsidRPr="00221A84">
        <w:rPr>
          <w:spacing w:val="-11"/>
          <w:sz w:val="24"/>
          <w:szCs w:val="24"/>
        </w:rPr>
        <w:t xml:space="preserve"> </w:t>
      </w:r>
      <w:r w:rsidRPr="00221A84">
        <w:rPr>
          <w:sz w:val="24"/>
          <w:szCs w:val="24"/>
        </w:rPr>
        <w:t>even</w:t>
      </w:r>
      <w:r w:rsidRPr="00221A84">
        <w:rPr>
          <w:spacing w:val="-16"/>
          <w:sz w:val="24"/>
          <w:szCs w:val="24"/>
        </w:rPr>
        <w:t xml:space="preserve"> </w:t>
      </w:r>
      <w:r w:rsidRPr="00221A84">
        <w:rPr>
          <w:sz w:val="24"/>
          <w:szCs w:val="24"/>
        </w:rPr>
        <w:t>very</w:t>
      </w:r>
      <w:r w:rsidRPr="00221A84">
        <w:rPr>
          <w:spacing w:val="-11"/>
          <w:sz w:val="24"/>
          <w:szCs w:val="24"/>
        </w:rPr>
        <w:t xml:space="preserve"> </w:t>
      </w:r>
      <w:r w:rsidRPr="00221A84">
        <w:rPr>
          <w:sz w:val="24"/>
          <w:szCs w:val="24"/>
        </w:rPr>
        <w:t>large</w:t>
      </w:r>
      <w:r w:rsidRPr="00221A84">
        <w:rPr>
          <w:spacing w:val="-9"/>
          <w:sz w:val="24"/>
          <w:szCs w:val="24"/>
        </w:rPr>
        <w:t xml:space="preserve"> </w:t>
      </w:r>
      <w:r w:rsidRPr="00221A84">
        <w:rPr>
          <w:sz w:val="24"/>
          <w:szCs w:val="24"/>
        </w:rPr>
        <w:t>farmers</w:t>
      </w:r>
      <w:r w:rsidRPr="00221A84">
        <w:rPr>
          <w:spacing w:val="-8"/>
          <w:sz w:val="24"/>
          <w:szCs w:val="24"/>
        </w:rPr>
        <w:t xml:space="preserve"> </w:t>
      </w:r>
      <w:r w:rsidRPr="00221A84">
        <w:rPr>
          <w:sz w:val="24"/>
          <w:szCs w:val="24"/>
        </w:rPr>
        <w:t>and</w:t>
      </w:r>
      <w:r w:rsidRPr="00221A84">
        <w:rPr>
          <w:spacing w:val="-11"/>
          <w:sz w:val="24"/>
          <w:szCs w:val="24"/>
        </w:rPr>
        <w:t xml:space="preserve"> </w:t>
      </w:r>
      <w:r w:rsidRPr="00221A84">
        <w:rPr>
          <w:sz w:val="24"/>
          <w:szCs w:val="24"/>
        </w:rPr>
        <w:t>traders and policy makers to make better decisions and get a feel of the ground to reduce financial risks and enhance agricultural profitability. Future enhancements, like deep learning and macroeconomic</w:t>
      </w:r>
      <w:r w:rsidRPr="00221A84">
        <w:rPr>
          <w:spacing w:val="-18"/>
          <w:sz w:val="24"/>
          <w:szCs w:val="24"/>
        </w:rPr>
        <w:t xml:space="preserve"> </w:t>
      </w:r>
      <w:r w:rsidRPr="00221A84">
        <w:rPr>
          <w:sz w:val="24"/>
          <w:szCs w:val="24"/>
        </w:rPr>
        <w:t>analysis,</w:t>
      </w:r>
      <w:r w:rsidRPr="00221A84">
        <w:rPr>
          <w:spacing w:val="-17"/>
          <w:sz w:val="24"/>
          <w:szCs w:val="24"/>
        </w:rPr>
        <w:t xml:space="preserve"> </w:t>
      </w:r>
      <w:r w:rsidRPr="00221A84">
        <w:rPr>
          <w:sz w:val="24"/>
          <w:szCs w:val="24"/>
        </w:rPr>
        <w:t>can</w:t>
      </w:r>
      <w:r w:rsidRPr="00221A84">
        <w:rPr>
          <w:spacing w:val="-18"/>
          <w:sz w:val="24"/>
          <w:szCs w:val="24"/>
        </w:rPr>
        <w:t xml:space="preserve"> </w:t>
      </w:r>
      <w:r w:rsidRPr="00221A84">
        <w:rPr>
          <w:sz w:val="24"/>
          <w:szCs w:val="24"/>
        </w:rPr>
        <w:t>bring</w:t>
      </w:r>
      <w:r w:rsidRPr="00221A84">
        <w:rPr>
          <w:spacing w:val="-17"/>
          <w:sz w:val="24"/>
          <w:szCs w:val="24"/>
        </w:rPr>
        <w:t xml:space="preserve"> </w:t>
      </w:r>
      <w:r w:rsidRPr="00221A84">
        <w:rPr>
          <w:sz w:val="24"/>
          <w:szCs w:val="24"/>
        </w:rPr>
        <w:t>forth</w:t>
      </w:r>
      <w:r w:rsidRPr="00221A84">
        <w:rPr>
          <w:spacing w:val="-18"/>
          <w:sz w:val="24"/>
          <w:szCs w:val="24"/>
        </w:rPr>
        <w:t xml:space="preserve"> </w:t>
      </w:r>
      <w:r w:rsidRPr="00221A84">
        <w:rPr>
          <w:sz w:val="24"/>
          <w:szCs w:val="24"/>
        </w:rPr>
        <w:t>more</w:t>
      </w:r>
      <w:r w:rsidRPr="00221A84">
        <w:rPr>
          <w:spacing w:val="-17"/>
          <w:sz w:val="24"/>
          <w:szCs w:val="24"/>
        </w:rPr>
        <w:t xml:space="preserve"> </w:t>
      </w:r>
      <w:r w:rsidRPr="00221A84">
        <w:rPr>
          <w:sz w:val="24"/>
          <w:szCs w:val="24"/>
        </w:rPr>
        <w:t>conditioning</w:t>
      </w:r>
      <w:r w:rsidRPr="00221A84">
        <w:rPr>
          <w:spacing w:val="-18"/>
          <w:sz w:val="24"/>
          <w:szCs w:val="24"/>
        </w:rPr>
        <w:t xml:space="preserve"> </w:t>
      </w:r>
      <w:r w:rsidRPr="00221A84">
        <w:rPr>
          <w:sz w:val="24"/>
          <w:szCs w:val="24"/>
        </w:rPr>
        <w:t>for</w:t>
      </w:r>
      <w:r w:rsidRPr="00221A84">
        <w:rPr>
          <w:spacing w:val="-17"/>
          <w:sz w:val="24"/>
          <w:szCs w:val="24"/>
        </w:rPr>
        <w:t xml:space="preserve"> </w:t>
      </w:r>
      <w:r w:rsidRPr="00221A84">
        <w:rPr>
          <w:sz w:val="24"/>
          <w:szCs w:val="24"/>
        </w:rPr>
        <w:t>this</w:t>
      </w:r>
      <w:r w:rsidRPr="00221A84">
        <w:rPr>
          <w:spacing w:val="-18"/>
          <w:sz w:val="24"/>
          <w:szCs w:val="24"/>
        </w:rPr>
        <w:t xml:space="preserve"> </w:t>
      </w:r>
      <w:r w:rsidRPr="00221A84">
        <w:rPr>
          <w:sz w:val="24"/>
          <w:szCs w:val="24"/>
        </w:rPr>
        <w:t>model</w:t>
      </w:r>
      <w:r w:rsidRPr="00221A84">
        <w:rPr>
          <w:spacing w:val="-17"/>
          <w:sz w:val="24"/>
          <w:szCs w:val="24"/>
        </w:rPr>
        <w:t xml:space="preserve"> </w:t>
      </w:r>
      <w:r w:rsidRPr="00221A84">
        <w:rPr>
          <w:sz w:val="24"/>
          <w:szCs w:val="24"/>
        </w:rPr>
        <w:t>in</w:t>
      </w:r>
      <w:r w:rsidRPr="00221A84">
        <w:rPr>
          <w:spacing w:val="-18"/>
          <w:sz w:val="24"/>
          <w:szCs w:val="24"/>
        </w:rPr>
        <w:t xml:space="preserve"> </w:t>
      </w:r>
      <w:r w:rsidRPr="00221A84">
        <w:rPr>
          <w:sz w:val="24"/>
          <w:szCs w:val="24"/>
        </w:rPr>
        <w:t>terms</w:t>
      </w:r>
      <w:r w:rsidRPr="00221A84">
        <w:rPr>
          <w:spacing w:val="-17"/>
          <w:sz w:val="24"/>
          <w:szCs w:val="24"/>
        </w:rPr>
        <w:t xml:space="preserve"> </w:t>
      </w:r>
      <w:r w:rsidRPr="00221A84">
        <w:rPr>
          <w:sz w:val="24"/>
          <w:szCs w:val="24"/>
        </w:rPr>
        <w:t>of</w:t>
      </w:r>
      <w:r w:rsidRPr="00221A84">
        <w:rPr>
          <w:spacing w:val="-18"/>
          <w:sz w:val="24"/>
          <w:szCs w:val="24"/>
        </w:rPr>
        <w:t xml:space="preserve"> </w:t>
      </w:r>
      <w:r w:rsidRPr="00221A84">
        <w:rPr>
          <w:sz w:val="24"/>
          <w:szCs w:val="24"/>
        </w:rPr>
        <w:t>accuracy and application.</w:t>
      </w:r>
    </w:p>
    <w:p w14:paraId="3C57E438" w14:textId="77777777" w:rsidR="001C26D9" w:rsidRDefault="001C26D9">
      <w:pPr>
        <w:pStyle w:val="BodyText"/>
      </w:pPr>
    </w:p>
    <w:p w14:paraId="12DB18EE" w14:textId="77777777" w:rsidR="001C26D9" w:rsidRDefault="001C26D9">
      <w:pPr>
        <w:pStyle w:val="BodyText"/>
        <w:spacing w:before="123"/>
      </w:pPr>
    </w:p>
    <w:p w14:paraId="7A581B1A" w14:textId="77777777" w:rsidR="001C26D9" w:rsidRDefault="00000000">
      <w:pPr>
        <w:pStyle w:val="Heading4"/>
        <w:jc w:val="both"/>
      </w:pPr>
      <w:r>
        <w:t>Summary</w:t>
      </w:r>
      <w:r>
        <w:rPr>
          <w:spacing w:val="-13"/>
        </w:rPr>
        <w:t xml:space="preserve"> </w:t>
      </w:r>
      <w:r>
        <w:t>of</w:t>
      </w:r>
      <w:r>
        <w:rPr>
          <w:spacing w:val="-15"/>
        </w:rPr>
        <w:t xml:space="preserve"> </w:t>
      </w:r>
      <w:r>
        <w:t>Key</w:t>
      </w:r>
      <w:r>
        <w:rPr>
          <w:spacing w:val="-15"/>
        </w:rPr>
        <w:t xml:space="preserve"> </w:t>
      </w:r>
      <w:r>
        <w:rPr>
          <w:spacing w:val="-2"/>
        </w:rPr>
        <w:t>Findings</w:t>
      </w:r>
    </w:p>
    <w:p w14:paraId="2114C0F0" w14:textId="77777777" w:rsidR="001C26D9" w:rsidRDefault="001C26D9">
      <w:pPr>
        <w:pStyle w:val="BodyText"/>
        <w:spacing w:before="115"/>
        <w:rPr>
          <w:b/>
        </w:rPr>
      </w:pPr>
    </w:p>
    <w:p w14:paraId="343A80D8" w14:textId="77777777" w:rsidR="001C26D9" w:rsidRPr="00221A84" w:rsidRDefault="00000000">
      <w:pPr>
        <w:pStyle w:val="BodyText"/>
        <w:ind w:left="1015" w:right="712"/>
        <w:jc w:val="both"/>
        <w:rPr>
          <w:sz w:val="24"/>
          <w:szCs w:val="24"/>
        </w:rPr>
      </w:pPr>
      <w:r w:rsidRPr="00221A84">
        <w:rPr>
          <w:sz w:val="24"/>
          <w:szCs w:val="24"/>
        </w:rPr>
        <w:t>The</w:t>
      </w:r>
      <w:r w:rsidRPr="00221A84">
        <w:rPr>
          <w:spacing w:val="-10"/>
          <w:sz w:val="24"/>
          <w:szCs w:val="24"/>
        </w:rPr>
        <w:t xml:space="preserve"> </w:t>
      </w:r>
      <w:r w:rsidRPr="00221A84">
        <w:rPr>
          <w:sz w:val="24"/>
          <w:szCs w:val="24"/>
        </w:rPr>
        <w:t>study</w:t>
      </w:r>
      <w:r w:rsidRPr="00221A84">
        <w:rPr>
          <w:spacing w:val="-11"/>
          <w:sz w:val="24"/>
          <w:szCs w:val="24"/>
        </w:rPr>
        <w:t xml:space="preserve"> </w:t>
      </w:r>
      <w:r w:rsidRPr="00221A84">
        <w:rPr>
          <w:sz w:val="24"/>
          <w:szCs w:val="24"/>
        </w:rPr>
        <w:t>was</w:t>
      </w:r>
      <w:r w:rsidRPr="00221A84">
        <w:rPr>
          <w:spacing w:val="-11"/>
          <w:sz w:val="24"/>
          <w:szCs w:val="24"/>
        </w:rPr>
        <w:t xml:space="preserve"> </w:t>
      </w:r>
      <w:r w:rsidRPr="00221A84">
        <w:rPr>
          <w:sz w:val="24"/>
          <w:szCs w:val="24"/>
        </w:rPr>
        <w:t>able</w:t>
      </w:r>
      <w:r w:rsidRPr="00221A84">
        <w:rPr>
          <w:spacing w:val="-14"/>
          <w:sz w:val="24"/>
          <w:szCs w:val="24"/>
        </w:rPr>
        <w:t xml:space="preserve"> </w:t>
      </w:r>
      <w:r w:rsidRPr="00221A84">
        <w:rPr>
          <w:sz w:val="24"/>
          <w:szCs w:val="24"/>
        </w:rPr>
        <w:t>to</w:t>
      </w:r>
      <w:r w:rsidRPr="00221A84">
        <w:rPr>
          <w:spacing w:val="-14"/>
          <w:sz w:val="24"/>
          <w:szCs w:val="24"/>
        </w:rPr>
        <w:t xml:space="preserve"> </w:t>
      </w:r>
      <w:r w:rsidRPr="00221A84">
        <w:rPr>
          <w:sz w:val="24"/>
          <w:szCs w:val="24"/>
        </w:rPr>
        <w:t>successfully</w:t>
      </w:r>
      <w:r w:rsidRPr="00221A84">
        <w:rPr>
          <w:spacing w:val="-10"/>
          <w:sz w:val="24"/>
          <w:szCs w:val="24"/>
        </w:rPr>
        <w:t xml:space="preserve"> </w:t>
      </w:r>
      <w:r w:rsidRPr="00221A84">
        <w:rPr>
          <w:sz w:val="24"/>
          <w:szCs w:val="24"/>
        </w:rPr>
        <w:t>design</w:t>
      </w:r>
      <w:r w:rsidRPr="00221A84">
        <w:rPr>
          <w:spacing w:val="-11"/>
          <w:sz w:val="24"/>
          <w:szCs w:val="24"/>
        </w:rPr>
        <w:t xml:space="preserve"> </w:t>
      </w:r>
      <w:r w:rsidRPr="00221A84">
        <w:rPr>
          <w:sz w:val="24"/>
          <w:szCs w:val="24"/>
        </w:rPr>
        <w:t>a</w:t>
      </w:r>
      <w:r w:rsidRPr="00221A84">
        <w:rPr>
          <w:spacing w:val="-15"/>
          <w:sz w:val="24"/>
          <w:szCs w:val="24"/>
        </w:rPr>
        <w:t xml:space="preserve"> </w:t>
      </w:r>
      <w:r w:rsidRPr="00221A84">
        <w:rPr>
          <w:sz w:val="24"/>
          <w:szCs w:val="24"/>
        </w:rPr>
        <w:t>machine</w:t>
      </w:r>
      <w:r w:rsidRPr="00221A84">
        <w:rPr>
          <w:spacing w:val="-14"/>
          <w:sz w:val="24"/>
          <w:szCs w:val="24"/>
        </w:rPr>
        <w:t xml:space="preserve"> </w:t>
      </w:r>
      <w:r w:rsidRPr="00221A84">
        <w:rPr>
          <w:sz w:val="24"/>
          <w:szCs w:val="24"/>
        </w:rPr>
        <w:t>learning-based</w:t>
      </w:r>
      <w:r w:rsidRPr="00221A84">
        <w:rPr>
          <w:spacing w:val="-9"/>
          <w:sz w:val="24"/>
          <w:szCs w:val="24"/>
        </w:rPr>
        <w:t xml:space="preserve"> </w:t>
      </w:r>
      <w:r w:rsidRPr="00221A84">
        <w:rPr>
          <w:sz w:val="24"/>
          <w:szCs w:val="24"/>
        </w:rPr>
        <w:t>crop</w:t>
      </w:r>
      <w:r w:rsidRPr="00221A84">
        <w:rPr>
          <w:spacing w:val="-11"/>
          <w:sz w:val="24"/>
          <w:szCs w:val="24"/>
        </w:rPr>
        <w:t xml:space="preserve"> </w:t>
      </w:r>
      <w:r w:rsidRPr="00221A84">
        <w:rPr>
          <w:sz w:val="24"/>
          <w:szCs w:val="24"/>
        </w:rPr>
        <w:t>price</w:t>
      </w:r>
      <w:r w:rsidRPr="00221A84">
        <w:rPr>
          <w:spacing w:val="-12"/>
          <w:sz w:val="24"/>
          <w:szCs w:val="24"/>
        </w:rPr>
        <w:t xml:space="preserve"> </w:t>
      </w:r>
      <w:r w:rsidRPr="00221A84">
        <w:rPr>
          <w:sz w:val="24"/>
          <w:szCs w:val="24"/>
        </w:rPr>
        <w:t>prediction model which was grounded on historical price data, climate factors, and a number of economic</w:t>
      </w:r>
      <w:r w:rsidRPr="00221A84">
        <w:rPr>
          <w:spacing w:val="-2"/>
          <w:sz w:val="24"/>
          <w:szCs w:val="24"/>
        </w:rPr>
        <w:t xml:space="preserve"> </w:t>
      </w:r>
      <w:r w:rsidRPr="00221A84">
        <w:rPr>
          <w:sz w:val="24"/>
          <w:szCs w:val="24"/>
        </w:rPr>
        <w:t>indicators for accurate forecast pricing. The main findings of this research are the following:</w:t>
      </w:r>
    </w:p>
    <w:p w14:paraId="436DA726" w14:textId="77777777" w:rsidR="001C26D9" w:rsidRPr="00221A84" w:rsidRDefault="00000000">
      <w:pPr>
        <w:pStyle w:val="ListParagraph"/>
        <w:numPr>
          <w:ilvl w:val="0"/>
          <w:numId w:val="22"/>
        </w:numPr>
        <w:tabs>
          <w:tab w:val="left" w:pos="1156"/>
        </w:tabs>
        <w:spacing w:before="282"/>
        <w:ind w:right="728" w:firstLine="0"/>
        <w:jc w:val="both"/>
        <w:rPr>
          <w:sz w:val="24"/>
          <w:szCs w:val="20"/>
        </w:rPr>
      </w:pPr>
      <w:r w:rsidRPr="00221A84">
        <w:rPr>
          <w:sz w:val="24"/>
          <w:szCs w:val="20"/>
        </w:rPr>
        <w:t>Highly Accurate Predictions: The Random Forest Regressor averages 97% accuracy, showing that the model is very much capable of capturing price trends. MAPE verified the model's reliability.</w:t>
      </w:r>
    </w:p>
    <w:p w14:paraId="3100DCF1" w14:textId="77777777" w:rsidR="001C26D9" w:rsidRPr="00221A84" w:rsidRDefault="00000000">
      <w:pPr>
        <w:pStyle w:val="ListParagraph"/>
        <w:numPr>
          <w:ilvl w:val="0"/>
          <w:numId w:val="22"/>
        </w:numPr>
        <w:tabs>
          <w:tab w:val="left" w:pos="1156"/>
        </w:tabs>
        <w:spacing w:before="69"/>
        <w:ind w:right="718" w:firstLine="0"/>
        <w:jc w:val="both"/>
        <w:rPr>
          <w:sz w:val="24"/>
          <w:szCs w:val="20"/>
        </w:rPr>
      </w:pPr>
      <w:r w:rsidRPr="00221A84">
        <w:rPr>
          <w:sz w:val="24"/>
          <w:szCs w:val="20"/>
        </w:rPr>
        <w:t>The</w:t>
      </w:r>
      <w:r w:rsidRPr="00221A84">
        <w:rPr>
          <w:spacing w:val="-11"/>
          <w:sz w:val="24"/>
          <w:szCs w:val="20"/>
        </w:rPr>
        <w:t xml:space="preserve"> </w:t>
      </w:r>
      <w:r w:rsidRPr="00221A84">
        <w:rPr>
          <w:sz w:val="24"/>
          <w:szCs w:val="20"/>
        </w:rPr>
        <w:t>Climatic</w:t>
      </w:r>
      <w:r w:rsidRPr="00221A84">
        <w:rPr>
          <w:spacing w:val="-14"/>
          <w:sz w:val="24"/>
          <w:szCs w:val="20"/>
        </w:rPr>
        <w:t xml:space="preserve"> </w:t>
      </w:r>
      <w:r w:rsidRPr="00221A84">
        <w:rPr>
          <w:sz w:val="24"/>
          <w:szCs w:val="20"/>
        </w:rPr>
        <w:t>Aspects:</w:t>
      </w:r>
      <w:r w:rsidRPr="00221A84">
        <w:rPr>
          <w:spacing w:val="-9"/>
          <w:sz w:val="24"/>
          <w:szCs w:val="20"/>
        </w:rPr>
        <w:t xml:space="preserve"> </w:t>
      </w:r>
      <w:r w:rsidRPr="00221A84">
        <w:rPr>
          <w:sz w:val="24"/>
          <w:szCs w:val="20"/>
        </w:rPr>
        <w:t>Rainfall,</w:t>
      </w:r>
      <w:r w:rsidRPr="00221A84">
        <w:rPr>
          <w:spacing w:val="-12"/>
          <w:sz w:val="24"/>
          <w:szCs w:val="20"/>
        </w:rPr>
        <w:t xml:space="preserve"> </w:t>
      </w:r>
      <w:r w:rsidRPr="00221A84">
        <w:rPr>
          <w:sz w:val="24"/>
          <w:szCs w:val="20"/>
        </w:rPr>
        <w:t>rainfall</w:t>
      </w:r>
      <w:r w:rsidRPr="00221A84">
        <w:rPr>
          <w:spacing w:val="-9"/>
          <w:sz w:val="24"/>
          <w:szCs w:val="20"/>
        </w:rPr>
        <w:t xml:space="preserve"> </w:t>
      </w:r>
      <w:r w:rsidRPr="00221A84">
        <w:rPr>
          <w:sz w:val="24"/>
          <w:szCs w:val="20"/>
        </w:rPr>
        <w:t>deviation,</w:t>
      </w:r>
      <w:r w:rsidRPr="00221A84">
        <w:rPr>
          <w:spacing w:val="-12"/>
          <w:sz w:val="24"/>
          <w:szCs w:val="20"/>
        </w:rPr>
        <w:t xml:space="preserve"> </w:t>
      </w:r>
      <w:r w:rsidRPr="00221A84">
        <w:rPr>
          <w:sz w:val="24"/>
          <w:szCs w:val="20"/>
        </w:rPr>
        <w:t>and</w:t>
      </w:r>
      <w:r w:rsidRPr="00221A84">
        <w:rPr>
          <w:spacing w:val="-11"/>
          <w:sz w:val="24"/>
          <w:szCs w:val="20"/>
        </w:rPr>
        <w:t xml:space="preserve"> </w:t>
      </w:r>
      <w:r w:rsidRPr="00221A84">
        <w:rPr>
          <w:sz w:val="24"/>
          <w:szCs w:val="20"/>
        </w:rPr>
        <w:t>f</w:t>
      </w:r>
      <w:r w:rsidRPr="00221A84">
        <w:rPr>
          <w:spacing w:val="-11"/>
          <w:sz w:val="24"/>
          <w:szCs w:val="20"/>
        </w:rPr>
        <w:t xml:space="preserve"> </w:t>
      </w:r>
      <w:proofErr w:type="spellStart"/>
      <w:r w:rsidRPr="00221A84">
        <w:rPr>
          <w:sz w:val="24"/>
          <w:szCs w:val="20"/>
        </w:rPr>
        <w:t>lood</w:t>
      </w:r>
      <w:proofErr w:type="spellEnd"/>
      <w:r w:rsidRPr="00221A84">
        <w:rPr>
          <w:spacing w:val="-11"/>
          <w:sz w:val="24"/>
          <w:szCs w:val="20"/>
        </w:rPr>
        <w:t xml:space="preserve"> </w:t>
      </w:r>
      <w:r w:rsidRPr="00221A84">
        <w:rPr>
          <w:sz w:val="24"/>
          <w:szCs w:val="20"/>
        </w:rPr>
        <w:t>occurrences</w:t>
      </w:r>
      <w:r w:rsidRPr="00221A84">
        <w:rPr>
          <w:spacing w:val="-8"/>
          <w:sz w:val="24"/>
          <w:szCs w:val="20"/>
        </w:rPr>
        <w:t xml:space="preserve"> </w:t>
      </w:r>
      <w:r w:rsidRPr="00221A84">
        <w:rPr>
          <w:sz w:val="24"/>
          <w:szCs w:val="20"/>
        </w:rPr>
        <w:t>are</w:t>
      </w:r>
      <w:r w:rsidRPr="00221A84">
        <w:rPr>
          <w:spacing w:val="-12"/>
          <w:sz w:val="24"/>
          <w:szCs w:val="20"/>
        </w:rPr>
        <w:t xml:space="preserve"> </w:t>
      </w:r>
      <w:r w:rsidRPr="00221A84">
        <w:rPr>
          <w:sz w:val="24"/>
          <w:szCs w:val="20"/>
        </w:rPr>
        <w:t>only</w:t>
      </w:r>
      <w:r w:rsidRPr="00221A84">
        <w:rPr>
          <w:spacing w:val="-11"/>
          <w:sz w:val="24"/>
          <w:szCs w:val="20"/>
        </w:rPr>
        <w:t xml:space="preserve"> </w:t>
      </w:r>
      <w:r w:rsidRPr="00221A84">
        <w:rPr>
          <w:sz w:val="24"/>
          <w:szCs w:val="20"/>
        </w:rPr>
        <w:t>some of</w:t>
      </w:r>
      <w:r w:rsidRPr="00221A84">
        <w:rPr>
          <w:spacing w:val="-10"/>
          <w:sz w:val="24"/>
          <w:szCs w:val="20"/>
        </w:rPr>
        <w:t xml:space="preserve"> </w:t>
      </w:r>
      <w:r w:rsidRPr="00221A84">
        <w:rPr>
          <w:sz w:val="24"/>
          <w:szCs w:val="20"/>
        </w:rPr>
        <w:t>the</w:t>
      </w:r>
      <w:r w:rsidRPr="00221A84">
        <w:rPr>
          <w:spacing w:val="-7"/>
          <w:sz w:val="24"/>
          <w:szCs w:val="20"/>
        </w:rPr>
        <w:t xml:space="preserve"> </w:t>
      </w:r>
      <w:r w:rsidRPr="00221A84">
        <w:rPr>
          <w:sz w:val="24"/>
          <w:szCs w:val="20"/>
        </w:rPr>
        <w:t>climatic</w:t>
      </w:r>
      <w:r w:rsidRPr="00221A84">
        <w:rPr>
          <w:spacing w:val="-12"/>
          <w:sz w:val="24"/>
          <w:szCs w:val="20"/>
        </w:rPr>
        <w:t xml:space="preserve"> </w:t>
      </w:r>
      <w:r w:rsidRPr="00221A84">
        <w:rPr>
          <w:sz w:val="24"/>
          <w:szCs w:val="20"/>
        </w:rPr>
        <w:t>phenomena</w:t>
      </w:r>
      <w:r w:rsidRPr="00221A84">
        <w:rPr>
          <w:spacing w:val="-8"/>
          <w:sz w:val="24"/>
          <w:szCs w:val="20"/>
        </w:rPr>
        <w:t xml:space="preserve"> </w:t>
      </w:r>
      <w:r w:rsidRPr="00221A84">
        <w:rPr>
          <w:sz w:val="24"/>
          <w:szCs w:val="20"/>
        </w:rPr>
        <w:t>that</w:t>
      </w:r>
      <w:r w:rsidRPr="00221A84">
        <w:rPr>
          <w:spacing w:val="-6"/>
          <w:sz w:val="24"/>
          <w:szCs w:val="20"/>
        </w:rPr>
        <w:t xml:space="preserve"> </w:t>
      </w:r>
      <w:r w:rsidRPr="00221A84">
        <w:rPr>
          <w:sz w:val="24"/>
          <w:szCs w:val="20"/>
        </w:rPr>
        <w:t>affect</w:t>
      </w:r>
      <w:r w:rsidRPr="00221A84">
        <w:rPr>
          <w:spacing w:val="-6"/>
          <w:sz w:val="24"/>
          <w:szCs w:val="20"/>
        </w:rPr>
        <w:t xml:space="preserve"> </w:t>
      </w:r>
      <w:r w:rsidRPr="00221A84">
        <w:rPr>
          <w:sz w:val="24"/>
          <w:szCs w:val="20"/>
        </w:rPr>
        <w:t>crop</w:t>
      </w:r>
      <w:r w:rsidRPr="00221A84">
        <w:rPr>
          <w:spacing w:val="-9"/>
          <w:sz w:val="24"/>
          <w:szCs w:val="20"/>
        </w:rPr>
        <w:t xml:space="preserve"> </w:t>
      </w:r>
      <w:r w:rsidRPr="00221A84">
        <w:rPr>
          <w:sz w:val="24"/>
          <w:szCs w:val="20"/>
        </w:rPr>
        <w:t>price</w:t>
      </w:r>
      <w:r w:rsidRPr="00221A84">
        <w:rPr>
          <w:spacing w:val="-9"/>
          <w:sz w:val="24"/>
          <w:szCs w:val="20"/>
        </w:rPr>
        <w:t xml:space="preserve"> </w:t>
      </w:r>
      <w:r w:rsidRPr="00221A84">
        <w:rPr>
          <w:sz w:val="24"/>
          <w:szCs w:val="20"/>
        </w:rPr>
        <w:t>underscores</w:t>
      </w:r>
      <w:r w:rsidRPr="00221A84">
        <w:rPr>
          <w:spacing w:val="-5"/>
          <w:sz w:val="24"/>
          <w:szCs w:val="20"/>
        </w:rPr>
        <w:t xml:space="preserve"> </w:t>
      </w:r>
      <w:r w:rsidRPr="00221A84">
        <w:rPr>
          <w:sz w:val="24"/>
          <w:szCs w:val="20"/>
        </w:rPr>
        <w:t>the</w:t>
      </w:r>
      <w:r w:rsidRPr="00221A84">
        <w:rPr>
          <w:spacing w:val="-12"/>
          <w:sz w:val="24"/>
          <w:szCs w:val="20"/>
        </w:rPr>
        <w:t xml:space="preserve"> </w:t>
      </w:r>
      <w:r w:rsidRPr="00221A84">
        <w:rPr>
          <w:sz w:val="24"/>
          <w:szCs w:val="20"/>
        </w:rPr>
        <w:t>necessity</w:t>
      </w:r>
      <w:r w:rsidRPr="00221A84">
        <w:rPr>
          <w:spacing w:val="-5"/>
          <w:sz w:val="24"/>
          <w:szCs w:val="20"/>
        </w:rPr>
        <w:t xml:space="preserve"> </w:t>
      </w:r>
      <w:r w:rsidRPr="00221A84">
        <w:rPr>
          <w:sz w:val="24"/>
          <w:szCs w:val="20"/>
        </w:rPr>
        <w:t>for</w:t>
      </w:r>
      <w:r w:rsidRPr="00221A84">
        <w:rPr>
          <w:spacing w:val="-10"/>
          <w:sz w:val="24"/>
          <w:szCs w:val="20"/>
        </w:rPr>
        <w:t xml:space="preserve"> </w:t>
      </w:r>
      <w:r w:rsidRPr="00221A84">
        <w:rPr>
          <w:sz w:val="24"/>
          <w:szCs w:val="20"/>
        </w:rPr>
        <w:t>integrating climate into economy models.</w:t>
      </w:r>
    </w:p>
    <w:p w14:paraId="0928CEB7" w14:textId="77777777" w:rsidR="001C26D9" w:rsidRPr="00221A84" w:rsidRDefault="00000000">
      <w:pPr>
        <w:pStyle w:val="ListParagraph"/>
        <w:numPr>
          <w:ilvl w:val="0"/>
          <w:numId w:val="22"/>
        </w:numPr>
        <w:tabs>
          <w:tab w:val="left" w:pos="1156"/>
        </w:tabs>
        <w:spacing w:before="281"/>
        <w:ind w:right="715" w:firstLine="0"/>
        <w:jc w:val="both"/>
        <w:rPr>
          <w:sz w:val="24"/>
          <w:szCs w:val="20"/>
        </w:rPr>
      </w:pPr>
      <w:r w:rsidRPr="00221A84">
        <w:rPr>
          <w:sz w:val="24"/>
          <w:szCs w:val="20"/>
        </w:rPr>
        <w:t>Processing</w:t>
      </w:r>
      <w:r w:rsidRPr="00221A84">
        <w:rPr>
          <w:spacing w:val="-9"/>
          <w:sz w:val="24"/>
          <w:szCs w:val="20"/>
        </w:rPr>
        <w:t xml:space="preserve"> </w:t>
      </w:r>
      <w:r w:rsidRPr="00221A84">
        <w:rPr>
          <w:sz w:val="24"/>
          <w:szCs w:val="20"/>
        </w:rPr>
        <w:t>Speed</w:t>
      </w:r>
      <w:r w:rsidRPr="00221A84">
        <w:rPr>
          <w:spacing w:val="-10"/>
          <w:sz w:val="24"/>
          <w:szCs w:val="20"/>
        </w:rPr>
        <w:t xml:space="preserve"> </w:t>
      </w:r>
      <w:r w:rsidRPr="00221A84">
        <w:rPr>
          <w:sz w:val="24"/>
          <w:szCs w:val="20"/>
        </w:rPr>
        <w:t>with</w:t>
      </w:r>
      <w:r w:rsidRPr="00221A84">
        <w:rPr>
          <w:spacing w:val="-7"/>
          <w:sz w:val="24"/>
          <w:szCs w:val="20"/>
        </w:rPr>
        <w:t xml:space="preserve"> </w:t>
      </w:r>
      <w:r w:rsidRPr="00221A84">
        <w:rPr>
          <w:sz w:val="24"/>
          <w:szCs w:val="20"/>
        </w:rPr>
        <w:t>Real-time</w:t>
      </w:r>
      <w:r w:rsidRPr="00221A84">
        <w:rPr>
          <w:spacing w:val="-8"/>
          <w:sz w:val="24"/>
          <w:szCs w:val="20"/>
        </w:rPr>
        <w:t xml:space="preserve"> </w:t>
      </w:r>
      <w:r w:rsidRPr="00221A84">
        <w:rPr>
          <w:sz w:val="24"/>
          <w:szCs w:val="20"/>
        </w:rPr>
        <w:t>capability:</w:t>
      </w:r>
      <w:r w:rsidRPr="00221A84">
        <w:rPr>
          <w:spacing w:val="-9"/>
          <w:sz w:val="24"/>
          <w:szCs w:val="20"/>
        </w:rPr>
        <w:t xml:space="preserve"> </w:t>
      </w:r>
      <w:r w:rsidRPr="00221A84">
        <w:rPr>
          <w:sz w:val="24"/>
          <w:szCs w:val="20"/>
        </w:rPr>
        <w:t>The</w:t>
      </w:r>
      <w:r w:rsidRPr="00221A84">
        <w:rPr>
          <w:spacing w:val="-10"/>
          <w:sz w:val="24"/>
          <w:szCs w:val="20"/>
        </w:rPr>
        <w:t xml:space="preserve"> </w:t>
      </w:r>
      <w:r w:rsidRPr="00221A84">
        <w:rPr>
          <w:sz w:val="24"/>
          <w:szCs w:val="20"/>
        </w:rPr>
        <w:t>model</w:t>
      </w:r>
      <w:r w:rsidRPr="00221A84">
        <w:rPr>
          <w:spacing w:val="-7"/>
          <w:sz w:val="24"/>
          <w:szCs w:val="20"/>
        </w:rPr>
        <w:t xml:space="preserve"> </w:t>
      </w:r>
      <w:r w:rsidRPr="00221A84">
        <w:rPr>
          <w:sz w:val="24"/>
          <w:szCs w:val="20"/>
        </w:rPr>
        <w:t>predicted</w:t>
      </w:r>
      <w:r w:rsidRPr="00221A84">
        <w:rPr>
          <w:spacing w:val="-7"/>
          <w:sz w:val="24"/>
          <w:szCs w:val="20"/>
        </w:rPr>
        <w:t xml:space="preserve"> </w:t>
      </w:r>
      <w:r w:rsidRPr="00221A84">
        <w:rPr>
          <w:sz w:val="24"/>
          <w:szCs w:val="20"/>
        </w:rPr>
        <w:t>with</w:t>
      </w:r>
      <w:r w:rsidRPr="00221A84">
        <w:rPr>
          <w:spacing w:val="-9"/>
          <w:sz w:val="24"/>
          <w:szCs w:val="20"/>
        </w:rPr>
        <w:t xml:space="preserve"> </w:t>
      </w:r>
      <w:r w:rsidRPr="00221A84">
        <w:rPr>
          <w:sz w:val="24"/>
          <w:szCs w:val="20"/>
        </w:rPr>
        <w:t>very</w:t>
      </w:r>
      <w:r w:rsidRPr="00221A84">
        <w:rPr>
          <w:spacing w:val="-9"/>
          <w:sz w:val="24"/>
          <w:szCs w:val="20"/>
        </w:rPr>
        <w:t xml:space="preserve"> </w:t>
      </w:r>
      <w:r w:rsidRPr="00221A84">
        <w:rPr>
          <w:sz w:val="24"/>
          <w:szCs w:val="20"/>
        </w:rPr>
        <w:t>good</w:t>
      </w:r>
      <w:r w:rsidRPr="00221A84">
        <w:rPr>
          <w:spacing w:val="-7"/>
          <w:sz w:val="24"/>
          <w:szCs w:val="20"/>
        </w:rPr>
        <w:t xml:space="preserve"> </w:t>
      </w:r>
      <w:r w:rsidRPr="00221A84">
        <w:rPr>
          <w:sz w:val="24"/>
          <w:szCs w:val="20"/>
        </w:rPr>
        <w:t>speed (0.15 to 0.40 sec per crop) and is therefore suited for real-time applications such as agricultural planning and decision making.</w:t>
      </w:r>
    </w:p>
    <w:p w14:paraId="7D8EE8B1" w14:textId="77777777" w:rsidR="001C26D9" w:rsidRPr="00221A84" w:rsidRDefault="00000000">
      <w:pPr>
        <w:pStyle w:val="ListParagraph"/>
        <w:numPr>
          <w:ilvl w:val="0"/>
          <w:numId w:val="22"/>
        </w:numPr>
        <w:tabs>
          <w:tab w:val="left" w:pos="1156"/>
        </w:tabs>
        <w:spacing w:before="279"/>
        <w:ind w:right="733" w:firstLine="0"/>
        <w:jc w:val="both"/>
        <w:rPr>
          <w:sz w:val="24"/>
          <w:szCs w:val="20"/>
        </w:rPr>
      </w:pPr>
      <w:r w:rsidRPr="00221A84">
        <w:rPr>
          <w:sz w:val="24"/>
          <w:szCs w:val="20"/>
        </w:rPr>
        <w:t>Variation in Prediction Accuracy: Although the great prediction accuracy was enjoyed by crops like Wheat and Paddy, Cotton and Ragi recorded lower precision due to their external market influence but still had high price v</w:t>
      </w:r>
      <w:r w:rsidRPr="00221A84">
        <w:rPr>
          <w:spacing w:val="80"/>
          <w:sz w:val="24"/>
          <w:szCs w:val="20"/>
        </w:rPr>
        <w:t xml:space="preserve"> </w:t>
      </w:r>
      <w:proofErr w:type="spellStart"/>
      <w:r w:rsidRPr="00221A84">
        <w:rPr>
          <w:sz w:val="24"/>
          <w:szCs w:val="20"/>
        </w:rPr>
        <w:t>olatility</w:t>
      </w:r>
      <w:proofErr w:type="spellEnd"/>
      <w:r w:rsidRPr="00221A84">
        <w:rPr>
          <w:sz w:val="24"/>
          <w:szCs w:val="20"/>
        </w:rPr>
        <w:t>.</w:t>
      </w:r>
    </w:p>
    <w:p w14:paraId="6E81C090" w14:textId="77777777" w:rsidR="001C26D9" w:rsidRPr="00221A84" w:rsidRDefault="00000000">
      <w:pPr>
        <w:pStyle w:val="ListParagraph"/>
        <w:numPr>
          <w:ilvl w:val="0"/>
          <w:numId w:val="22"/>
        </w:numPr>
        <w:tabs>
          <w:tab w:val="left" w:pos="1156"/>
        </w:tabs>
        <w:spacing w:before="281"/>
        <w:ind w:right="735" w:firstLine="0"/>
        <w:jc w:val="both"/>
        <w:rPr>
          <w:sz w:val="24"/>
          <w:szCs w:val="20"/>
        </w:rPr>
      </w:pPr>
      <w:r w:rsidRPr="00221A84">
        <w:rPr>
          <w:sz w:val="24"/>
          <w:szCs w:val="20"/>
        </w:rPr>
        <w:t>Visualization with Better Clarity: Good representation of price trends line graphs and scatter plots used in making predictions readily accessible and actionable for farmers, traders, and policymakers.</w:t>
      </w:r>
    </w:p>
    <w:p w14:paraId="02C554AB" w14:textId="77777777" w:rsidR="001C26D9" w:rsidRPr="00221A84" w:rsidRDefault="00000000">
      <w:pPr>
        <w:pStyle w:val="BodyText"/>
        <w:spacing w:before="282"/>
        <w:ind w:left="1015" w:right="733"/>
        <w:jc w:val="both"/>
        <w:rPr>
          <w:sz w:val="24"/>
          <w:szCs w:val="24"/>
        </w:rPr>
      </w:pPr>
      <w:r w:rsidRPr="00221A84">
        <w:rPr>
          <w:sz w:val="24"/>
          <w:szCs w:val="24"/>
        </w:rPr>
        <w:lastRenderedPageBreak/>
        <w:t>Machine learning-based forecasting brings agricultural decision making, financial risk mitigation, and improvement in market stability. Future enhancements will be into continuous data flow, deep learning models, and macroeconomic factors which would add to accuracy in prediction.</w:t>
      </w:r>
    </w:p>
    <w:p w14:paraId="674DDD70" w14:textId="77777777" w:rsidR="001C26D9" w:rsidRDefault="001C26D9">
      <w:pPr>
        <w:pStyle w:val="BodyText"/>
        <w:spacing w:before="320"/>
      </w:pPr>
    </w:p>
    <w:p w14:paraId="3135102C" w14:textId="77777777" w:rsidR="001C26D9" w:rsidRDefault="00000000">
      <w:pPr>
        <w:pStyle w:val="Heading4"/>
        <w:numPr>
          <w:ilvl w:val="1"/>
          <w:numId w:val="23"/>
        </w:numPr>
        <w:tabs>
          <w:tab w:val="left" w:pos="810"/>
        </w:tabs>
        <w:ind w:left="810" w:hanging="373"/>
        <w:jc w:val="both"/>
      </w:pPr>
      <w:r>
        <w:rPr>
          <w:spacing w:val="-2"/>
        </w:rPr>
        <w:t>Recommendations</w:t>
      </w:r>
      <w:r>
        <w:rPr>
          <w:spacing w:val="-7"/>
        </w:rPr>
        <w:t xml:space="preserve"> </w:t>
      </w:r>
      <w:r>
        <w:rPr>
          <w:spacing w:val="-2"/>
        </w:rPr>
        <w:t>for</w:t>
      </w:r>
      <w:r>
        <w:rPr>
          <w:spacing w:val="-15"/>
        </w:rPr>
        <w:t xml:space="preserve"> </w:t>
      </w:r>
      <w:r>
        <w:rPr>
          <w:spacing w:val="-2"/>
        </w:rPr>
        <w:t>Future</w:t>
      </w:r>
      <w:r>
        <w:rPr>
          <w:spacing w:val="-10"/>
        </w:rPr>
        <w:t xml:space="preserve"> </w:t>
      </w:r>
      <w:r>
        <w:rPr>
          <w:spacing w:val="-2"/>
        </w:rPr>
        <w:t>Research</w:t>
      </w:r>
    </w:p>
    <w:p w14:paraId="5BBA237A" w14:textId="77777777" w:rsidR="001C26D9" w:rsidRPr="00221A84" w:rsidRDefault="00000000" w:rsidP="00221A84">
      <w:pPr>
        <w:pStyle w:val="BodyText"/>
        <w:spacing w:before="280"/>
        <w:ind w:left="437" w:right="721"/>
        <w:rPr>
          <w:sz w:val="24"/>
          <w:szCs w:val="24"/>
        </w:rPr>
      </w:pPr>
      <w:r w:rsidRPr="00221A84">
        <w:rPr>
          <w:sz w:val="24"/>
          <w:szCs w:val="24"/>
        </w:rPr>
        <w:t>Although this study has demonstrated the feasibility of applying machine learning to predict crop</w:t>
      </w:r>
      <w:r w:rsidRPr="00221A84">
        <w:rPr>
          <w:spacing w:val="-10"/>
          <w:sz w:val="24"/>
          <w:szCs w:val="24"/>
        </w:rPr>
        <w:t xml:space="preserve"> </w:t>
      </w:r>
      <w:r w:rsidRPr="00221A84">
        <w:rPr>
          <w:sz w:val="24"/>
          <w:szCs w:val="24"/>
        </w:rPr>
        <w:t>prices,</w:t>
      </w:r>
      <w:r w:rsidRPr="00221A84">
        <w:rPr>
          <w:spacing w:val="-11"/>
          <w:sz w:val="24"/>
          <w:szCs w:val="24"/>
        </w:rPr>
        <w:t xml:space="preserve"> </w:t>
      </w:r>
      <w:r w:rsidRPr="00221A84">
        <w:rPr>
          <w:sz w:val="24"/>
          <w:szCs w:val="24"/>
        </w:rPr>
        <w:t>there</w:t>
      </w:r>
      <w:r w:rsidRPr="00221A84">
        <w:rPr>
          <w:spacing w:val="-11"/>
          <w:sz w:val="24"/>
          <w:szCs w:val="24"/>
        </w:rPr>
        <w:t xml:space="preserve"> </w:t>
      </w:r>
      <w:r w:rsidRPr="00221A84">
        <w:rPr>
          <w:sz w:val="24"/>
          <w:szCs w:val="24"/>
        </w:rPr>
        <w:t>are</w:t>
      </w:r>
      <w:r w:rsidRPr="00221A84">
        <w:rPr>
          <w:spacing w:val="-16"/>
          <w:sz w:val="24"/>
          <w:szCs w:val="24"/>
        </w:rPr>
        <w:t xml:space="preserve"> </w:t>
      </w:r>
      <w:r w:rsidRPr="00221A84">
        <w:rPr>
          <w:sz w:val="24"/>
          <w:szCs w:val="24"/>
        </w:rPr>
        <w:t>several</w:t>
      </w:r>
      <w:r w:rsidRPr="00221A84">
        <w:rPr>
          <w:spacing w:val="-9"/>
          <w:sz w:val="24"/>
          <w:szCs w:val="24"/>
        </w:rPr>
        <w:t xml:space="preserve"> </w:t>
      </w:r>
      <w:r w:rsidRPr="00221A84">
        <w:rPr>
          <w:sz w:val="24"/>
          <w:szCs w:val="24"/>
        </w:rPr>
        <w:t>areas</w:t>
      </w:r>
      <w:r w:rsidRPr="00221A84">
        <w:rPr>
          <w:spacing w:val="-13"/>
          <w:sz w:val="24"/>
          <w:szCs w:val="24"/>
        </w:rPr>
        <w:t xml:space="preserve"> </w:t>
      </w:r>
      <w:r w:rsidRPr="00221A84">
        <w:rPr>
          <w:sz w:val="24"/>
          <w:szCs w:val="24"/>
        </w:rPr>
        <w:t>where</w:t>
      </w:r>
      <w:r w:rsidRPr="00221A84">
        <w:rPr>
          <w:spacing w:val="-11"/>
          <w:sz w:val="24"/>
          <w:szCs w:val="24"/>
        </w:rPr>
        <w:t xml:space="preserve"> </w:t>
      </w:r>
      <w:r w:rsidRPr="00221A84">
        <w:rPr>
          <w:sz w:val="24"/>
          <w:szCs w:val="24"/>
        </w:rPr>
        <w:t>it</w:t>
      </w:r>
      <w:r w:rsidRPr="00221A84">
        <w:rPr>
          <w:spacing w:val="-15"/>
          <w:sz w:val="24"/>
          <w:szCs w:val="24"/>
        </w:rPr>
        <w:t xml:space="preserve"> </w:t>
      </w:r>
      <w:r w:rsidRPr="00221A84">
        <w:rPr>
          <w:sz w:val="24"/>
          <w:szCs w:val="24"/>
        </w:rPr>
        <w:t>can</w:t>
      </w:r>
      <w:r w:rsidRPr="00221A84">
        <w:rPr>
          <w:spacing w:val="-13"/>
          <w:sz w:val="24"/>
          <w:szCs w:val="24"/>
        </w:rPr>
        <w:t xml:space="preserve"> </w:t>
      </w:r>
      <w:r w:rsidRPr="00221A84">
        <w:rPr>
          <w:sz w:val="24"/>
          <w:szCs w:val="24"/>
        </w:rPr>
        <w:t>be</w:t>
      </w:r>
      <w:r w:rsidRPr="00221A84">
        <w:rPr>
          <w:spacing w:val="-11"/>
          <w:sz w:val="24"/>
          <w:szCs w:val="24"/>
        </w:rPr>
        <w:t xml:space="preserve"> </w:t>
      </w:r>
      <w:r w:rsidRPr="00221A84">
        <w:rPr>
          <w:sz w:val="24"/>
          <w:szCs w:val="24"/>
        </w:rPr>
        <w:t>improved</w:t>
      </w:r>
      <w:r w:rsidRPr="00221A84">
        <w:rPr>
          <w:spacing w:val="-9"/>
          <w:sz w:val="24"/>
          <w:szCs w:val="24"/>
        </w:rPr>
        <w:t xml:space="preserve"> </w:t>
      </w:r>
      <w:r w:rsidRPr="00221A84">
        <w:rPr>
          <w:sz w:val="24"/>
          <w:szCs w:val="24"/>
        </w:rPr>
        <w:t>to</w:t>
      </w:r>
      <w:r w:rsidRPr="00221A84">
        <w:rPr>
          <w:spacing w:val="-10"/>
          <w:sz w:val="24"/>
          <w:szCs w:val="24"/>
        </w:rPr>
        <w:t xml:space="preserve"> </w:t>
      </w:r>
      <w:r w:rsidRPr="00221A84">
        <w:rPr>
          <w:sz w:val="24"/>
          <w:szCs w:val="24"/>
        </w:rPr>
        <w:t>be</w:t>
      </w:r>
      <w:r w:rsidRPr="00221A84">
        <w:rPr>
          <w:spacing w:val="-16"/>
          <w:sz w:val="24"/>
          <w:szCs w:val="24"/>
        </w:rPr>
        <w:t xml:space="preserve"> </w:t>
      </w:r>
      <w:r w:rsidRPr="00221A84">
        <w:rPr>
          <w:sz w:val="24"/>
          <w:szCs w:val="24"/>
        </w:rPr>
        <w:t>more</w:t>
      </w:r>
      <w:r w:rsidRPr="00221A84">
        <w:rPr>
          <w:spacing w:val="-11"/>
          <w:sz w:val="24"/>
          <w:szCs w:val="24"/>
        </w:rPr>
        <w:t xml:space="preserve"> </w:t>
      </w:r>
      <w:r w:rsidRPr="00221A84">
        <w:rPr>
          <w:sz w:val="24"/>
          <w:szCs w:val="24"/>
        </w:rPr>
        <w:t>accurate,</w:t>
      </w:r>
      <w:r w:rsidRPr="00221A84">
        <w:rPr>
          <w:spacing w:val="-10"/>
          <w:sz w:val="24"/>
          <w:szCs w:val="24"/>
        </w:rPr>
        <w:t xml:space="preserve"> </w:t>
      </w:r>
      <w:r w:rsidRPr="00221A84">
        <w:rPr>
          <w:sz w:val="24"/>
          <w:szCs w:val="24"/>
        </w:rPr>
        <w:t>scalable,</w:t>
      </w:r>
      <w:r w:rsidRPr="00221A84">
        <w:rPr>
          <w:spacing w:val="-10"/>
          <w:sz w:val="24"/>
          <w:szCs w:val="24"/>
        </w:rPr>
        <w:t xml:space="preserve"> </w:t>
      </w:r>
      <w:r w:rsidRPr="00221A84">
        <w:rPr>
          <w:sz w:val="24"/>
          <w:szCs w:val="24"/>
        </w:rPr>
        <w:t>and user-friendly. Some of these are discussed below:</w:t>
      </w:r>
    </w:p>
    <w:p w14:paraId="0EEFE1B4" w14:textId="77777777" w:rsidR="001C26D9" w:rsidRPr="00221A84" w:rsidRDefault="00000000" w:rsidP="00221A84">
      <w:pPr>
        <w:pStyle w:val="BodyText"/>
        <w:spacing w:before="280"/>
        <w:ind w:left="437" w:right="717"/>
        <w:rPr>
          <w:sz w:val="24"/>
          <w:szCs w:val="24"/>
        </w:rPr>
      </w:pPr>
      <w:r w:rsidRPr="00221A84">
        <w:rPr>
          <w:sz w:val="24"/>
          <w:szCs w:val="24"/>
        </w:rPr>
        <w:t>Adding Real-Time Market Data: With real-time market data, government policy, and global economic</w:t>
      </w:r>
      <w:r w:rsidRPr="00221A84">
        <w:rPr>
          <w:spacing w:val="-13"/>
          <w:sz w:val="24"/>
          <w:szCs w:val="24"/>
        </w:rPr>
        <w:t xml:space="preserve"> </w:t>
      </w:r>
      <w:r w:rsidRPr="00221A84">
        <w:rPr>
          <w:sz w:val="24"/>
          <w:szCs w:val="24"/>
        </w:rPr>
        <w:t>shifts,</w:t>
      </w:r>
      <w:r w:rsidRPr="00221A84">
        <w:rPr>
          <w:spacing w:val="-12"/>
          <w:sz w:val="24"/>
          <w:szCs w:val="24"/>
        </w:rPr>
        <w:t xml:space="preserve"> </w:t>
      </w:r>
      <w:r w:rsidRPr="00221A84">
        <w:rPr>
          <w:sz w:val="24"/>
          <w:szCs w:val="24"/>
        </w:rPr>
        <w:t>the</w:t>
      </w:r>
      <w:r w:rsidRPr="00221A84">
        <w:rPr>
          <w:spacing w:val="-13"/>
          <w:sz w:val="24"/>
          <w:szCs w:val="24"/>
        </w:rPr>
        <w:t xml:space="preserve"> </w:t>
      </w:r>
      <w:r w:rsidRPr="00221A84">
        <w:rPr>
          <w:sz w:val="24"/>
          <w:szCs w:val="24"/>
        </w:rPr>
        <w:t>model</w:t>
      </w:r>
      <w:r w:rsidRPr="00221A84">
        <w:rPr>
          <w:spacing w:val="-12"/>
          <w:sz w:val="24"/>
          <w:szCs w:val="24"/>
        </w:rPr>
        <w:t xml:space="preserve"> </w:t>
      </w:r>
      <w:r w:rsidRPr="00221A84">
        <w:rPr>
          <w:sz w:val="24"/>
          <w:szCs w:val="24"/>
        </w:rPr>
        <w:t>is</w:t>
      </w:r>
      <w:r w:rsidRPr="00221A84">
        <w:rPr>
          <w:spacing w:val="-10"/>
          <w:sz w:val="24"/>
          <w:szCs w:val="24"/>
        </w:rPr>
        <w:t xml:space="preserve"> </w:t>
      </w:r>
      <w:r w:rsidRPr="00221A84">
        <w:rPr>
          <w:sz w:val="24"/>
          <w:szCs w:val="24"/>
        </w:rPr>
        <w:t>able</w:t>
      </w:r>
      <w:r w:rsidRPr="00221A84">
        <w:rPr>
          <w:spacing w:val="-13"/>
          <w:sz w:val="24"/>
          <w:szCs w:val="24"/>
        </w:rPr>
        <w:t xml:space="preserve"> </w:t>
      </w:r>
      <w:r w:rsidRPr="00221A84">
        <w:rPr>
          <w:sz w:val="24"/>
          <w:szCs w:val="24"/>
        </w:rPr>
        <w:t>to</w:t>
      </w:r>
      <w:r w:rsidRPr="00221A84">
        <w:rPr>
          <w:spacing w:val="-10"/>
          <w:sz w:val="24"/>
          <w:szCs w:val="24"/>
        </w:rPr>
        <w:t xml:space="preserve"> </w:t>
      </w:r>
      <w:r w:rsidRPr="00221A84">
        <w:rPr>
          <w:sz w:val="24"/>
          <w:szCs w:val="24"/>
        </w:rPr>
        <w:t>respond</w:t>
      </w:r>
      <w:r w:rsidRPr="00221A84">
        <w:rPr>
          <w:spacing w:val="-12"/>
          <w:sz w:val="24"/>
          <w:szCs w:val="24"/>
        </w:rPr>
        <w:t xml:space="preserve"> </w:t>
      </w:r>
      <w:r w:rsidRPr="00221A84">
        <w:rPr>
          <w:sz w:val="24"/>
          <w:szCs w:val="24"/>
        </w:rPr>
        <w:t>better</w:t>
      </w:r>
      <w:r w:rsidRPr="00221A84">
        <w:rPr>
          <w:spacing w:val="-11"/>
          <w:sz w:val="24"/>
          <w:szCs w:val="24"/>
        </w:rPr>
        <w:t xml:space="preserve"> </w:t>
      </w:r>
      <w:r w:rsidRPr="00221A84">
        <w:rPr>
          <w:sz w:val="24"/>
          <w:szCs w:val="24"/>
        </w:rPr>
        <w:t>and</w:t>
      </w:r>
      <w:r w:rsidRPr="00221A84">
        <w:rPr>
          <w:spacing w:val="-10"/>
          <w:sz w:val="24"/>
          <w:szCs w:val="24"/>
        </w:rPr>
        <w:t xml:space="preserve"> </w:t>
      </w:r>
      <w:r w:rsidRPr="00221A84">
        <w:rPr>
          <w:sz w:val="24"/>
          <w:szCs w:val="24"/>
        </w:rPr>
        <w:t>faster</w:t>
      </w:r>
      <w:r w:rsidRPr="00221A84">
        <w:rPr>
          <w:spacing w:val="-13"/>
          <w:sz w:val="24"/>
          <w:szCs w:val="24"/>
        </w:rPr>
        <w:t xml:space="preserve"> </w:t>
      </w:r>
      <w:r w:rsidRPr="00221A84">
        <w:rPr>
          <w:sz w:val="24"/>
          <w:szCs w:val="24"/>
        </w:rPr>
        <w:t>to</w:t>
      </w:r>
      <w:r w:rsidRPr="00221A84">
        <w:rPr>
          <w:spacing w:val="-13"/>
          <w:sz w:val="24"/>
          <w:szCs w:val="24"/>
        </w:rPr>
        <w:t xml:space="preserve"> </w:t>
      </w:r>
      <w:r w:rsidRPr="00221A84">
        <w:rPr>
          <w:sz w:val="24"/>
          <w:szCs w:val="24"/>
        </w:rPr>
        <w:t>volatile</w:t>
      </w:r>
      <w:r w:rsidRPr="00221A84">
        <w:rPr>
          <w:spacing w:val="-12"/>
          <w:sz w:val="24"/>
          <w:szCs w:val="24"/>
        </w:rPr>
        <w:t xml:space="preserve"> </w:t>
      </w:r>
      <w:r w:rsidRPr="00221A84">
        <w:rPr>
          <w:sz w:val="24"/>
          <w:szCs w:val="24"/>
        </w:rPr>
        <w:t>price</w:t>
      </w:r>
      <w:r w:rsidRPr="00221A84">
        <w:rPr>
          <w:spacing w:val="-10"/>
          <w:sz w:val="24"/>
          <w:szCs w:val="24"/>
        </w:rPr>
        <w:t xml:space="preserve"> </w:t>
      </w:r>
      <w:r w:rsidRPr="00221A84">
        <w:rPr>
          <w:sz w:val="24"/>
          <w:szCs w:val="24"/>
        </w:rPr>
        <w:t>fluctuations</w:t>
      </w:r>
      <w:r w:rsidRPr="00221A84">
        <w:rPr>
          <w:spacing w:val="-9"/>
          <w:sz w:val="24"/>
          <w:szCs w:val="24"/>
        </w:rPr>
        <w:t xml:space="preserve"> </w:t>
      </w:r>
      <w:r w:rsidRPr="00221A84">
        <w:rPr>
          <w:sz w:val="24"/>
          <w:szCs w:val="24"/>
        </w:rPr>
        <w:t>and economic shifts.</w:t>
      </w:r>
    </w:p>
    <w:p w14:paraId="23B27CD3" w14:textId="77777777" w:rsidR="001C26D9" w:rsidRPr="00221A84" w:rsidRDefault="00000000" w:rsidP="00221A84">
      <w:pPr>
        <w:pStyle w:val="BodyText"/>
        <w:spacing w:before="280"/>
        <w:ind w:left="437" w:right="706"/>
        <w:rPr>
          <w:sz w:val="24"/>
          <w:szCs w:val="24"/>
        </w:rPr>
      </w:pPr>
      <w:r w:rsidRPr="00221A84">
        <w:rPr>
          <w:sz w:val="24"/>
          <w:szCs w:val="24"/>
        </w:rPr>
        <w:t>Advanced Deep Learning Model Application: Utilizing models such as Long Short-Term Memory (LSTM) networks or Transformer models can enhance time-series crop price trend prediction with the potential to detect complex patterns in past data.</w:t>
      </w:r>
    </w:p>
    <w:p w14:paraId="116B7A9B" w14:textId="77777777" w:rsidR="001C26D9" w:rsidRPr="00221A84" w:rsidRDefault="00000000" w:rsidP="00221A84">
      <w:pPr>
        <w:pStyle w:val="BodyText"/>
        <w:spacing w:before="280"/>
        <w:ind w:left="437" w:right="711"/>
        <w:rPr>
          <w:sz w:val="24"/>
          <w:szCs w:val="24"/>
        </w:rPr>
      </w:pPr>
      <w:r w:rsidRPr="00221A84">
        <w:rPr>
          <w:sz w:val="24"/>
          <w:szCs w:val="24"/>
        </w:rPr>
        <w:t>Inclusion of Macroeconomic Variables: The inclusion of macroeconomic variables such as inflation</w:t>
      </w:r>
      <w:r w:rsidRPr="00221A84">
        <w:rPr>
          <w:spacing w:val="-15"/>
          <w:sz w:val="24"/>
          <w:szCs w:val="24"/>
        </w:rPr>
        <w:t xml:space="preserve"> </w:t>
      </w:r>
      <w:r w:rsidRPr="00221A84">
        <w:rPr>
          <w:sz w:val="24"/>
          <w:szCs w:val="24"/>
        </w:rPr>
        <w:t>rates,</w:t>
      </w:r>
      <w:r w:rsidRPr="00221A84">
        <w:rPr>
          <w:spacing w:val="-15"/>
          <w:sz w:val="24"/>
          <w:szCs w:val="24"/>
        </w:rPr>
        <w:t xml:space="preserve"> </w:t>
      </w:r>
      <w:r w:rsidRPr="00221A84">
        <w:rPr>
          <w:sz w:val="24"/>
          <w:szCs w:val="24"/>
        </w:rPr>
        <w:t>exchange</w:t>
      </w:r>
      <w:r w:rsidRPr="00221A84">
        <w:rPr>
          <w:spacing w:val="-14"/>
          <w:sz w:val="24"/>
          <w:szCs w:val="24"/>
        </w:rPr>
        <w:t xml:space="preserve"> </w:t>
      </w:r>
      <w:r w:rsidRPr="00221A84">
        <w:rPr>
          <w:sz w:val="24"/>
          <w:szCs w:val="24"/>
        </w:rPr>
        <w:t>rates,</w:t>
      </w:r>
      <w:r w:rsidRPr="00221A84">
        <w:rPr>
          <w:spacing w:val="-18"/>
          <w:sz w:val="24"/>
          <w:szCs w:val="24"/>
        </w:rPr>
        <w:t xml:space="preserve"> </w:t>
      </w:r>
      <w:r w:rsidRPr="00221A84">
        <w:rPr>
          <w:sz w:val="24"/>
          <w:szCs w:val="24"/>
        </w:rPr>
        <w:t>supply</w:t>
      </w:r>
      <w:r w:rsidRPr="00221A84">
        <w:rPr>
          <w:spacing w:val="-11"/>
          <w:sz w:val="24"/>
          <w:szCs w:val="24"/>
        </w:rPr>
        <w:t xml:space="preserve"> </w:t>
      </w:r>
      <w:r w:rsidRPr="00221A84">
        <w:rPr>
          <w:sz w:val="24"/>
          <w:szCs w:val="24"/>
        </w:rPr>
        <w:t>chain</w:t>
      </w:r>
      <w:r w:rsidRPr="00221A84">
        <w:rPr>
          <w:spacing w:val="-18"/>
          <w:sz w:val="24"/>
          <w:szCs w:val="24"/>
        </w:rPr>
        <w:t xml:space="preserve"> </w:t>
      </w:r>
      <w:r w:rsidRPr="00221A84">
        <w:rPr>
          <w:sz w:val="24"/>
          <w:szCs w:val="24"/>
        </w:rPr>
        <w:t>failures,</w:t>
      </w:r>
      <w:r w:rsidRPr="00221A84">
        <w:rPr>
          <w:spacing w:val="-14"/>
          <w:sz w:val="24"/>
          <w:szCs w:val="24"/>
        </w:rPr>
        <w:t xml:space="preserve"> </w:t>
      </w:r>
      <w:r w:rsidRPr="00221A84">
        <w:rPr>
          <w:sz w:val="24"/>
          <w:szCs w:val="24"/>
        </w:rPr>
        <w:t>and</w:t>
      </w:r>
      <w:r w:rsidRPr="00221A84">
        <w:rPr>
          <w:spacing w:val="-14"/>
          <w:sz w:val="24"/>
          <w:szCs w:val="24"/>
        </w:rPr>
        <w:t xml:space="preserve"> </w:t>
      </w:r>
      <w:r w:rsidRPr="00221A84">
        <w:rPr>
          <w:sz w:val="24"/>
          <w:szCs w:val="24"/>
        </w:rPr>
        <w:t>export-import</w:t>
      </w:r>
      <w:r w:rsidRPr="00221A84">
        <w:rPr>
          <w:spacing w:val="-18"/>
          <w:sz w:val="24"/>
          <w:szCs w:val="24"/>
        </w:rPr>
        <w:t xml:space="preserve"> </w:t>
      </w:r>
      <w:r w:rsidRPr="00221A84">
        <w:rPr>
          <w:sz w:val="24"/>
          <w:szCs w:val="24"/>
        </w:rPr>
        <w:t>policies</w:t>
      </w:r>
      <w:r w:rsidRPr="00221A84">
        <w:rPr>
          <w:spacing w:val="-12"/>
          <w:sz w:val="24"/>
          <w:szCs w:val="24"/>
        </w:rPr>
        <w:t xml:space="preserve"> </w:t>
      </w:r>
      <w:r w:rsidRPr="00221A84">
        <w:rPr>
          <w:sz w:val="24"/>
          <w:szCs w:val="24"/>
        </w:rPr>
        <w:t>would</w:t>
      </w:r>
      <w:r w:rsidRPr="00221A84">
        <w:rPr>
          <w:spacing w:val="-16"/>
          <w:sz w:val="24"/>
          <w:szCs w:val="24"/>
        </w:rPr>
        <w:t xml:space="preserve"> </w:t>
      </w:r>
      <w:r w:rsidRPr="00221A84">
        <w:rPr>
          <w:sz w:val="24"/>
          <w:szCs w:val="24"/>
        </w:rPr>
        <w:t>provide a wider economic view for price forecasting.</w:t>
      </w:r>
    </w:p>
    <w:p w14:paraId="634B3884" w14:textId="77777777" w:rsidR="001C26D9" w:rsidRPr="00221A84" w:rsidRDefault="00000000" w:rsidP="00221A84">
      <w:pPr>
        <w:pStyle w:val="BodyText"/>
        <w:spacing w:before="282"/>
        <w:ind w:left="437" w:right="725"/>
        <w:rPr>
          <w:sz w:val="24"/>
          <w:szCs w:val="24"/>
        </w:rPr>
      </w:pPr>
      <w:r w:rsidRPr="00221A84">
        <w:rPr>
          <w:sz w:val="24"/>
          <w:szCs w:val="24"/>
        </w:rPr>
        <w:t>Improved Price Volatility Management: Developing models that are better at dealing with excessive price volatilities in highly price-volatile commodities like Cotton and Ragi using techniques such as Bayesian learning or ensemble hybrid techniques.</w:t>
      </w:r>
    </w:p>
    <w:p w14:paraId="57C4003C" w14:textId="77777777" w:rsidR="001C26D9" w:rsidRPr="00221A84" w:rsidRDefault="00000000" w:rsidP="00221A84">
      <w:pPr>
        <w:pStyle w:val="BodyText"/>
        <w:spacing w:before="278"/>
        <w:ind w:left="437" w:right="732"/>
        <w:rPr>
          <w:sz w:val="24"/>
          <w:szCs w:val="24"/>
        </w:rPr>
      </w:pPr>
      <w:r w:rsidRPr="00221A84">
        <w:rPr>
          <w:sz w:val="24"/>
          <w:szCs w:val="24"/>
        </w:rPr>
        <w:t>Large-Scale Deployment Optimization: Increasing computational effectiveness as well as scalability through cloud-based deployment, model compression methods, and distributed computing to make the system more convenient for agricultural organizations and farmers.</w:t>
      </w:r>
    </w:p>
    <w:p w14:paraId="4F3B1EDB" w14:textId="77777777" w:rsidR="001C26D9" w:rsidRPr="00221A84" w:rsidRDefault="00000000">
      <w:pPr>
        <w:pStyle w:val="BodyText"/>
        <w:spacing w:before="69"/>
        <w:ind w:left="437" w:right="726"/>
        <w:jc w:val="both"/>
        <w:rPr>
          <w:sz w:val="24"/>
          <w:szCs w:val="24"/>
        </w:rPr>
      </w:pPr>
      <w:r w:rsidRPr="00221A84">
        <w:rPr>
          <w:sz w:val="24"/>
          <w:szCs w:val="24"/>
        </w:rPr>
        <w:t>Through these fields, future research can build upon the current research to establish a more powerful, robust, and real-time crop price forecasting mechanism that will serve farmers, traders, and policymakers in farm-level decision-making.</w:t>
      </w:r>
    </w:p>
    <w:p w14:paraId="2A1BA601" w14:textId="254E98CE" w:rsidR="001C26D9" w:rsidRPr="00221A84" w:rsidRDefault="00000000">
      <w:pPr>
        <w:pStyle w:val="ListParagraph"/>
        <w:numPr>
          <w:ilvl w:val="1"/>
          <w:numId w:val="23"/>
        </w:numPr>
        <w:tabs>
          <w:tab w:val="left" w:pos="858"/>
        </w:tabs>
        <w:spacing w:before="281"/>
        <w:ind w:left="858" w:hanging="421"/>
        <w:rPr>
          <w:b/>
          <w:bCs/>
          <w:sz w:val="28"/>
        </w:rPr>
      </w:pPr>
      <w:r w:rsidRPr="00221A84">
        <w:rPr>
          <w:b/>
          <w:bCs/>
          <w:sz w:val="28"/>
        </w:rPr>
        <w:t>Recommendations</w:t>
      </w:r>
      <w:r w:rsidRPr="00221A84">
        <w:rPr>
          <w:b/>
          <w:bCs/>
          <w:spacing w:val="-14"/>
          <w:sz w:val="28"/>
        </w:rPr>
        <w:t xml:space="preserve"> </w:t>
      </w:r>
    </w:p>
    <w:p w14:paraId="01BC442B" w14:textId="77777777" w:rsidR="001C26D9" w:rsidRPr="00221A84" w:rsidRDefault="00000000">
      <w:pPr>
        <w:spacing w:before="280"/>
        <w:ind w:left="437" w:right="585"/>
        <w:rPr>
          <w:sz w:val="24"/>
          <w:szCs w:val="20"/>
        </w:rPr>
      </w:pPr>
      <w:r w:rsidRPr="00221A84">
        <w:rPr>
          <w:sz w:val="24"/>
          <w:szCs w:val="20"/>
        </w:rPr>
        <w:t xml:space="preserve">While this study has demonstrated the effectiveness of </w:t>
      </w:r>
      <w:r w:rsidRPr="00221A84">
        <w:rPr>
          <w:b/>
          <w:sz w:val="24"/>
          <w:szCs w:val="20"/>
        </w:rPr>
        <w:t>machine learning-based crop price prediction</w:t>
      </w:r>
      <w:r w:rsidRPr="00221A84">
        <w:rPr>
          <w:sz w:val="24"/>
          <w:szCs w:val="20"/>
        </w:rPr>
        <w:t xml:space="preserve">, there are several key areas where further research can enhance </w:t>
      </w:r>
      <w:r w:rsidRPr="00221A84">
        <w:rPr>
          <w:b/>
          <w:sz w:val="24"/>
          <w:szCs w:val="20"/>
        </w:rPr>
        <w:t>accuracy, scalability,</w:t>
      </w:r>
      <w:r w:rsidRPr="00221A84">
        <w:rPr>
          <w:b/>
          <w:spacing w:val="-8"/>
          <w:sz w:val="24"/>
          <w:szCs w:val="20"/>
        </w:rPr>
        <w:t xml:space="preserve"> </w:t>
      </w:r>
      <w:r w:rsidRPr="00221A84">
        <w:rPr>
          <w:b/>
          <w:sz w:val="24"/>
          <w:szCs w:val="20"/>
        </w:rPr>
        <w:t>and</w:t>
      </w:r>
      <w:r w:rsidRPr="00221A84">
        <w:rPr>
          <w:b/>
          <w:spacing w:val="-8"/>
          <w:sz w:val="24"/>
          <w:szCs w:val="20"/>
        </w:rPr>
        <w:t xml:space="preserve"> </w:t>
      </w:r>
      <w:r w:rsidRPr="00221A84">
        <w:rPr>
          <w:b/>
          <w:sz w:val="24"/>
          <w:szCs w:val="20"/>
        </w:rPr>
        <w:t>real-world</w:t>
      </w:r>
      <w:r w:rsidRPr="00221A84">
        <w:rPr>
          <w:b/>
          <w:spacing w:val="-9"/>
          <w:sz w:val="24"/>
          <w:szCs w:val="20"/>
        </w:rPr>
        <w:t xml:space="preserve"> </w:t>
      </w:r>
      <w:r w:rsidRPr="00221A84">
        <w:rPr>
          <w:b/>
          <w:sz w:val="24"/>
          <w:szCs w:val="20"/>
        </w:rPr>
        <w:t>impact</w:t>
      </w:r>
      <w:r w:rsidRPr="00221A84">
        <w:rPr>
          <w:sz w:val="24"/>
          <w:szCs w:val="20"/>
        </w:rPr>
        <w:t>.</w:t>
      </w:r>
      <w:r w:rsidRPr="00221A84">
        <w:rPr>
          <w:spacing w:val="-8"/>
          <w:sz w:val="24"/>
          <w:szCs w:val="20"/>
        </w:rPr>
        <w:t xml:space="preserve"> </w:t>
      </w:r>
      <w:r w:rsidRPr="00221A84">
        <w:rPr>
          <w:sz w:val="24"/>
          <w:szCs w:val="20"/>
        </w:rPr>
        <w:t>The</w:t>
      </w:r>
      <w:r w:rsidRPr="00221A84">
        <w:rPr>
          <w:spacing w:val="-6"/>
          <w:sz w:val="24"/>
          <w:szCs w:val="20"/>
        </w:rPr>
        <w:t xml:space="preserve"> </w:t>
      </w:r>
      <w:r w:rsidRPr="00221A84">
        <w:rPr>
          <w:sz w:val="24"/>
          <w:szCs w:val="20"/>
        </w:rPr>
        <w:t>following</w:t>
      </w:r>
      <w:r w:rsidRPr="00221A84">
        <w:rPr>
          <w:spacing w:val="-4"/>
          <w:sz w:val="24"/>
          <w:szCs w:val="20"/>
        </w:rPr>
        <w:t xml:space="preserve"> </w:t>
      </w:r>
      <w:r w:rsidRPr="00221A84">
        <w:rPr>
          <w:sz w:val="24"/>
          <w:szCs w:val="20"/>
        </w:rPr>
        <w:t>recommendations</w:t>
      </w:r>
      <w:r w:rsidRPr="00221A84">
        <w:rPr>
          <w:spacing w:val="-4"/>
          <w:sz w:val="24"/>
          <w:szCs w:val="20"/>
        </w:rPr>
        <w:t xml:space="preserve"> </w:t>
      </w:r>
      <w:r w:rsidRPr="00221A84">
        <w:rPr>
          <w:sz w:val="24"/>
          <w:szCs w:val="20"/>
        </w:rPr>
        <w:t>are</w:t>
      </w:r>
      <w:r w:rsidRPr="00221A84">
        <w:rPr>
          <w:spacing w:val="-6"/>
          <w:sz w:val="24"/>
          <w:szCs w:val="20"/>
        </w:rPr>
        <w:t xml:space="preserve"> </w:t>
      </w:r>
      <w:r w:rsidRPr="00221A84">
        <w:rPr>
          <w:sz w:val="24"/>
          <w:szCs w:val="20"/>
        </w:rPr>
        <w:t>proposed</w:t>
      </w:r>
      <w:r w:rsidRPr="00221A84">
        <w:rPr>
          <w:spacing w:val="-4"/>
          <w:sz w:val="24"/>
          <w:szCs w:val="20"/>
        </w:rPr>
        <w:t xml:space="preserve"> </w:t>
      </w:r>
      <w:r w:rsidRPr="00221A84">
        <w:rPr>
          <w:sz w:val="24"/>
          <w:szCs w:val="20"/>
        </w:rPr>
        <w:t>for</w:t>
      </w:r>
      <w:r w:rsidRPr="00221A84">
        <w:rPr>
          <w:spacing w:val="-6"/>
          <w:sz w:val="24"/>
          <w:szCs w:val="20"/>
        </w:rPr>
        <w:t xml:space="preserve"> </w:t>
      </w:r>
      <w:r w:rsidRPr="00221A84">
        <w:rPr>
          <w:sz w:val="24"/>
          <w:szCs w:val="20"/>
        </w:rPr>
        <w:t xml:space="preserve">future </w:t>
      </w:r>
      <w:r w:rsidRPr="00221A84">
        <w:rPr>
          <w:spacing w:val="-2"/>
          <w:sz w:val="24"/>
          <w:szCs w:val="20"/>
        </w:rPr>
        <w:t>research:</w:t>
      </w:r>
    </w:p>
    <w:p w14:paraId="2E8FC3E5" w14:textId="77777777" w:rsidR="001C26D9" w:rsidRPr="00221A84" w:rsidRDefault="00000000">
      <w:pPr>
        <w:pStyle w:val="ListParagraph"/>
        <w:numPr>
          <w:ilvl w:val="2"/>
          <w:numId w:val="23"/>
        </w:numPr>
        <w:tabs>
          <w:tab w:val="left" w:pos="1063"/>
        </w:tabs>
        <w:spacing w:before="279"/>
        <w:ind w:left="1063" w:hanging="626"/>
        <w:rPr>
          <w:b/>
          <w:bCs/>
          <w:sz w:val="28"/>
        </w:rPr>
      </w:pPr>
      <w:r w:rsidRPr="00221A84">
        <w:rPr>
          <w:b/>
          <w:bCs/>
          <w:sz w:val="28"/>
        </w:rPr>
        <w:t>Recommendations</w:t>
      </w:r>
      <w:r w:rsidRPr="00221A84">
        <w:rPr>
          <w:b/>
          <w:bCs/>
          <w:spacing w:val="-14"/>
          <w:sz w:val="28"/>
        </w:rPr>
        <w:t xml:space="preserve"> </w:t>
      </w:r>
      <w:r w:rsidRPr="00221A84">
        <w:rPr>
          <w:b/>
          <w:bCs/>
          <w:sz w:val="28"/>
        </w:rPr>
        <w:t>for</w:t>
      </w:r>
      <w:r w:rsidRPr="00221A84">
        <w:rPr>
          <w:b/>
          <w:bCs/>
          <w:spacing w:val="-14"/>
          <w:sz w:val="28"/>
        </w:rPr>
        <w:t xml:space="preserve"> </w:t>
      </w:r>
      <w:r w:rsidRPr="00221A84">
        <w:rPr>
          <w:b/>
          <w:bCs/>
          <w:sz w:val="28"/>
        </w:rPr>
        <w:t>Future</w:t>
      </w:r>
      <w:r w:rsidRPr="00221A84">
        <w:rPr>
          <w:b/>
          <w:bCs/>
          <w:spacing w:val="-12"/>
          <w:sz w:val="28"/>
        </w:rPr>
        <w:t xml:space="preserve"> </w:t>
      </w:r>
      <w:r w:rsidRPr="00221A84">
        <w:rPr>
          <w:b/>
          <w:bCs/>
          <w:spacing w:val="-2"/>
          <w:sz w:val="28"/>
        </w:rPr>
        <w:t>Research</w:t>
      </w:r>
    </w:p>
    <w:p w14:paraId="5C5AEA5B" w14:textId="77777777" w:rsidR="001C26D9" w:rsidRPr="00221A84" w:rsidRDefault="00000000">
      <w:pPr>
        <w:pStyle w:val="ListParagraph"/>
        <w:numPr>
          <w:ilvl w:val="3"/>
          <w:numId w:val="23"/>
        </w:numPr>
        <w:tabs>
          <w:tab w:val="left" w:pos="1735"/>
        </w:tabs>
        <w:spacing w:before="281"/>
        <w:ind w:right="1039"/>
        <w:jc w:val="both"/>
        <w:rPr>
          <w:sz w:val="24"/>
          <w:szCs w:val="20"/>
        </w:rPr>
      </w:pPr>
      <w:r w:rsidRPr="00221A84">
        <w:rPr>
          <w:sz w:val="24"/>
          <w:szCs w:val="20"/>
        </w:rPr>
        <w:t xml:space="preserve">Incorporating </w:t>
      </w:r>
      <w:r w:rsidRPr="00221A84">
        <w:rPr>
          <w:b/>
          <w:sz w:val="24"/>
          <w:szCs w:val="20"/>
        </w:rPr>
        <w:t>real-time</w:t>
      </w:r>
      <w:r w:rsidRPr="00221A84">
        <w:rPr>
          <w:b/>
          <w:spacing w:val="-4"/>
          <w:sz w:val="24"/>
          <w:szCs w:val="20"/>
        </w:rPr>
        <w:t xml:space="preserve"> </w:t>
      </w:r>
      <w:r w:rsidRPr="00221A84">
        <w:rPr>
          <w:b/>
          <w:sz w:val="24"/>
          <w:szCs w:val="20"/>
        </w:rPr>
        <w:t>agricultural market</w:t>
      </w:r>
      <w:r w:rsidRPr="00221A84">
        <w:rPr>
          <w:b/>
          <w:spacing w:val="-3"/>
          <w:sz w:val="24"/>
          <w:szCs w:val="20"/>
        </w:rPr>
        <w:t xml:space="preserve"> </w:t>
      </w:r>
      <w:r w:rsidRPr="00221A84">
        <w:rPr>
          <w:b/>
          <w:sz w:val="24"/>
          <w:szCs w:val="20"/>
        </w:rPr>
        <w:t>data,</w:t>
      </w:r>
      <w:r w:rsidRPr="00221A84">
        <w:rPr>
          <w:b/>
          <w:spacing w:val="-4"/>
          <w:sz w:val="24"/>
          <w:szCs w:val="20"/>
        </w:rPr>
        <w:t xml:space="preserve"> </w:t>
      </w:r>
      <w:r w:rsidRPr="00221A84">
        <w:rPr>
          <w:b/>
          <w:sz w:val="24"/>
          <w:szCs w:val="20"/>
        </w:rPr>
        <w:t>government</w:t>
      </w:r>
      <w:r w:rsidRPr="00221A84">
        <w:rPr>
          <w:b/>
          <w:spacing w:val="-3"/>
          <w:sz w:val="24"/>
          <w:szCs w:val="20"/>
        </w:rPr>
        <w:t xml:space="preserve"> </w:t>
      </w:r>
      <w:r w:rsidRPr="00221A84">
        <w:rPr>
          <w:b/>
          <w:sz w:val="24"/>
          <w:szCs w:val="20"/>
        </w:rPr>
        <w:t>policies,</w:t>
      </w:r>
      <w:r w:rsidRPr="00221A84">
        <w:rPr>
          <w:b/>
          <w:spacing w:val="-3"/>
          <w:sz w:val="24"/>
          <w:szCs w:val="20"/>
        </w:rPr>
        <w:t xml:space="preserve"> </w:t>
      </w:r>
      <w:r w:rsidRPr="00221A84">
        <w:rPr>
          <w:b/>
          <w:sz w:val="24"/>
          <w:szCs w:val="20"/>
        </w:rPr>
        <w:t>and global trade</w:t>
      </w:r>
      <w:r w:rsidRPr="00221A84">
        <w:rPr>
          <w:b/>
          <w:spacing w:val="-1"/>
          <w:sz w:val="24"/>
          <w:szCs w:val="20"/>
        </w:rPr>
        <w:t xml:space="preserve"> </w:t>
      </w:r>
      <w:r w:rsidRPr="00221A84">
        <w:rPr>
          <w:b/>
          <w:sz w:val="24"/>
          <w:szCs w:val="20"/>
        </w:rPr>
        <w:t xml:space="preserve">fluctuations </w:t>
      </w:r>
      <w:r w:rsidRPr="00221A84">
        <w:rPr>
          <w:sz w:val="24"/>
          <w:szCs w:val="20"/>
        </w:rPr>
        <w:t>can improve</w:t>
      </w:r>
      <w:r w:rsidRPr="00221A84">
        <w:rPr>
          <w:spacing w:val="-1"/>
          <w:sz w:val="24"/>
          <w:szCs w:val="20"/>
        </w:rPr>
        <w:t xml:space="preserve"> </w:t>
      </w:r>
      <w:r w:rsidRPr="00221A84">
        <w:rPr>
          <w:sz w:val="24"/>
          <w:szCs w:val="20"/>
        </w:rPr>
        <w:t>the</w:t>
      </w:r>
      <w:r w:rsidRPr="00221A84">
        <w:rPr>
          <w:spacing w:val="-7"/>
          <w:sz w:val="24"/>
          <w:szCs w:val="20"/>
        </w:rPr>
        <w:t xml:space="preserve"> </w:t>
      </w:r>
      <w:r w:rsidRPr="00221A84">
        <w:rPr>
          <w:sz w:val="24"/>
          <w:szCs w:val="20"/>
        </w:rPr>
        <w:t xml:space="preserve">model’s ability to </w:t>
      </w:r>
      <w:r w:rsidRPr="00221A84">
        <w:rPr>
          <w:b/>
          <w:sz w:val="24"/>
          <w:szCs w:val="20"/>
        </w:rPr>
        <w:t>adapt to sudden price changes</w:t>
      </w:r>
      <w:r w:rsidRPr="00221A84">
        <w:rPr>
          <w:sz w:val="24"/>
          <w:szCs w:val="20"/>
        </w:rPr>
        <w:t>.</w:t>
      </w:r>
    </w:p>
    <w:p w14:paraId="26DD7E73" w14:textId="77777777" w:rsidR="001C26D9" w:rsidRPr="00221A84" w:rsidRDefault="00000000">
      <w:pPr>
        <w:pStyle w:val="ListParagraph"/>
        <w:numPr>
          <w:ilvl w:val="3"/>
          <w:numId w:val="23"/>
        </w:numPr>
        <w:tabs>
          <w:tab w:val="left" w:pos="1735"/>
        </w:tabs>
        <w:spacing w:before="2"/>
        <w:ind w:right="905"/>
        <w:rPr>
          <w:sz w:val="24"/>
          <w:szCs w:val="20"/>
        </w:rPr>
      </w:pPr>
      <w:r w:rsidRPr="00221A84">
        <w:rPr>
          <w:b/>
          <w:sz w:val="24"/>
          <w:szCs w:val="20"/>
        </w:rPr>
        <w:t>Web</w:t>
      </w:r>
      <w:r w:rsidRPr="00221A84">
        <w:rPr>
          <w:b/>
          <w:spacing w:val="-5"/>
          <w:sz w:val="24"/>
          <w:szCs w:val="20"/>
        </w:rPr>
        <w:t xml:space="preserve"> </w:t>
      </w:r>
      <w:r w:rsidRPr="00221A84">
        <w:rPr>
          <w:b/>
          <w:sz w:val="24"/>
          <w:szCs w:val="20"/>
        </w:rPr>
        <w:t>scraping</w:t>
      </w:r>
      <w:r w:rsidRPr="00221A84">
        <w:rPr>
          <w:b/>
          <w:spacing w:val="-3"/>
          <w:sz w:val="24"/>
          <w:szCs w:val="20"/>
        </w:rPr>
        <w:t xml:space="preserve"> </w:t>
      </w:r>
      <w:r w:rsidRPr="00221A84">
        <w:rPr>
          <w:b/>
          <w:sz w:val="24"/>
          <w:szCs w:val="20"/>
        </w:rPr>
        <w:t>techniques,</w:t>
      </w:r>
      <w:r w:rsidRPr="00221A84">
        <w:rPr>
          <w:b/>
          <w:spacing w:val="-7"/>
          <w:sz w:val="24"/>
          <w:szCs w:val="20"/>
        </w:rPr>
        <w:t xml:space="preserve"> </w:t>
      </w:r>
      <w:r w:rsidRPr="00221A84">
        <w:rPr>
          <w:b/>
          <w:sz w:val="24"/>
          <w:szCs w:val="20"/>
        </w:rPr>
        <w:t>API</w:t>
      </w:r>
      <w:r w:rsidRPr="00221A84">
        <w:rPr>
          <w:b/>
          <w:spacing w:val="-9"/>
          <w:sz w:val="24"/>
          <w:szCs w:val="20"/>
        </w:rPr>
        <w:t xml:space="preserve"> </w:t>
      </w:r>
      <w:r w:rsidRPr="00221A84">
        <w:rPr>
          <w:b/>
          <w:sz w:val="24"/>
          <w:szCs w:val="20"/>
        </w:rPr>
        <w:t>integration</w:t>
      </w:r>
      <w:r w:rsidRPr="00221A84">
        <w:rPr>
          <w:b/>
          <w:spacing w:val="-4"/>
          <w:sz w:val="24"/>
          <w:szCs w:val="20"/>
        </w:rPr>
        <w:t xml:space="preserve"> </w:t>
      </w:r>
      <w:r w:rsidRPr="00221A84">
        <w:rPr>
          <w:b/>
          <w:sz w:val="24"/>
          <w:szCs w:val="20"/>
        </w:rPr>
        <w:t>with</w:t>
      </w:r>
      <w:r w:rsidRPr="00221A84">
        <w:rPr>
          <w:b/>
          <w:spacing w:val="-5"/>
          <w:sz w:val="24"/>
          <w:szCs w:val="20"/>
        </w:rPr>
        <w:t xml:space="preserve"> </w:t>
      </w:r>
      <w:r w:rsidRPr="00221A84">
        <w:rPr>
          <w:b/>
          <w:sz w:val="24"/>
          <w:szCs w:val="20"/>
        </w:rPr>
        <w:t>market</w:t>
      </w:r>
      <w:r w:rsidRPr="00221A84">
        <w:rPr>
          <w:b/>
          <w:spacing w:val="-5"/>
          <w:sz w:val="24"/>
          <w:szCs w:val="20"/>
        </w:rPr>
        <w:t xml:space="preserve"> </w:t>
      </w:r>
      <w:r w:rsidRPr="00221A84">
        <w:rPr>
          <w:b/>
          <w:sz w:val="24"/>
          <w:szCs w:val="20"/>
        </w:rPr>
        <w:t>databases,</w:t>
      </w:r>
      <w:r w:rsidRPr="00221A84">
        <w:rPr>
          <w:b/>
          <w:spacing w:val="-6"/>
          <w:sz w:val="24"/>
          <w:szCs w:val="20"/>
        </w:rPr>
        <w:t xml:space="preserve"> </w:t>
      </w:r>
      <w:r w:rsidRPr="00221A84">
        <w:rPr>
          <w:b/>
          <w:sz w:val="24"/>
          <w:szCs w:val="20"/>
        </w:rPr>
        <w:t>and</w:t>
      </w:r>
      <w:r w:rsidRPr="00221A84">
        <w:rPr>
          <w:b/>
          <w:spacing w:val="-5"/>
          <w:sz w:val="24"/>
          <w:szCs w:val="20"/>
        </w:rPr>
        <w:t xml:space="preserve"> </w:t>
      </w:r>
      <w:r w:rsidRPr="00221A84">
        <w:rPr>
          <w:b/>
          <w:sz w:val="24"/>
          <w:szCs w:val="20"/>
        </w:rPr>
        <w:t xml:space="preserve">real- time satellite imagery </w:t>
      </w:r>
      <w:r w:rsidRPr="00221A84">
        <w:rPr>
          <w:sz w:val="24"/>
          <w:szCs w:val="20"/>
        </w:rPr>
        <w:t xml:space="preserve">can provide additional insights into supply-demand </w:t>
      </w:r>
      <w:r w:rsidRPr="00221A84">
        <w:rPr>
          <w:spacing w:val="-2"/>
          <w:sz w:val="24"/>
          <w:szCs w:val="20"/>
        </w:rPr>
        <w:t>trends.</w:t>
      </w:r>
    </w:p>
    <w:p w14:paraId="1A48D001" w14:textId="77777777" w:rsidR="001C26D9" w:rsidRDefault="00000000">
      <w:pPr>
        <w:pStyle w:val="Heading4"/>
        <w:numPr>
          <w:ilvl w:val="2"/>
          <w:numId w:val="23"/>
        </w:numPr>
        <w:tabs>
          <w:tab w:val="left" w:pos="1133"/>
        </w:tabs>
        <w:spacing w:before="279"/>
        <w:ind w:left="1133" w:hanging="696"/>
      </w:pPr>
      <w:r>
        <w:t>Integration</w:t>
      </w:r>
      <w:r>
        <w:rPr>
          <w:spacing w:val="-12"/>
        </w:rPr>
        <w:t xml:space="preserve"> </w:t>
      </w:r>
      <w:r>
        <w:t>of</w:t>
      </w:r>
      <w:r>
        <w:rPr>
          <w:spacing w:val="-13"/>
        </w:rPr>
        <w:t xml:space="preserve"> </w:t>
      </w:r>
      <w:r>
        <w:t>Real</w:t>
      </w:r>
      <w:r>
        <w:rPr>
          <w:spacing w:val="-9"/>
        </w:rPr>
        <w:t xml:space="preserve"> </w:t>
      </w:r>
      <w:r>
        <w:t>Time</w:t>
      </w:r>
      <w:r>
        <w:rPr>
          <w:spacing w:val="-7"/>
        </w:rPr>
        <w:t xml:space="preserve"> </w:t>
      </w:r>
      <w:r>
        <w:rPr>
          <w:spacing w:val="-2"/>
        </w:rPr>
        <w:t>implementation</w:t>
      </w:r>
    </w:p>
    <w:p w14:paraId="7660821D" w14:textId="77777777" w:rsidR="001C26D9" w:rsidRPr="00221A84" w:rsidRDefault="00000000">
      <w:pPr>
        <w:pStyle w:val="ListParagraph"/>
        <w:numPr>
          <w:ilvl w:val="3"/>
          <w:numId w:val="23"/>
        </w:numPr>
        <w:tabs>
          <w:tab w:val="left" w:pos="1735"/>
        </w:tabs>
        <w:spacing w:before="279"/>
        <w:ind w:right="1021"/>
        <w:rPr>
          <w:sz w:val="24"/>
          <w:szCs w:val="20"/>
        </w:rPr>
      </w:pPr>
      <w:r w:rsidRPr="00221A84">
        <w:rPr>
          <w:sz w:val="24"/>
          <w:szCs w:val="20"/>
        </w:rPr>
        <w:t xml:space="preserve">Future models can leverage </w:t>
      </w:r>
      <w:r w:rsidRPr="00221A84">
        <w:rPr>
          <w:b/>
          <w:sz w:val="24"/>
          <w:szCs w:val="20"/>
        </w:rPr>
        <w:t>Long Short-Term Memory (LSTM), Transformer-based</w:t>
      </w:r>
      <w:r w:rsidRPr="00221A84">
        <w:rPr>
          <w:b/>
          <w:spacing w:val="-9"/>
          <w:sz w:val="24"/>
          <w:szCs w:val="20"/>
        </w:rPr>
        <w:t xml:space="preserve"> </w:t>
      </w:r>
      <w:r w:rsidRPr="00221A84">
        <w:rPr>
          <w:b/>
          <w:sz w:val="24"/>
          <w:szCs w:val="20"/>
        </w:rPr>
        <w:t>models,</w:t>
      </w:r>
      <w:r w:rsidRPr="00221A84">
        <w:rPr>
          <w:b/>
          <w:spacing w:val="-8"/>
          <w:sz w:val="24"/>
          <w:szCs w:val="20"/>
        </w:rPr>
        <w:t xml:space="preserve"> </w:t>
      </w:r>
      <w:r w:rsidRPr="00221A84">
        <w:rPr>
          <w:b/>
          <w:sz w:val="24"/>
          <w:szCs w:val="20"/>
        </w:rPr>
        <w:t>and</w:t>
      </w:r>
      <w:r w:rsidRPr="00221A84">
        <w:rPr>
          <w:b/>
          <w:spacing w:val="-8"/>
          <w:sz w:val="24"/>
          <w:szCs w:val="20"/>
        </w:rPr>
        <w:t xml:space="preserve"> </w:t>
      </w:r>
      <w:r w:rsidRPr="00221A84">
        <w:rPr>
          <w:b/>
          <w:sz w:val="24"/>
          <w:szCs w:val="20"/>
        </w:rPr>
        <w:t>Graph</w:t>
      </w:r>
      <w:r w:rsidRPr="00221A84">
        <w:rPr>
          <w:b/>
          <w:spacing w:val="-12"/>
          <w:sz w:val="24"/>
          <w:szCs w:val="20"/>
        </w:rPr>
        <w:t xml:space="preserve"> </w:t>
      </w:r>
      <w:r w:rsidRPr="00221A84">
        <w:rPr>
          <w:b/>
          <w:sz w:val="24"/>
          <w:szCs w:val="20"/>
        </w:rPr>
        <w:t>Neural</w:t>
      </w:r>
      <w:r w:rsidRPr="00221A84">
        <w:rPr>
          <w:b/>
          <w:spacing w:val="-5"/>
          <w:sz w:val="24"/>
          <w:szCs w:val="20"/>
        </w:rPr>
        <w:t xml:space="preserve"> </w:t>
      </w:r>
      <w:r w:rsidRPr="00221A84">
        <w:rPr>
          <w:b/>
          <w:sz w:val="24"/>
          <w:szCs w:val="20"/>
        </w:rPr>
        <w:t>Networks</w:t>
      </w:r>
      <w:r w:rsidRPr="00221A84">
        <w:rPr>
          <w:b/>
          <w:spacing w:val="-5"/>
          <w:sz w:val="24"/>
          <w:szCs w:val="20"/>
        </w:rPr>
        <w:t xml:space="preserve"> </w:t>
      </w:r>
      <w:r w:rsidRPr="00221A84">
        <w:rPr>
          <w:b/>
          <w:sz w:val="24"/>
          <w:szCs w:val="20"/>
        </w:rPr>
        <w:t>(GNNs)</w:t>
      </w:r>
      <w:r w:rsidRPr="00221A84">
        <w:rPr>
          <w:b/>
          <w:spacing w:val="-3"/>
          <w:sz w:val="24"/>
          <w:szCs w:val="20"/>
        </w:rPr>
        <w:t xml:space="preserve"> </w:t>
      </w:r>
      <w:r w:rsidRPr="00221A84">
        <w:rPr>
          <w:sz w:val="24"/>
          <w:szCs w:val="20"/>
        </w:rPr>
        <w:t>for</w:t>
      </w:r>
      <w:r w:rsidRPr="00221A84">
        <w:rPr>
          <w:spacing w:val="-7"/>
          <w:sz w:val="24"/>
          <w:szCs w:val="20"/>
        </w:rPr>
        <w:t xml:space="preserve"> </w:t>
      </w:r>
      <w:r w:rsidRPr="00221A84">
        <w:rPr>
          <w:sz w:val="24"/>
          <w:szCs w:val="20"/>
        </w:rPr>
        <w:t xml:space="preserve">better prediction of </w:t>
      </w:r>
      <w:r w:rsidRPr="00221A84">
        <w:rPr>
          <w:b/>
          <w:sz w:val="24"/>
          <w:szCs w:val="20"/>
        </w:rPr>
        <w:t>time-series crop price trends</w:t>
      </w:r>
      <w:r w:rsidRPr="00221A84">
        <w:rPr>
          <w:sz w:val="24"/>
          <w:szCs w:val="20"/>
        </w:rPr>
        <w:t>.</w:t>
      </w:r>
    </w:p>
    <w:p w14:paraId="6F6C84E0" w14:textId="77777777" w:rsidR="001C26D9" w:rsidRPr="00221A84" w:rsidRDefault="00000000">
      <w:pPr>
        <w:pStyle w:val="ListParagraph"/>
        <w:numPr>
          <w:ilvl w:val="3"/>
          <w:numId w:val="23"/>
        </w:numPr>
        <w:tabs>
          <w:tab w:val="left" w:pos="1735"/>
        </w:tabs>
        <w:spacing w:before="3"/>
        <w:ind w:right="792"/>
        <w:rPr>
          <w:sz w:val="24"/>
          <w:szCs w:val="20"/>
        </w:rPr>
      </w:pPr>
      <w:r w:rsidRPr="00221A84">
        <w:rPr>
          <w:sz w:val="24"/>
          <w:szCs w:val="20"/>
        </w:rPr>
        <w:t>Hybrid</w:t>
      </w:r>
      <w:r w:rsidRPr="00221A84">
        <w:rPr>
          <w:spacing w:val="-9"/>
          <w:sz w:val="24"/>
          <w:szCs w:val="20"/>
        </w:rPr>
        <w:t xml:space="preserve"> </w:t>
      </w:r>
      <w:r w:rsidRPr="00221A84">
        <w:rPr>
          <w:sz w:val="24"/>
          <w:szCs w:val="20"/>
        </w:rPr>
        <w:t>approaches</w:t>
      </w:r>
      <w:r w:rsidRPr="00221A84">
        <w:rPr>
          <w:spacing w:val="-6"/>
          <w:sz w:val="24"/>
          <w:szCs w:val="20"/>
        </w:rPr>
        <w:t xml:space="preserve"> </w:t>
      </w:r>
      <w:r w:rsidRPr="00221A84">
        <w:rPr>
          <w:sz w:val="24"/>
          <w:szCs w:val="20"/>
        </w:rPr>
        <w:t>combining</w:t>
      </w:r>
      <w:r w:rsidRPr="00221A84">
        <w:rPr>
          <w:spacing w:val="-2"/>
          <w:sz w:val="24"/>
          <w:szCs w:val="20"/>
        </w:rPr>
        <w:t xml:space="preserve"> </w:t>
      </w:r>
      <w:r w:rsidRPr="00221A84">
        <w:rPr>
          <w:b/>
          <w:sz w:val="24"/>
          <w:szCs w:val="20"/>
        </w:rPr>
        <w:t>machine</w:t>
      </w:r>
      <w:r w:rsidRPr="00221A84">
        <w:rPr>
          <w:b/>
          <w:spacing w:val="-11"/>
          <w:sz w:val="24"/>
          <w:szCs w:val="20"/>
        </w:rPr>
        <w:t xml:space="preserve"> </w:t>
      </w:r>
      <w:r w:rsidRPr="00221A84">
        <w:rPr>
          <w:b/>
          <w:sz w:val="24"/>
          <w:szCs w:val="20"/>
        </w:rPr>
        <w:t>learning</w:t>
      </w:r>
      <w:r w:rsidRPr="00221A84">
        <w:rPr>
          <w:b/>
          <w:spacing w:val="-9"/>
          <w:sz w:val="24"/>
          <w:szCs w:val="20"/>
        </w:rPr>
        <w:t xml:space="preserve"> </w:t>
      </w:r>
      <w:r w:rsidRPr="00221A84">
        <w:rPr>
          <w:b/>
          <w:sz w:val="24"/>
          <w:szCs w:val="20"/>
        </w:rPr>
        <w:t>and</w:t>
      </w:r>
      <w:r w:rsidRPr="00221A84">
        <w:rPr>
          <w:b/>
          <w:spacing w:val="-9"/>
          <w:sz w:val="24"/>
          <w:szCs w:val="20"/>
        </w:rPr>
        <w:t xml:space="preserve"> </w:t>
      </w:r>
      <w:r w:rsidRPr="00221A84">
        <w:rPr>
          <w:b/>
          <w:sz w:val="24"/>
          <w:szCs w:val="20"/>
        </w:rPr>
        <w:t>econometric</w:t>
      </w:r>
      <w:r w:rsidRPr="00221A84">
        <w:rPr>
          <w:b/>
          <w:spacing w:val="-7"/>
          <w:sz w:val="24"/>
          <w:szCs w:val="20"/>
        </w:rPr>
        <w:t xml:space="preserve"> </w:t>
      </w:r>
      <w:r w:rsidRPr="00221A84">
        <w:rPr>
          <w:b/>
          <w:sz w:val="24"/>
          <w:szCs w:val="20"/>
        </w:rPr>
        <w:t>models</w:t>
      </w:r>
      <w:r w:rsidRPr="00221A84">
        <w:rPr>
          <w:b/>
          <w:spacing w:val="-7"/>
          <w:sz w:val="24"/>
          <w:szCs w:val="20"/>
        </w:rPr>
        <w:t xml:space="preserve"> </w:t>
      </w:r>
      <w:r w:rsidRPr="00221A84">
        <w:rPr>
          <w:b/>
          <w:sz w:val="24"/>
          <w:szCs w:val="20"/>
        </w:rPr>
        <w:t xml:space="preserve">(e.g., ARIMA-LSTM hybrid models) </w:t>
      </w:r>
      <w:r w:rsidRPr="00221A84">
        <w:rPr>
          <w:sz w:val="24"/>
          <w:szCs w:val="20"/>
        </w:rPr>
        <w:t>can improve forecasting accuracy.</w:t>
      </w:r>
    </w:p>
    <w:p w14:paraId="31326669" w14:textId="77777777" w:rsidR="001C26D9" w:rsidRPr="00221A84" w:rsidRDefault="00000000">
      <w:pPr>
        <w:pStyle w:val="ListParagraph"/>
        <w:numPr>
          <w:ilvl w:val="2"/>
          <w:numId w:val="23"/>
        </w:numPr>
        <w:tabs>
          <w:tab w:val="left" w:pos="1066"/>
        </w:tabs>
        <w:spacing w:before="278"/>
        <w:ind w:hanging="629"/>
        <w:rPr>
          <w:b/>
          <w:bCs/>
          <w:sz w:val="28"/>
        </w:rPr>
      </w:pPr>
      <w:r w:rsidRPr="00221A84">
        <w:rPr>
          <w:b/>
          <w:bCs/>
          <w:sz w:val="28"/>
        </w:rPr>
        <w:lastRenderedPageBreak/>
        <w:t>Use</w:t>
      </w:r>
      <w:r w:rsidRPr="00221A84">
        <w:rPr>
          <w:b/>
          <w:bCs/>
          <w:spacing w:val="-13"/>
          <w:sz w:val="28"/>
        </w:rPr>
        <w:t xml:space="preserve"> </w:t>
      </w:r>
      <w:r w:rsidRPr="00221A84">
        <w:rPr>
          <w:b/>
          <w:bCs/>
          <w:sz w:val="28"/>
        </w:rPr>
        <w:t>of</w:t>
      </w:r>
      <w:r w:rsidRPr="00221A84">
        <w:rPr>
          <w:b/>
          <w:bCs/>
          <w:spacing w:val="-10"/>
          <w:sz w:val="28"/>
        </w:rPr>
        <w:t xml:space="preserve"> </w:t>
      </w:r>
      <w:r w:rsidRPr="00221A84">
        <w:rPr>
          <w:b/>
          <w:bCs/>
          <w:sz w:val="28"/>
        </w:rPr>
        <w:t>Advanced</w:t>
      </w:r>
      <w:r w:rsidRPr="00221A84">
        <w:rPr>
          <w:b/>
          <w:bCs/>
          <w:spacing w:val="-6"/>
          <w:sz w:val="28"/>
        </w:rPr>
        <w:t xml:space="preserve"> </w:t>
      </w:r>
      <w:r w:rsidRPr="00221A84">
        <w:rPr>
          <w:b/>
          <w:bCs/>
          <w:sz w:val="28"/>
        </w:rPr>
        <w:t>Deep</w:t>
      </w:r>
      <w:r w:rsidRPr="00221A84">
        <w:rPr>
          <w:b/>
          <w:bCs/>
          <w:spacing w:val="-10"/>
          <w:sz w:val="28"/>
        </w:rPr>
        <w:t xml:space="preserve"> </w:t>
      </w:r>
      <w:r w:rsidRPr="00221A84">
        <w:rPr>
          <w:b/>
          <w:bCs/>
          <w:sz w:val="28"/>
        </w:rPr>
        <w:t>Learning</w:t>
      </w:r>
      <w:r w:rsidRPr="00221A84">
        <w:rPr>
          <w:b/>
          <w:bCs/>
          <w:spacing w:val="-5"/>
          <w:sz w:val="28"/>
        </w:rPr>
        <w:t xml:space="preserve"> </w:t>
      </w:r>
      <w:r w:rsidRPr="00221A84">
        <w:rPr>
          <w:b/>
          <w:bCs/>
          <w:spacing w:val="-2"/>
          <w:sz w:val="28"/>
        </w:rPr>
        <w:t>Models</w:t>
      </w:r>
    </w:p>
    <w:p w14:paraId="758F864F" w14:textId="77777777" w:rsidR="001C26D9" w:rsidRPr="00221A84" w:rsidRDefault="00000000">
      <w:pPr>
        <w:pStyle w:val="ListParagraph"/>
        <w:numPr>
          <w:ilvl w:val="3"/>
          <w:numId w:val="23"/>
        </w:numPr>
        <w:tabs>
          <w:tab w:val="left" w:pos="1735"/>
        </w:tabs>
        <w:spacing w:before="280"/>
        <w:ind w:right="1330"/>
        <w:rPr>
          <w:sz w:val="24"/>
          <w:szCs w:val="20"/>
        </w:rPr>
      </w:pPr>
      <w:r w:rsidRPr="00221A84">
        <w:rPr>
          <w:sz w:val="24"/>
          <w:szCs w:val="20"/>
        </w:rPr>
        <w:t>Incorporating</w:t>
      </w:r>
      <w:r w:rsidRPr="00221A84">
        <w:rPr>
          <w:spacing w:val="-4"/>
          <w:sz w:val="24"/>
          <w:szCs w:val="20"/>
        </w:rPr>
        <w:t xml:space="preserve"> </w:t>
      </w:r>
      <w:r w:rsidRPr="00221A84">
        <w:rPr>
          <w:b/>
          <w:sz w:val="24"/>
          <w:szCs w:val="20"/>
        </w:rPr>
        <w:t>inflation</w:t>
      </w:r>
      <w:r w:rsidRPr="00221A84">
        <w:rPr>
          <w:b/>
          <w:spacing w:val="-8"/>
          <w:sz w:val="24"/>
          <w:szCs w:val="20"/>
        </w:rPr>
        <w:t xml:space="preserve"> </w:t>
      </w:r>
      <w:r w:rsidRPr="00221A84">
        <w:rPr>
          <w:b/>
          <w:sz w:val="24"/>
          <w:szCs w:val="20"/>
        </w:rPr>
        <w:t>rates,</w:t>
      </w:r>
      <w:r w:rsidRPr="00221A84">
        <w:rPr>
          <w:b/>
          <w:spacing w:val="-9"/>
          <w:sz w:val="24"/>
          <w:szCs w:val="20"/>
        </w:rPr>
        <w:t xml:space="preserve"> </w:t>
      </w:r>
      <w:r w:rsidRPr="00221A84">
        <w:rPr>
          <w:b/>
          <w:sz w:val="24"/>
          <w:szCs w:val="20"/>
        </w:rPr>
        <w:t>currency</w:t>
      </w:r>
      <w:r w:rsidRPr="00221A84">
        <w:rPr>
          <w:b/>
          <w:spacing w:val="-10"/>
          <w:sz w:val="24"/>
          <w:szCs w:val="20"/>
        </w:rPr>
        <w:t xml:space="preserve"> </w:t>
      </w:r>
      <w:r w:rsidRPr="00221A84">
        <w:rPr>
          <w:b/>
          <w:sz w:val="24"/>
          <w:szCs w:val="20"/>
        </w:rPr>
        <w:t>exchange</w:t>
      </w:r>
      <w:r w:rsidRPr="00221A84">
        <w:rPr>
          <w:b/>
          <w:spacing w:val="-8"/>
          <w:sz w:val="24"/>
          <w:szCs w:val="20"/>
        </w:rPr>
        <w:t xml:space="preserve"> </w:t>
      </w:r>
      <w:r w:rsidRPr="00221A84">
        <w:rPr>
          <w:b/>
          <w:sz w:val="24"/>
          <w:szCs w:val="20"/>
        </w:rPr>
        <w:t>rates,</w:t>
      </w:r>
      <w:r w:rsidRPr="00221A84">
        <w:rPr>
          <w:b/>
          <w:spacing w:val="-11"/>
          <w:sz w:val="24"/>
          <w:szCs w:val="20"/>
        </w:rPr>
        <w:t xml:space="preserve"> </w:t>
      </w:r>
      <w:r w:rsidRPr="00221A84">
        <w:rPr>
          <w:b/>
          <w:sz w:val="24"/>
          <w:szCs w:val="20"/>
        </w:rPr>
        <w:t>global</w:t>
      </w:r>
      <w:r w:rsidRPr="00221A84">
        <w:rPr>
          <w:b/>
          <w:spacing w:val="-6"/>
          <w:sz w:val="24"/>
          <w:szCs w:val="20"/>
        </w:rPr>
        <w:t xml:space="preserve"> </w:t>
      </w:r>
      <w:r w:rsidRPr="00221A84">
        <w:rPr>
          <w:b/>
          <w:sz w:val="24"/>
          <w:szCs w:val="20"/>
        </w:rPr>
        <w:t xml:space="preserve">commodity prices, and supply chain disruptions </w:t>
      </w:r>
      <w:r w:rsidRPr="00221A84">
        <w:rPr>
          <w:sz w:val="24"/>
          <w:szCs w:val="20"/>
        </w:rPr>
        <w:t xml:space="preserve">can enhance the model’s economic </w:t>
      </w:r>
      <w:r w:rsidRPr="00221A84">
        <w:rPr>
          <w:spacing w:val="-2"/>
          <w:sz w:val="24"/>
          <w:szCs w:val="20"/>
        </w:rPr>
        <w:t>awareness.</w:t>
      </w:r>
    </w:p>
    <w:p w14:paraId="1E207F6F" w14:textId="77777777" w:rsidR="001C26D9" w:rsidRDefault="00000000">
      <w:pPr>
        <w:pStyle w:val="ListParagraph"/>
        <w:numPr>
          <w:ilvl w:val="3"/>
          <w:numId w:val="23"/>
        </w:numPr>
        <w:tabs>
          <w:tab w:val="left" w:pos="1735"/>
        </w:tabs>
        <w:spacing w:before="2"/>
        <w:ind w:right="942"/>
        <w:rPr>
          <w:sz w:val="28"/>
        </w:rPr>
      </w:pPr>
      <w:r w:rsidRPr="00221A84">
        <w:rPr>
          <w:sz w:val="24"/>
          <w:szCs w:val="20"/>
        </w:rPr>
        <w:t xml:space="preserve">Linking the model with </w:t>
      </w:r>
      <w:r w:rsidRPr="00221A84">
        <w:rPr>
          <w:b/>
          <w:sz w:val="24"/>
          <w:szCs w:val="20"/>
        </w:rPr>
        <w:t xml:space="preserve">agricultural policy databases </w:t>
      </w:r>
      <w:r w:rsidRPr="00221A84">
        <w:rPr>
          <w:sz w:val="24"/>
          <w:szCs w:val="20"/>
        </w:rPr>
        <w:t>can help forecast price changes</w:t>
      </w:r>
      <w:r w:rsidRPr="00221A84">
        <w:rPr>
          <w:spacing w:val="-9"/>
          <w:sz w:val="24"/>
          <w:szCs w:val="20"/>
        </w:rPr>
        <w:t xml:space="preserve"> </w:t>
      </w:r>
      <w:r w:rsidRPr="00221A84">
        <w:rPr>
          <w:sz w:val="24"/>
          <w:szCs w:val="20"/>
        </w:rPr>
        <w:t>based</w:t>
      </w:r>
      <w:r w:rsidRPr="00221A84">
        <w:rPr>
          <w:spacing w:val="-9"/>
          <w:sz w:val="24"/>
          <w:szCs w:val="20"/>
        </w:rPr>
        <w:t xml:space="preserve"> </w:t>
      </w:r>
      <w:r w:rsidRPr="00221A84">
        <w:rPr>
          <w:sz w:val="24"/>
          <w:szCs w:val="20"/>
        </w:rPr>
        <w:t>on</w:t>
      </w:r>
      <w:r w:rsidRPr="00221A84">
        <w:rPr>
          <w:spacing w:val="-2"/>
          <w:sz w:val="24"/>
          <w:szCs w:val="20"/>
        </w:rPr>
        <w:t xml:space="preserve"> </w:t>
      </w:r>
      <w:r w:rsidRPr="00221A84">
        <w:rPr>
          <w:b/>
          <w:sz w:val="24"/>
          <w:szCs w:val="20"/>
        </w:rPr>
        <w:t>government</w:t>
      </w:r>
      <w:r w:rsidRPr="00221A84">
        <w:rPr>
          <w:b/>
          <w:spacing w:val="-7"/>
          <w:sz w:val="24"/>
          <w:szCs w:val="20"/>
        </w:rPr>
        <w:t xml:space="preserve"> </w:t>
      </w:r>
      <w:r w:rsidRPr="00221A84">
        <w:rPr>
          <w:b/>
          <w:sz w:val="24"/>
          <w:szCs w:val="20"/>
        </w:rPr>
        <w:t>interventions,</w:t>
      </w:r>
      <w:r w:rsidRPr="00221A84">
        <w:rPr>
          <w:b/>
          <w:spacing w:val="-9"/>
          <w:sz w:val="24"/>
          <w:szCs w:val="20"/>
        </w:rPr>
        <w:t xml:space="preserve"> </w:t>
      </w:r>
      <w:r w:rsidRPr="00221A84">
        <w:rPr>
          <w:b/>
          <w:sz w:val="24"/>
          <w:szCs w:val="20"/>
        </w:rPr>
        <w:t>subsidies,</w:t>
      </w:r>
      <w:r w:rsidRPr="00221A84">
        <w:rPr>
          <w:b/>
          <w:spacing w:val="-8"/>
          <w:sz w:val="24"/>
          <w:szCs w:val="20"/>
        </w:rPr>
        <w:t xml:space="preserve"> </w:t>
      </w:r>
      <w:r w:rsidRPr="00221A84">
        <w:rPr>
          <w:b/>
          <w:sz w:val="24"/>
          <w:szCs w:val="20"/>
        </w:rPr>
        <w:t>and</w:t>
      </w:r>
      <w:r w:rsidRPr="00221A84">
        <w:rPr>
          <w:b/>
          <w:spacing w:val="-9"/>
          <w:sz w:val="24"/>
          <w:szCs w:val="20"/>
        </w:rPr>
        <w:t xml:space="preserve"> </w:t>
      </w:r>
      <w:r w:rsidRPr="00221A84">
        <w:rPr>
          <w:b/>
          <w:sz w:val="24"/>
          <w:szCs w:val="20"/>
        </w:rPr>
        <w:t>taxation</w:t>
      </w:r>
      <w:r w:rsidRPr="00221A84">
        <w:rPr>
          <w:b/>
          <w:spacing w:val="-5"/>
          <w:sz w:val="24"/>
          <w:szCs w:val="20"/>
        </w:rPr>
        <w:t xml:space="preserve"> </w:t>
      </w:r>
      <w:r w:rsidRPr="00221A84">
        <w:rPr>
          <w:b/>
          <w:sz w:val="24"/>
          <w:szCs w:val="20"/>
        </w:rPr>
        <w:t>policies</w:t>
      </w:r>
      <w:r>
        <w:rPr>
          <w:sz w:val="28"/>
        </w:rPr>
        <w:t>.</w:t>
      </w:r>
    </w:p>
    <w:p w14:paraId="5FC58D2E" w14:textId="6515A9A1" w:rsidR="001C26D9" w:rsidRPr="00221A84" w:rsidRDefault="001C26D9" w:rsidP="00580467">
      <w:pPr>
        <w:pStyle w:val="ListParagraph"/>
        <w:numPr>
          <w:ilvl w:val="3"/>
          <w:numId w:val="23"/>
        </w:numPr>
        <w:tabs>
          <w:tab w:val="left" w:pos="1063"/>
        </w:tabs>
        <w:spacing w:before="280"/>
        <w:rPr>
          <w:b/>
          <w:bCs/>
          <w:sz w:val="28"/>
        </w:rPr>
      </w:pPr>
    </w:p>
    <w:p w14:paraId="38C5FEF8" w14:textId="77777777" w:rsidR="001C26D9" w:rsidRPr="00221A84" w:rsidRDefault="00000000">
      <w:pPr>
        <w:pStyle w:val="ListParagraph"/>
        <w:numPr>
          <w:ilvl w:val="3"/>
          <w:numId w:val="23"/>
        </w:numPr>
        <w:tabs>
          <w:tab w:val="left" w:pos="1735"/>
        </w:tabs>
        <w:spacing w:before="281"/>
        <w:ind w:right="819"/>
        <w:rPr>
          <w:sz w:val="24"/>
          <w:szCs w:val="20"/>
        </w:rPr>
      </w:pPr>
      <w:r w:rsidRPr="00221A84">
        <w:rPr>
          <w:b/>
          <w:sz w:val="24"/>
          <w:szCs w:val="20"/>
        </w:rPr>
        <w:t>Farmers</w:t>
      </w:r>
      <w:r w:rsidRPr="00221A84">
        <w:rPr>
          <w:b/>
          <w:spacing w:val="-8"/>
          <w:sz w:val="24"/>
          <w:szCs w:val="20"/>
        </w:rPr>
        <w:t xml:space="preserve"> </w:t>
      </w:r>
      <w:r w:rsidRPr="00221A84">
        <w:rPr>
          <w:b/>
          <w:sz w:val="24"/>
          <w:szCs w:val="20"/>
        </w:rPr>
        <w:t>&amp;</w:t>
      </w:r>
      <w:r w:rsidRPr="00221A84">
        <w:rPr>
          <w:b/>
          <w:spacing w:val="-9"/>
          <w:sz w:val="24"/>
          <w:szCs w:val="20"/>
        </w:rPr>
        <w:t xml:space="preserve"> </w:t>
      </w:r>
      <w:r w:rsidRPr="00221A84">
        <w:rPr>
          <w:b/>
          <w:sz w:val="24"/>
          <w:szCs w:val="20"/>
        </w:rPr>
        <w:t>Agribusinesses:</w:t>
      </w:r>
      <w:r w:rsidRPr="00221A84">
        <w:rPr>
          <w:b/>
          <w:spacing w:val="-9"/>
          <w:sz w:val="24"/>
          <w:szCs w:val="20"/>
        </w:rPr>
        <w:t xml:space="preserve"> </w:t>
      </w:r>
      <w:r w:rsidRPr="00221A84">
        <w:rPr>
          <w:sz w:val="24"/>
          <w:szCs w:val="20"/>
        </w:rPr>
        <w:t>The</w:t>
      </w:r>
      <w:r w:rsidRPr="00221A84">
        <w:rPr>
          <w:spacing w:val="-6"/>
          <w:sz w:val="24"/>
          <w:szCs w:val="20"/>
        </w:rPr>
        <w:t xml:space="preserve"> </w:t>
      </w:r>
      <w:r w:rsidRPr="00221A84">
        <w:rPr>
          <w:sz w:val="24"/>
          <w:szCs w:val="20"/>
        </w:rPr>
        <w:t>model</w:t>
      </w:r>
      <w:r w:rsidRPr="00221A84">
        <w:rPr>
          <w:spacing w:val="-4"/>
          <w:sz w:val="24"/>
          <w:szCs w:val="20"/>
        </w:rPr>
        <w:t xml:space="preserve"> </w:t>
      </w:r>
      <w:r w:rsidRPr="00221A84">
        <w:rPr>
          <w:sz w:val="24"/>
          <w:szCs w:val="20"/>
        </w:rPr>
        <w:t>can</w:t>
      </w:r>
      <w:r w:rsidRPr="00221A84">
        <w:rPr>
          <w:spacing w:val="-5"/>
          <w:sz w:val="24"/>
          <w:szCs w:val="20"/>
        </w:rPr>
        <w:t xml:space="preserve"> </w:t>
      </w:r>
      <w:r w:rsidRPr="00221A84">
        <w:rPr>
          <w:sz w:val="24"/>
          <w:szCs w:val="20"/>
        </w:rPr>
        <w:t>be</w:t>
      </w:r>
      <w:r w:rsidRPr="00221A84">
        <w:rPr>
          <w:spacing w:val="-10"/>
          <w:sz w:val="24"/>
          <w:szCs w:val="20"/>
        </w:rPr>
        <w:t xml:space="preserve"> </w:t>
      </w:r>
      <w:r w:rsidRPr="00221A84">
        <w:rPr>
          <w:sz w:val="24"/>
          <w:szCs w:val="20"/>
        </w:rPr>
        <w:t>deployed</w:t>
      </w:r>
      <w:r w:rsidRPr="00221A84">
        <w:rPr>
          <w:spacing w:val="-4"/>
          <w:sz w:val="24"/>
          <w:szCs w:val="20"/>
        </w:rPr>
        <w:t xml:space="preserve"> </w:t>
      </w:r>
      <w:r w:rsidRPr="00221A84">
        <w:rPr>
          <w:sz w:val="24"/>
          <w:szCs w:val="20"/>
        </w:rPr>
        <w:t>in</w:t>
      </w:r>
      <w:r w:rsidRPr="00221A84">
        <w:rPr>
          <w:spacing w:val="-3"/>
          <w:sz w:val="24"/>
          <w:szCs w:val="20"/>
        </w:rPr>
        <w:t xml:space="preserve"> </w:t>
      </w:r>
      <w:r w:rsidRPr="00221A84">
        <w:rPr>
          <w:b/>
          <w:sz w:val="24"/>
          <w:szCs w:val="20"/>
        </w:rPr>
        <w:t>mobile</w:t>
      </w:r>
      <w:r w:rsidRPr="00221A84">
        <w:rPr>
          <w:b/>
          <w:spacing w:val="-8"/>
          <w:sz w:val="24"/>
          <w:szCs w:val="20"/>
        </w:rPr>
        <w:t xml:space="preserve"> </w:t>
      </w:r>
      <w:r w:rsidRPr="00221A84">
        <w:rPr>
          <w:b/>
          <w:sz w:val="24"/>
          <w:szCs w:val="20"/>
        </w:rPr>
        <w:t xml:space="preserve">applications or online dashboards </w:t>
      </w:r>
      <w:r w:rsidRPr="00221A84">
        <w:rPr>
          <w:sz w:val="24"/>
          <w:szCs w:val="20"/>
        </w:rPr>
        <w:t xml:space="preserve">to help farmers make informed decisions about when to </w:t>
      </w:r>
      <w:r w:rsidRPr="00221A84">
        <w:rPr>
          <w:b/>
          <w:sz w:val="24"/>
          <w:szCs w:val="20"/>
        </w:rPr>
        <w:t>plant, harvest, and sell their crops</w:t>
      </w:r>
      <w:r w:rsidRPr="00221A84">
        <w:rPr>
          <w:sz w:val="24"/>
          <w:szCs w:val="20"/>
        </w:rPr>
        <w:t>.</w:t>
      </w:r>
    </w:p>
    <w:p w14:paraId="1ED34118" w14:textId="77777777" w:rsidR="001C26D9" w:rsidRPr="00221A84" w:rsidRDefault="00000000">
      <w:pPr>
        <w:pStyle w:val="ListParagraph"/>
        <w:numPr>
          <w:ilvl w:val="3"/>
          <w:numId w:val="23"/>
        </w:numPr>
        <w:tabs>
          <w:tab w:val="left" w:pos="1735"/>
        </w:tabs>
        <w:spacing w:before="280"/>
        <w:ind w:right="1018"/>
        <w:rPr>
          <w:sz w:val="24"/>
          <w:szCs w:val="20"/>
        </w:rPr>
      </w:pPr>
      <w:r w:rsidRPr="00221A84">
        <w:rPr>
          <w:b/>
          <w:sz w:val="24"/>
          <w:szCs w:val="20"/>
        </w:rPr>
        <w:t>Government</w:t>
      </w:r>
      <w:r w:rsidRPr="00221A84">
        <w:rPr>
          <w:b/>
          <w:spacing w:val="-10"/>
          <w:sz w:val="24"/>
          <w:szCs w:val="20"/>
        </w:rPr>
        <w:t xml:space="preserve"> </w:t>
      </w:r>
      <w:r w:rsidRPr="00221A84">
        <w:rPr>
          <w:b/>
          <w:sz w:val="24"/>
          <w:szCs w:val="20"/>
        </w:rPr>
        <w:t>Agencies:</w:t>
      </w:r>
      <w:r w:rsidRPr="00221A84">
        <w:rPr>
          <w:b/>
          <w:spacing w:val="-10"/>
          <w:sz w:val="24"/>
          <w:szCs w:val="20"/>
        </w:rPr>
        <w:t xml:space="preserve"> </w:t>
      </w:r>
      <w:r w:rsidRPr="00221A84">
        <w:rPr>
          <w:sz w:val="24"/>
          <w:szCs w:val="20"/>
        </w:rPr>
        <w:t>Agricultural</w:t>
      </w:r>
      <w:r w:rsidRPr="00221A84">
        <w:rPr>
          <w:spacing w:val="-3"/>
          <w:sz w:val="24"/>
          <w:szCs w:val="20"/>
        </w:rPr>
        <w:t xml:space="preserve"> </w:t>
      </w:r>
      <w:r w:rsidRPr="00221A84">
        <w:rPr>
          <w:sz w:val="24"/>
          <w:szCs w:val="20"/>
        </w:rPr>
        <w:t>departments</w:t>
      </w:r>
      <w:r w:rsidRPr="00221A84">
        <w:rPr>
          <w:spacing w:val="-3"/>
          <w:sz w:val="24"/>
          <w:szCs w:val="20"/>
        </w:rPr>
        <w:t xml:space="preserve"> </w:t>
      </w:r>
      <w:r w:rsidRPr="00221A84">
        <w:rPr>
          <w:sz w:val="24"/>
          <w:szCs w:val="20"/>
        </w:rPr>
        <w:t>can</w:t>
      </w:r>
      <w:r w:rsidRPr="00221A84">
        <w:rPr>
          <w:spacing w:val="-5"/>
          <w:sz w:val="24"/>
          <w:szCs w:val="20"/>
        </w:rPr>
        <w:t xml:space="preserve"> </w:t>
      </w:r>
      <w:r w:rsidRPr="00221A84">
        <w:rPr>
          <w:sz w:val="24"/>
          <w:szCs w:val="20"/>
        </w:rPr>
        <w:t>use</w:t>
      </w:r>
      <w:r w:rsidRPr="00221A84">
        <w:rPr>
          <w:spacing w:val="-10"/>
          <w:sz w:val="24"/>
          <w:szCs w:val="20"/>
        </w:rPr>
        <w:t xml:space="preserve"> </w:t>
      </w:r>
      <w:r w:rsidRPr="00221A84">
        <w:rPr>
          <w:sz w:val="24"/>
          <w:szCs w:val="20"/>
        </w:rPr>
        <w:t>this</w:t>
      </w:r>
      <w:r w:rsidRPr="00221A84">
        <w:rPr>
          <w:spacing w:val="-5"/>
          <w:sz w:val="24"/>
          <w:szCs w:val="20"/>
        </w:rPr>
        <w:t xml:space="preserve"> </w:t>
      </w:r>
      <w:r w:rsidRPr="00221A84">
        <w:rPr>
          <w:sz w:val="24"/>
          <w:szCs w:val="20"/>
        </w:rPr>
        <w:t>system</w:t>
      </w:r>
      <w:r w:rsidRPr="00221A84">
        <w:rPr>
          <w:spacing w:val="-5"/>
          <w:sz w:val="24"/>
          <w:szCs w:val="20"/>
        </w:rPr>
        <w:t xml:space="preserve"> </w:t>
      </w:r>
      <w:r w:rsidRPr="00221A84">
        <w:rPr>
          <w:sz w:val="24"/>
          <w:szCs w:val="20"/>
        </w:rPr>
        <w:t>for</w:t>
      </w:r>
      <w:r w:rsidRPr="00221A84">
        <w:rPr>
          <w:spacing w:val="-4"/>
          <w:sz w:val="24"/>
          <w:szCs w:val="20"/>
        </w:rPr>
        <w:t xml:space="preserve"> </w:t>
      </w:r>
      <w:r w:rsidRPr="00221A84">
        <w:rPr>
          <w:b/>
          <w:sz w:val="24"/>
          <w:szCs w:val="20"/>
        </w:rPr>
        <w:t>price stabilization policies, subsidy planning, and procurement strategies</w:t>
      </w:r>
      <w:r w:rsidRPr="00221A84">
        <w:rPr>
          <w:sz w:val="24"/>
          <w:szCs w:val="20"/>
        </w:rPr>
        <w:t>.</w:t>
      </w:r>
    </w:p>
    <w:p w14:paraId="2974F6C2" w14:textId="77777777" w:rsidR="001C26D9" w:rsidRPr="00221A84" w:rsidRDefault="00000000">
      <w:pPr>
        <w:pStyle w:val="ListParagraph"/>
        <w:numPr>
          <w:ilvl w:val="3"/>
          <w:numId w:val="23"/>
        </w:numPr>
        <w:tabs>
          <w:tab w:val="left" w:pos="1735"/>
        </w:tabs>
        <w:ind w:right="938"/>
        <w:rPr>
          <w:sz w:val="24"/>
          <w:szCs w:val="20"/>
        </w:rPr>
      </w:pPr>
      <w:r w:rsidRPr="00221A84">
        <w:rPr>
          <w:b/>
          <w:sz w:val="24"/>
          <w:szCs w:val="20"/>
        </w:rPr>
        <w:t>Commodity</w:t>
      </w:r>
      <w:r w:rsidRPr="00221A84">
        <w:rPr>
          <w:b/>
          <w:spacing w:val="-8"/>
          <w:sz w:val="24"/>
          <w:szCs w:val="20"/>
        </w:rPr>
        <w:t xml:space="preserve"> </w:t>
      </w:r>
      <w:r w:rsidRPr="00221A84">
        <w:rPr>
          <w:b/>
          <w:sz w:val="24"/>
          <w:szCs w:val="20"/>
        </w:rPr>
        <w:t>Traders</w:t>
      </w:r>
      <w:r w:rsidRPr="00221A84">
        <w:rPr>
          <w:b/>
          <w:spacing w:val="-8"/>
          <w:sz w:val="24"/>
          <w:szCs w:val="20"/>
        </w:rPr>
        <w:t xml:space="preserve"> </w:t>
      </w:r>
      <w:r w:rsidRPr="00221A84">
        <w:rPr>
          <w:b/>
          <w:sz w:val="24"/>
          <w:szCs w:val="20"/>
        </w:rPr>
        <w:t>&amp;</w:t>
      </w:r>
      <w:r w:rsidRPr="00221A84">
        <w:rPr>
          <w:b/>
          <w:spacing w:val="-5"/>
          <w:sz w:val="24"/>
          <w:szCs w:val="20"/>
        </w:rPr>
        <w:t xml:space="preserve"> </w:t>
      </w:r>
      <w:r w:rsidRPr="00221A84">
        <w:rPr>
          <w:b/>
          <w:sz w:val="24"/>
          <w:szCs w:val="20"/>
        </w:rPr>
        <w:t>Exporters:</w:t>
      </w:r>
      <w:r w:rsidRPr="00221A84">
        <w:rPr>
          <w:b/>
          <w:spacing w:val="-6"/>
          <w:sz w:val="24"/>
          <w:szCs w:val="20"/>
        </w:rPr>
        <w:t xml:space="preserve"> </w:t>
      </w:r>
      <w:r w:rsidRPr="00221A84">
        <w:rPr>
          <w:sz w:val="24"/>
          <w:szCs w:val="20"/>
        </w:rPr>
        <w:t>The</w:t>
      </w:r>
      <w:r w:rsidRPr="00221A84">
        <w:rPr>
          <w:spacing w:val="-9"/>
          <w:sz w:val="24"/>
          <w:szCs w:val="20"/>
        </w:rPr>
        <w:t xml:space="preserve"> </w:t>
      </w:r>
      <w:r w:rsidRPr="00221A84">
        <w:rPr>
          <w:sz w:val="24"/>
          <w:szCs w:val="20"/>
        </w:rPr>
        <w:t>model</w:t>
      </w:r>
      <w:r w:rsidRPr="00221A84">
        <w:rPr>
          <w:spacing w:val="-5"/>
          <w:sz w:val="24"/>
          <w:szCs w:val="20"/>
        </w:rPr>
        <w:t xml:space="preserve"> </w:t>
      </w:r>
      <w:r w:rsidRPr="00221A84">
        <w:rPr>
          <w:sz w:val="24"/>
          <w:szCs w:val="20"/>
        </w:rPr>
        <w:t>can</w:t>
      </w:r>
      <w:r w:rsidRPr="00221A84">
        <w:rPr>
          <w:spacing w:val="-7"/>
          <w:sz w:val="24"/>
          <w:szCs w:val="20"/>
        </w:rPr>
        <w:t xml:space="preserve"> </w:t>
      </w:r>
      <w:r w:rsidRPr="00221A84">
        <w:rPr>
          <w:sz w:val="24"/>
          <w:szCs w:val="20"/>
        </w:rPr>
        <w:t>be</w:t>
      </w:r>
      <w:r w:rsidRPr="00221A84">
        <w:rPr>
          <w:spacing w:val="-6"/>
          <w:sz w:val="24"/>
          <w:szCs w:val="20"/>
        </w:rPr>
        <w:t xml:space="preserve"> </w:t>
      </w:r>
      <w:r w:rsidRPr="00221A84">
        <w:rPr>
          <w:sz w:val="24"/>
          <w:szCs w:val="20"/>
        </w:rPr>
        <w:t>integrated</w:t>
      </w:r>
      <w:r w:rsidRPr="00221A84">
        <w:rPr>
          <w:spacing w:val="-6"/>
          <w:sz w:val="24"/>
          <w:szCs w:val="20"/>
        </w:rPr>
        <w:t xml:space="preserve"> </w:t>
      </w:r>
      <w:r w:rsidRPr="00221A84">
        <w:rPr>
          <w:sz w:val="24"/>
          <w:szCs w:val="20"/>
        </w:rPr>
        <w:t>into</w:t>
      </w:r>
      <w:r w:rsidRPr="00221A84">
        <w:rPr>
          <w:spacing w:val="-2"/>
          <w:sz w:val="24"/>
          <w:szCs w:val="20"/>
        </w:rPr>
        <w:t xml:space="preserve"> </w:t>
      </w:r>
      <w:r w:rsidRPr="00221A84">
        <w:rPr>
          <w:b/>
          <w:sz w:val="24"/>
          <w:szCs w:val="20"/>
        </w:rPr>
        <w:t xml:space="preserve">financial platforms and market intelligence tools </w:t>
      </w:r>
      <w:r w:rsidRPr="00221A84">
        <w:rPr>
          <w:sz w:val="24"/>
          <w:szCs w:val="20"/>
        </w:rPr>
        <w:t xml:space="preserve">for better </w:t>
      </w:r>
      <w:r w:rsidRPr="00221A84">
        <w:rPr>
          <w:b/>
          <w:sz w:val="24"/>
          <w:szCs w:val="20"/>
        </w:rPr>
        <w:t>risk management and trading strategies</w:t>
      </w:r>
      <w:r w:rsidRPr="00221A84">
        <w:rPr>
          <w:sz w:val="24"/>
          <w:szCs w:val="20"/>
        </w:rPr>
        <w:t>.</w:t>
      </w:r>
    </w:p>
    <w:p w14:paraId="20E06D58" w14:textId="77777777" w:rsidR="001C26D9" w:rsidRPr="00221A84" w:rsidRDefault="00000000">
      <w:pPr>
        <w:pStyle w:val="Heading3"/>
        <w:numPr>
          <w:ilvl w:val="2"/>
          <w:numId w:val="23"/>
        </w:numPr>
        <w:tabs>
          <w:tab w:val="left" w:pos="1315"/>
        </w:tabs>
        <w:spacing w:before="66"/>
        <w:ind w:left="1315" w:hanging="878"/>
        <w:rPr>
          <w:b/>
          <w:bCs/>
          <w:sz w:val="28"/>
          <w:szCs w:val="28"/>
        </w:rPr>
      </w:pPr>
      <w:r w:rsidRPr="00221A84">
        <w:rPr>
          <w:b/>
          <w:bCs/>
          <w:spacing w:val="-2"/>
          <w:sz w:val="28"/>
          <w:szCs w:val="28"/>
        </w:rPr>
        <w:t>Implementation</w:t>
      </w:r>
      <w:r w:rsidRPr="00221A84">
        <w:rPr>
          <w:b/>
          <w:bCs/>
          <w:spacing w:val="-6"/>
          <w:sz w:val="28"/>
          <w:szCs w:val="28"/>
        </w:rPr>
        <w:t xml:space="preserve"> </w:t>
      </w:r>
      <w:r w:rsidRPr="00221A84">
        <w:rPr>
          <w:b/>
          <w:bCs/>
          <w:spacing w:val="-2"/>
          <w:sz w:val="28"/>
          <w:szCs w:val="28"/>
        </w:rPr>
        <w:t>in</w:t>
      </w:r>
      <w:r w:rsidRPr="00221A84">
        <w:rPr>
          <w:b/>
          <w:bCs/>
          <w:spacing w:val="-4"/>
          <w:sz w:val="28"/>
          <w:szCs w:val="28"/>
        </w:rPr>
        <w:t xml:space="preserve"> </w:t>
      </w:r>
      <w:r w:rsidRPr="00221A84">
        <w:rPr>
          <w:b/>
          <w:bCs/>
          <w:spacing w:val="-2"/>
          <w:sz w:val="28"/>
          <w:szCs w:val="28"/>
        </w:rPr>
        <w:t>Agricultural</w:t>
      </w:r>
      <w:r w:rsidRPr="00221A84">
        <w:rPr>
          <w:b/>
          <w:bCs/>
          <w:spacing w:val="-9"/>
          <w:sz w:val="28"/>
          <w:szCs w:val="28"/>
        </w:rPr>
        <w:t xml:space="preserve"> </w:t>
      </w:r>
      <w:r w:rsidRPr="00221A84">
        <w:rPr>
          <w:b/>
          <w:bCs/>
          <w:spacing w:val="-2"/>
          <w:sz w:val="28"/>
          <w:szCs w:val="28"/>
        </w:rPr>
        <w:t>Decision-Making</w:t>
      </w:r>
      <w:r w:rsidRPr="00221A84">
        <w:rPr>
          <w:b/>
          <w:bCs/>
          <w:spacing w:val="-5"/>
          <w:sz w:val="28"/>
          <w:szCs w:val="28"/>
        </w:rPr>
        <w:t xml:space="preserve"> </w:t>
      </w:r>
      <w:r w:rsidRPr="00221A84">
        <w:rPr>
          <w:b/>
          <w:bCs/>
          <w:spacing w:val="-2"/>
          <w:sz w:val="28"/>
          <w:szCs w:val="28"/>
        </w:rPr>
        <w:t>Systems</w:t>
      </w:r>
    </w:p>
    <w:p w14:paraId="5CCF8E47" w14:textId="77777777" w:rsidR="001C26D9" w:rsidRPr="00221A84" w:rsidRDefault="00000000">
      <w:pPr>
        <w:pStyle w:val="ListParagraph"/>
        <w:numPr>
          <w:ilvl w:val="3"/>
          <w:numId w:val="23"/>
        </w:numPr>
        <w:tabs>
          <w:tab w:val="left" w:pos="1735"/>
        </w:tabs>
        <w:spacing w:before="284"/>
        <w:ind w:right="1285"/>
        <w:rPr>
          <w:sz w:val="24"/>
          <w:szCs w:val="24"/>
        </w:rPr>
      </w:pPr>
      <w:r w:rsidRPr="00221A84">
        <w:rPr>
          <w:sz w:val="24"/>
          <w:szCs w:val="24"/>
        </w:rPr>
        <w:t>Implementing</w:t>
      </w:r>
      <w:r w:rsidRPr="00221A84">
        <w:rPr>
          <w:spacing w:val="-7"/>
          <w:sz w:val="24"/>
          <w:szCs w:val="24"/>
        </w:rPr>
        <w:t xml:space="preserve"> </w:t>
      </w:r>
      <w:r w:rsidRPr="00221A84">
        <w:rPr>
          <w:b/>
          <w:sz w:val="24"/>
          <w:szCs w:val="24"/>
        </w:rPr>
        <w:t>cloud-based</w:t>
      </w:r>
      <w:r w:rsidRPr="00221A84">
        <w:rPr>
          <w:b/>
          <w:spacing w:val="-7"/>
          <w:sz w:val="24"/>
          <w:szCs w:val="24"/>
        </w:rPr>
        <w:t xml:space="preserve"> </w:t>
      </w:r>
      <w:r w:rsidRPr="00221A84">
        <w:rPr>
          <w:b/>
          <w:sz w:val="24"/>
          <w:szCs w:val="24"/>
        </w:rPr>
        <w:t>computing</w:t>
      </w:r>
      <w:r w:rsidRPr="00221A84">
        <w:rPr>
          <w:b/>
          <w:spacing w:val="-6"/>
          <w:sz w:val="24"/>
          <w:szCs w:val="24"/>
        </w:rPr>
        <w:t xml:space="preserve"> </w:t>
      </w:r>
      <w:r w:rsidRPr="00221A84">
        <w:rPr>
          <w:b/>
          <w:sz w:val="24"/>
          <w:szCs w:val="24"/>
        </w:rPr>
        <w:t>(AWS,</w:t>
      </w:r>
      <w:r w:rsidRPr="00221A84">
        <w:rPr>
          <w:b/>
          <w:spacing w:val="-9"/>
          <w:sz w:val="24"/>
          <w:szCs w:val="24"/>
        </w:rPr>
        <w:t xml:space="preserve"> </w:t>
      </w:r>
      <w:r w:rsidRPr="00221A84">
        <w:rPr>
          <w:b/>
          <w:sz w:val="24"/>
          <w:szCs w:val="24"/>
        </w:rPr>
        <w:t>Google</w:t>
      </w:r>
      <w:r w:rsidRPr="00221A84">
        <w:rPr>
          <w:b/>
          <w:spacing w:val="-10"/>
          <w:sz w:val="24"/>
          <w:szCs w:val="24"/>
        </w:rPr>
        <w:t xml:space="preserve"> </w:t>
      </w:r>
      <w:r w:rsidRPr="00221A84">
        <w:rPr>
          <w:b/>
          <w:sz w:val="24"/>
          <w:szCs w:val="24"/>
        </w:rPr>
        <w:t>Cloud,</w:t>
      </w:r>
      <w:r w:rsidRPr="00221A84">
        <w:rPr>
          <w:b/>
          <w:spacing w:val="-12"/>
          <w:sz w:val="24"/>
          <w:szCs w:val="24"/>
        </w:rPr>
        <w:t xml:space="preserve"> </w:t>
      </w:r>
      <w:r w:rsidRPr="00221A84">
        <w:rPr>
          <w:b/>
          <w:sz w:val="24"/>
          <w:szCs w:val="24"/>
        </w:rPr>
        <w:t>or</w:t>
      </w:r>
      <w:r w:rsidRPr="00221A84">
        <w:rPr>
          <w:b/>
          <w:spacing w:val="-7"/>
          <w:sz w:val="24"/>
          <w:szCs w:val="24"/>
        </w:rPr>
        <w:t xml:space="preserve"> </w:t>
      </w:r>
      <w:r w:rsidRPr="00221A84">
        <w:rPr>
          <w:b/>
          <w:sz w:val="24"/>
          <w:szCs w:val="24"/>
        </w:rPr>
        <w:t xml:space="preserve">Microsoft Azure) </w:t>
      </w:r>
      <w:r w:rsidRPr="00221A84">
        <w:rPr>
          <w:sz w:val="24"/>
          <w:szCs w:val="24"/>
        </w:rPr>
        <w:t>can improve accessibility and scalability.</w:t>
      </w:r>
    </w:p>
    <w:p w14:paraId="2192144F" w14:textId="77777777" w:rsidR="001C26D9" w:rsidRPr="00221A84" w:rsidRDefault="00000000">
      <w:pPr>
        <w:pStyle w:val="ListParagraph"/>
        <w:numPr>
          <w:ilvl w:val="3"/>
          <w:numId w:val="23"/>
        </w:numPr>
        <w:tabs>
          <w:tab w:val="left" w:pos="1735"/>
        </w:tabs>
        <w:spacing w:before="280"/>
        <w:ind w:right="1078"/>
        <w:rPr>
          <w:sz w:val="24"/>
          <w:szCs w:val="24"/>
        </w:rPr>
      </w:pPr>
      <w:r w:rsidRPr="00221A84">
        <w:rPr>
          <w:sz w:val="24"/>
          <w:szCs w:val="24"/>
        </w:rPr>
        <w:t xml:space="preserve">Developing </w:t>
      </w:r>
      <w:r w:rsidRPr="00221A84">
        <w:rPr>
          <w:b/>
          <w:sz w:val="24"/>
          <w:szCs w:val="24"/>
        </w:rPr>
        <w:t xml:space="preserve">lightweight AI models </w:t>
      </w:r>
      <w:r w:rsidRPr="00221A84">
        <w:rPr>
          <w:sz w:val="24"/>
          <w:szCs w:val="24"/>
        </w:rPr>
        <w:t xml:space="preserve">optimized for </w:t>
      </w:r>
      <w:r w:rsidRPr="00221A84">
        <w:rPr>
          <w:b/>
          <w:sz w:val="24"/>
          <w:szCs w:val="24"/>
        </w:rPr>
        <w:t>edge computing and IoT- based</w:t>
      </w:r>
      <w:r w:rsidRPr="00221A84">
        <w:rPr>
          <w:b/>
          <w:spacing w:val="-9"/>
          <w:sz w:val="24"/>
          <w:szCs w:val="24"/>
        </w:rPr>
        <w:t xml:space="preserve"> </w:t>
      </w:r>
      <w:r w:rsidRPr="00221A84">
        <w:rPr>
          <w:b/>
          <w:sz w:val="24"/>
          <w:szCs w:val="24"/>
        </w:rPr>
        <w:t>farming</w:t>
      </w:r>
      <w:r w:rsidRPr="00221A84">
        <w:rPr>
          <w:b/>
          <w:spacing w:val="-8"/>
          <w:sz w:val="24"/>
          <w:szCs w:val="24"/>
        </w:rPr>
        <w:t xml:space="preserve"> </w:t>
      </w:r>
      <w:r w:rsidRPr="00221A84">
        <w:rPr>
          <w:b/>
          <w:sz w:val="24"/>
          <w:szCs w:val="24"/>
        </w:rPr>
        <w:t>applications</w:t>
      </w:r>
      <w:r w:rsidRPr="00221A84">
        <w:rPr>
          <w:b/>
          <w:spacing w:val="-9"/>
          <w:sz w:val="24"/>
          <w:szCs w:val="24"/>
        </w:rPr>
        <w:t xml:space="preserve"> </w:t>
      </w:r>
      <w:r w:rsidRPr="00221A84">
        <w:rPr>
          <w:sz w:val="24"/>
          <w:szCs w:val="24"/>
        </w:rPr>
        <w:t>would</w:t>
      </w:r>
      <w:r w:rsidRPr="00221A84">
        <w:rPr>
          <w:spacing w:val="-6"/>
          <w:sz w:val="24"/>
          <w:szCs w:val="24"/>
        </w:rPr>
        <w:t xml:space="preserve"> </w:t>
      </w:r>
      <w:r w:rsidRPr="00221A84">
        <w:rPr>
          <w:sz w:val="24"/>
          <w:szCs w:val="24"/>
        </w:rPr>
        <w:t>allow</w:t>
      </w:r>
      <w:r w:rsidRPr="00221A84">
        <w:rPr>
          <w:spacing w:val="-9"/>
          <w:sz w:val="24"/>
          <w:szCs w:val="24"/>
        </w:rPr>
        <w:t xml:space="preserve"> </w:t>
      </w:r>
      <w:r w:rsidRPr="00221A84">
        <w:rPr>
          <w:sz w:val="24"/>
          <w:szCs w:val="24"/>
        </w:rPr>
        <w:t>real-time</w:t>
      </w:r>
      <w:r w:rsidRPr="00221A84">
        <w:rPr>
          <w:spacing w:val="-8"/>
          <w:sz w:val="24"/>
          <w:szCs w:val="24"/>
        </w:rPr>
        <w:t xml:space="preserve"> </w:t>
      </w:r>
      <w:r w:rsidRPr="00221A84">
        <w:rPr>
          <w:sz w:val="24"/>
          <w:szCs w:val="24"/>
        </w:rPr>
        <w:t>decision-making</w:t>
      </w:r>
      <w:r w:rsidRPr="00221A84">
        <w:rPr>
          <w:spacing w:val="-5"/>
          <w:sz w:val="24"/>
          <w:szCs w:val="24"/>
        </w:rPr>
        <w:t xml:space="preserve"> </w:t>
      </w:r>
      <w:r w:rsidRPr="00221A84">
        <w:rPr>
          <w:sz w:val="24"/>
          <w:szCs w:val="24"/>
        </w:rPr>
        <w:t>in</w:t>
      </w:r>
      <w:r w:rsidRPr="00221A84">
        <w:rPr>
          <w:spacing w:val="-6"/>
          <w:sz w:val="24"/>
          <w:szCs w:val="24"/>
        </w:rPr>
        <w:t xml:space="preserve"> </w:t>
      </w:r>
      <w:r w:rsidRPr="00221A84">
        <w:rPr>
          <w:sz w:val="24"/>
          <w:szCs w:val="24"/>
        </w:rPr>
        <w:t xml:space="preserve">remote </w:t>
      </w:r>
      <w:r w:rsidRPr="00221A84">
        <w:rPr>
          <w:spacing w:val="-2"/>
          <w:sz w:val="24"/>
          <w:szCs w:val="24"/>
        </w:rPr>
        <w:t>areas</w:t>
      </w:r>
    </w:p>
    <w:p w14:paraId="7C21DE5B" w14:textId="77777777" w:rsidR="001C26D9" w:rsidRDefault="00000000">
      <w:pPr>
        <w:pStyle w:val="Heading4"/>
        <w:numPr>
          <w:ilvl w:val="1"/>
          <w:numId w:val="23"/>
        </w:numPr>
        <w:tabs>
          <w:tab w:val="left" w:pos="858"/>
        </w:tabs>
        <w:spacing w:before="277"/>
        <w:ind w:left="858" w:hanging="421"/>
      </w:pPr>
      <w:r>
        <w:t>Optimization</w:t>
      </w:r>
      <w:r>
        <w:rPr>
          <w:spacing w:val="-14"/>
        </w:rPr>
        <w:t xml:space="preserve"> </w:t>
      </w:r>
      <w:r>
        <w:t>for</w:t>
      </w:r>
      <w:r>
        <w:rPr>
          <w:spacing w:val="-14"/>
        </w:rPr>
        <w:t xml:space="preserve"> </w:t>
      </w:r>
      <w:r>
        <w:t>Large-Scale</w:t>
      </w:r>
      <w:r>
        <w:rPr>
          <w:spacing w:val="-14"/>
        </w:rPr>
        <w:t xml:space="preserve"> </w:t>
      </w:r>
      <w:r>
        <w:rPr>
          <w:spacing w:val="-2"/>
        </w:rPr>
        <w:t>Deployment</w:t>
      </w:r>
    </w:p>
    <w:p w14:paraId="3A5C4A16" w14:textId="77777777" w:rsidR="001C26D9" w:rsidRPr="00221A84" w:rsidRDefault="00000000">
      <w:pPr>
        <w:pStyle w:val="ListParagraph"/>
        <w:numPr>
          <w:ilvl w:val="0"/>
          <w:numId w:val="24"/>
        </w:numPr>
        <w:tabs>
          <w:tab w:val="left" w:pos="1735"/>
        </w:tabs>
        <w:spacing w:before="283"/>
        <w:ind w:right="848"/>
        <w:rPr>
          <w:sz w:val="24"/>
          <w:szCs w:val="20"/>
        </w:rPr>
      </w:pPr>
      <w:r w:rsidRPr="00221A84">
        <w:rPr>
          <w:sz w:val="24"/>
          <w:szCs w:val="20"/>
        </w:rPr>
        <w:t>Researching</w:t>
      </w:r>
      <w:r w:rsidRPr="00221A84">
        <w:rPr>
          <w:spacing w:val="-7"/>
          <w:sz w:val="24"/>
          <w:szCs w:val="20"/>
        </w:rPr>
        <w:t xml:space="preserve"> </w:t>
      </w:r>
      <w:r w:rsidRPr="00221A84">
        <w:rPr>
          <w:b/>
          <w:sz w:val="24"/>
          <w:szCs w:val="20"/>
        </w:rPr>
        <w:t>reinforcement</w:t>
      </w:r>
      <w:r w:rsidRPr="00221A84">
        <w:rPr>
          <w:b/>
          <w:spacing w:val="-8"/>
          <w:sz w:val="24"/>
          <w:szCs w:val="20"/>
        </w:rPr>
        <w:t xml:space="preserve"> </w:t>
      </w:r>
      <w:r w:rsidRPr="00221A84">
        <w:rPr>
          <w:b/>
          <w:sz w:val="24"/>
          <w:szCs w:val="20"/>
        </w:rPr>
        <w:t>learning</w:t>
      </w:r>
      <w:r w:rsidRPr="00221A84">
        <w:rPr>
          <w:b/>
          <w:spacing w:val="-12"/>
          <w:sz w:val="24"/>
          <w:szCs w:val="20"/>
        </w:rPr>
        <w:t xml:space="preserve"> </w:t>
      </w:r>
      <w:r w:rsidRPr="00221A84">
        <w:rPr>
          <w:b/>
          <w:sz w:val="24"/>
          <w:szCs w:val="20"/>
        </w:rPr>
        <w:t>approaches</w:t>
      </w:r>
      <w:r w:rsidRPr="00221A84">
        <w:rPr>
          <w:b/>
          <w:spacing w:val="-6"/>
          <w:sz w:val="24"/>
          <w:szCs w:val="20"/>
        </w:rPr>
        <w:t xml:space="preserve"> </w:t>
      </w:r>
      <w:r w:rsidRPr="00221A84">
        <w:rPr>
          <w:sz w:val="24"/>
          <w:szCs w:val="20"/>
        </w:rPr>
        <w:t>that</w:t>
      </w:r>
      <w:r w:rsidRPr="00221A84">
        <w:rPr>
          <w:spacing w:val="-5"/>
          <w:sz w:val="24"/>
          <w:szCs w:val="20"/>
        </w:rPr>
        <w:t xml:space="preserve"> </w:t>
      </w:r>
      <w:r w:rsidRPr="00221A84">
        <w:rPr>
          <w:sz w:val="24"/>
          <w:szCs w:val="20"/>
        </w:rPr>
        <w:t>can</w:t>
      </w:r>
      <w:r w:rsidRPr="00221A84">
        <w:rPr>
          <w:spacing w:val="-10"/>
          <w:sz w:val="24"/>
          <w:szCs w:val="20"/>
        </w:rPr>
        <w:t xml:space="preserve"> </w:t>
      </w:r>
      <w:r w:rsidRPr="00221A84">
        <w:rPr>
          <w:sz w:val="24"/>
          <w:szCs w:val="20"/>
        </w:rPr>
        <w:t>dynamically</w:t>
      </w:r>
      <w:r w:rsidRPr="00221A84">
        <w:rPr>
          <w:spacing w:val="-4"/>
          <w:sz w:val="24"/>
          <w:szCs w:val="20"/>
        </w:rPr>
        <w:t xml:space="preserve"> </w:t>
      </w:r>
      <w:r w:rsidRPr="00221A84">
        <w:rPr>
          <w:sz w:val="24"/>
          <w:szCs w:val="20"/>
        </w:rPr>
        <w:t>adjust</w:t>
      </w:r>
      <w:r w:rsidRPr="00221A84">
        <w:rPr>
          <w:spacing w:val="-12"/>
          <w:sz w:val="24"/>
          <w:szCs w:val="20"/>
        </w:rPr>
        <w:t xml:space="preserve"> </w:t>
      </w:r>
      <w:r w:rsidRPr="00221A84">
        <w:rPr>
          <w:sz w:val="24"/>
          <w:szCs w:val="20"/>
        </w:rPr>
        <w:t xml:space="preserve">to extreme price fluctuations in highly volatile crops such as </w:t>
      </w:r>
      <w:r w:rsidRPr="00221A84">
        <w:rPr>
          <w:b/>
          <w:sz w:val="24"/>
          <w:szCs w:val="20"/>
        </w:rPr>
        <w:t>Cotton and Ragi</w:t>
      </w:r>
      <w:r w:rsidRPr="00221A84">
        <w:rPr>
          <w:sz w:val="24"/>
          <w:szCs w:val="20"/>
        </w:rPr>
        <w:t>.</w:t>
      </w:r>
    </w:p>
    <w:p w14:paraId="0192FFBE" w14:textId="77777777" w:rsidR="001C26D9" w:rsidRPr="00221A84" w:rsidRDefault="00000000">
      <w:pPr>
        <w:pStyle w:val="ListParagraph"/>
        <w:numPr>
          <w:ilvl w:val="0"/>
          <w:numId w:val="24"/>
        </w:numPr>
        <w:tabs>
          <w:tab w:val="left" w:pos="1735"/>
        </w:tabs>
        <w:ind w:right="1123"/>
        <w:rPr>
          <w:sz w:val="24"/>
          <w:szCs w:val="20"/>
        </w:rPr>
      </w:pPr>
      <w:r w:rsidRPr="00221A84">
        <w:rPr>
          <w:sz w:val="24"/>
          <w:szCs w:val="20"/>
        </w:rPr>
        <w:t>Developing</w:t>
      </w:r>
      <w:r w:rsidRPr="00221A84">
        <w:rPr>
          <w:spacing w:val="-4"/>
          <w:sz w:val="24"/>
          <w:szCs w:val="20"/>
        </w:rPr>
        <w:t xml:space="preserve"> </w:t>
      </w:r>
      <w:r w:rsidRPr="00221A84">
        <w:rPr>
          <w:sz w:val="24"/>
          <w:szCs w:val="20"/>
        </w:rPr>
        <w:t>a</w:t>
      </w:r>
      <w:r w:rsidRPr="00221A84">
        <w:rPr>
          <w:spacing w:val="-9"/>
          <w:sz w:val="24"/>
          <w:szCs w:val="20"/>
        </w:rPr>
        <w:t xml:space="preserve"> </w:t>
      </w:r>
      <w:r w:rsidRPr="00221A84">
        <w:rPr>
          <w:b/>
          <w:sz w:val="24"/>
          <w:szCs w:val="20"/>
        </w:rPr>
        <w:t>self-learning</w:t>
      </w:r>
      <w:r w:rsidRPr="00221A84">
        <w:rPr>
          <w:b/>
          <w:spacing w:val="-7"/>
          <w:sz w:val="24"/>
          <w:szCs w:val="20"/>
        </w:rPr>
        <w:t xml:space="preserve"> </w:t>
      </w:r>
      <w:r w:rsidRPr="00221A84">
        <w:rPr>
          <w:b/>
          <w:sz w:val="24"/>
          <w:szCs w:val="20"/>
        </w:rPr>
        <w:t>AI</w:t>
      </w:r>
      <w:r w:rsidRPr="00221A84">
        <w:rPr>
          <w:b/>
          <w:spacing w:val="-5"/>
          <w:sz w:val="24"/>
          <w:szCs w:val="20"/>
        </w:rPr>
        <w:t xml:space="preserve"> </w:t>
      </w:r>
      <w:r w:rsidRPr="00221A84">
        <w:rPr>
          <w:b/>
          <w:sz w:val="24"/>
          <w:szCs w:val="20"/>
        </w:rPr>
        <w:t>model</w:t>
      </w:r>
      <w:r w:rsidRPr="00221A84">
        <w:rPr>
          <w:b/>
          <w:spacing w:val="-5"/>
          <w:sz w:val="24"/>
          <w:szCs w:val="20"/>
        </w:rPr>
        <w:t xml:space="preserve"> </w:t>
      </w:r>
      <w:r w:rsidRPr="00221A84">
        <w:rPr>
          <w:sz w:val="24"/>
          <w:szCs w:val="20"/>
        </w:rPr>
        <w:t>that</w:t>
      </w:r>
      <w:r w:rsidRPr="00221A84">
        <w:rPr>
          <w:spacing w:val="-11"/>
          <w:sz w:val="24"/>
          <w:szCs w:val="20"/>
        </w:rPr>
        <w:t xml:space="preserve"> </w:t>
      </w:r>
      <w:r w:rsidRPr="00221A84">
        <w:rPr>
          <w:sz w:val="24"/>
          <w:szCs w:val="20"/>
        </w:rPr>
        <w:t>continuously</w:t>
      </w:r>
      <w:r w:rsidRPr="00221A84">
        <w:rPr>
          <w:spacing w:val="-11"/>
          <w:sz w:val="24"/>
          <w:szCs w:val="20"/>
        </w:rPr>
        <w:t xml:space="preserve"> </w:t>
      </w:r>
      <w:r w:rsidRPr="00221A84">
        <w:rPr>
          <w:sz w:val="24"/>
          <w:szCs w:val="20"/>
        </w:rPr>
        <w:t>updates</w:t>
      </w:r>
      <w:r w:rsidRPr="00221A84">
        <w:rPr>
          <w:spacing w:val="-6"/>
          <w:sz w:val="24"/>
          <w:szCs w:val="20"/>
        </w:rPr>
        <w:t xml:space="preserve"> </w:t>
      </w:r>
      <w:r w:rsidRPr="00221A84">
        <w:rPr>
          <w:sz w:val="24"/>
          <w:szCs w:val="20"/>
        </w:rPr>
        <w:t>its</w:t>
      </w:r>
      <w:r w:rsidRPr="00221A84">
        <w:rPr>
          <w:spacing w:val="-7"/>
          <w:sz w:val="24"/>
          <w:szCs w:val="20"/>
        </w:rPr>
        <w:t xml:space="preserve"> </w:t>
      </w:r>
      <w:r w:rsidRPr="00221A84">
        <w:rPr>
          <w:sz w:val="24"/>
          <w:szCs w:val="20"/>
        </w:rPr>
        <w:t>parameters based on the latest price and climate data.</w:t>
      </w:r>
    </w:p>
    <w:p w14:paraId="7F69D604" w14:textId="77777777" w:rsidR="001C26D9" w:rsidRPr="00221A84" w:rsidRDefault="00000000">
      <w:pPr>
        <w:spacing w:before="280"/>
        <w:ind w:left="1015" w:right="790"/>
        <w:rPr>
          <w:sz w:val="24"/>
          <w:szCs w:val="20"/>
        </w:rPr>
      </w:pPr>
      <w:r w:rsidRPr="00221A84">
        <w:rPr>
          <w:sz w:val="24"/>
          <w:szCs w:val="20"/>
        </w:rPr>
        <w:t>By</w:t>
      </w:r>
      <w:r w:rsidRPr="00221A84">
        <w:rPr>
          <w:spacing w:val="-4"/>
          <w:sz w:val="24"/>
          <w:szCs w:val="20"/>
        </w:rPr>
        <w:t xml:space="preserve"> </w:t>
      </w:r>
      <w:r w:rsidRPr="00221A84">
        <w:rPr>
          <w:sz w:val="24"/>
          <w:szCs w:val="20"/>
        </w:rPr>
        <w:t>exploring</w:t>
      </w:r>
      <w:r w:rsidRPr="00221A84">
        <w:rPr>
          <w:spacing w:val="-6"/>
          <w:sz w:val="24"/>
          <w:szCs w:val="20"/>
        </w:rPr>
        <w:t xml:space="preserve"> </w:t>
      </w:r>
      <w:r w:rsidRPr="00221A84">
        <w:rPr>
          <w:sz w:val="24"/>
          <w:szCs w:val="20"/>
        </w:rPr>
        <w:t>these</w:t>
      </w:r>
      <w:r w:rsidRPr="00221A84">
        <w:rPr>
          <w:spacing w:val="-7"/>
          <w:sz w:val="24"/>
          <w:szCs w:val="20"/>
        </w:rPr>
        <w:t xml:space="preserve"> </w:t>
      </w:r>
      <w:r w:rsidRPr="00221A84">
        <w:rPr>
          <w:sz w:val="24"/>
          <w:szCs w:val="20"/>
        </w:rPr>
        <w:t>areas,</w:t>
      </w:r>
      <w:r w:rsidRPr="00221A84">
        <w:rPr>
          <w:spacing w:val="-7"/>
          <w:sz w:val="24"/>
          <w:szCs w:val="20"/>
        </w:rPr>
        <w:t xml:space="preserve"> </w:t>
      </w:r>
      <w:r w:rsidRPr="00221A84">
        <w:rPr>
          <w:sz w:val="24"/>
          <w:szCs w:val="20"/>
        </w:rPr>
        <w:t>future</w:t>
      </w:r>
      <w:r w:rsidRPr="00221A84">
        <w:rPr>
          <w:spacing w:val="-5"/>
          <w:sz w:val="24"/>
          <w:szCs w:val="20"/>
        </w:rPr>
        <w:t xml:space="preserve"> </w:t>
      </w:r>
      <w:r w:rsidRPr="00221A84">
        <w:rPr>
          <w:sz w:val="24"/>
          <w:szCs w:val="20"/>
        </w:rPr>
        <w:t>research</w:t>
      </w:r>
      <w:r w:rsidRPr="00221A84">
        <w:rPr>
          <w:spacing w:val="-4"/>
          <w:sz w:val="24"/>
          <w:szCs w:val="20"/>
        </w:rPr>
        <w:t xml:space="preserve"> </w:t>
      </w:r>
      <w:r w:rsidRPr="00221A84">
        <w:rPr>
          <w:sz w:val="24"/>
          <w:szCs w:val="20"/>
        </w:rPr>
        <w:t>can</w:t>
      </w:r>
      <w:r w:rsidRPr="00221A84">
        <w:rPr>
          <w:spacing w:val="-2"/>
          <w:sz w:val="24"/>
          <w:szCs w:val="20"/>
        </w:rPr>
        <w:t xml:space="preserve"> </w:t>
      </w:r>
      <w:r w:rsidRPr="00221A84">
        <w:rPr>
          <w:b/>
          <w:sz w:val="24"/>
          <w:szCs w:val="20"/>
        </w:rPr>
        <w:t>enhance</w:t>
      </w:r>
      <w:r w:rsidRPr="00221A84">
        <w:rPr>
          <w:b/>
          <w:spacing w:val="-7"/>
          <w:sz w:val="24"/>
          <w:szCs w:val="20"/>
        </w:rPr>
        <w:t xml:space="preserve"> </w:t>
      </w:r>
      <w:r w:rsidRPr="00221A84">
        <w:rPr>
          <w:b/>
          <w:sz w:val="24"/>
          <w:szCs w:val="20"/>
        </w:rPr>
        <w:t>the</w:t>
      </w:r>
      <w:r w:rsidRPr="00221A84">
        <w:rPr>
          <w:b/>
          <w:spacing w:val="-5"/>
          <w:sz w:val="24"/>
          <w:szCs w:val="20"/>
        </w:rPr>
        <w:t xml:space="preserve"> </w:t>
      </w:r>
      <w:r w:rsidRPr="00221A84">
        <w:rPr>
          <w:b/>
          <w:sz w:val="24"/>
          <w:szCs w:val="20"/>
        </w:rPr>
        <w:t>reliability,</w:t>
      </w:r>
      <w:r w:rsidRPr="00221A84">
        <w:rPr>
          <w:b/>
          <w:spacing w:val="-7"/>
          <w:sz w:val="24"/>
          <w:szCs w:val="20"/>
        </w:rPr>
        <w:t xml:space="preserve"> </w:t>
      </w:r>
      <w:r w:rsidRPr="00221A84">
        <w:rPr>
          <w:b/>
          <w:sz w:val="24"/>
          <w:szCs w:val="20"/>
        </w:rPr>
        <w:t>scalability,</w:t>
      </w:r>
      <w:r w:rsidRPr="00221A84">
        <w:rPr>
          <w:b/>
          <w:spacing w:val="-7"/>
          <w:sz w:val="24"/>
          <w:szCs w:val="20"/>
        </w:rPr>
        <w:t xml:space="preserve"> </w:t>
      </w:r>
      <w:r w:rsidRPr="00221A84">
        <w:rPr>
          <w:b/>
          <w:sz w:val="24"/>
          <w:szCs w:val="20"/>
        </w:rPr>
        <w:t xml:space="preserve">and practical usability </w:t>
      </w:r>
      <w:r w:rsidRPr="00221A84">
        <w:rPr>
          <w:sz w:val="24"/>
          <w:szCs w:val="20"/>
        </w:rPr>
        <w:t xml:space="preserve">of </w:t>
      </w:r>
      <w:r w:rsidRPr="00221A84">
        <w:rPr>
          <w:b/>
          <w:sz w:val="24"/>
          <w:szCs w:val="20"/>
        </w:rPr>
        <w:t>AI-driven crop price forecasting</w:t>
      </w:r>
      <w:r w:rsidRPr="00221A84">
        <w:rPr>
          <w:sz w:val="24"/>
          <w:szCs w:val="20"/>
        </w:rPr>
        <w:t xml:space="preserve">, ultimately benefiting </w:t>
      </w:r>
      <w:r w:rsidRPr="00221A84">
        <w:rPr>
          <w:b/>
          <w:sz w:val="24"/>
          <w:szCs w:val="20"/>
        </w:rPr>
        <w:t>farmers, traders, policymakers, and the global agricultural economy</w:t>
      </w:r>
      <w:r w:rsidRPr="00221A84">
        <w:rPr>
          <w:sz w:val="24"/>
          <w:szCs w:val="20"/>
        </w:rPr>
        <w:t>.</w:t>
      </w:r>
    </w:p>
    <w:p w14:paraId="1A4447ED" w14:textId="77777777" w:rsidR="001C26D9" w:rsidRDefault="001C26D9">
      <w:pPr>
        <w:rPr>
          <w:sz w:val="28"/>
        </w:rPr>
        <w:sectPr w:rsidR="001C26D9">
          <w:pgSz w:w="11930" w:h="16860"/>
          <w:pgMar w:top="640" w:right="0" w:bottom="1160" w:left="283" w:header="0" w:footer="974" w:gutter="0"/>
          <w:cols w:space="720"/>
        </w:sectPr>
      </w:pPr>
    </w:p>
    <w:p w14:paraId="4888007A" w14:textId="77777777" w:rsidR="001C26D9" w:rsidRDefault="00000000">
      <w:pPr>
        <w:pStyle w:val="Heading4"/>
        <w:spacing w:before="72"/>
        <w:ind w:left="0" w:right="953"/>
        <w:jc w:val="center"/>
      </w:pPr>
      <w:r>
        <w:rPr>
          <w:spacing w:val="-2"/>
        </w:rPr>
        <w:lastRenderedPageBreak/>
        <w:t>References:</w:t>
      </w:r>
    </w:p>
    <w:p w14:paraId="248716B3" w14:textId="77777777" w:rsidR="001C26D9" w:rsidRDefault="001C26D9">
      <w:pPr>
        <w:pStyle w:val="BodyText"/>
        <w:rPr>
          <w:b/>
        </w:rPr>
      </w:pPr>
    </w:p>
    <w:p w14:paraId="6D7E845A" w14:textId="77777777" w:rsidR="001C26D9" w:rsidRDefault="001C26D9">
      <w:pPr>
        <w:pStyle w:val="BodyText"/>
        <w:spacing w:before="239"/>
        <w:rPr>
          <w:b/>
        </w:rPr>
      </w:pPr>
    </w:p>
    <w:p w14:paraId="29A85ACC" w14:textId="77777777" w:rsidR="001C26D9" w:rsidRPr="009D2513" w:rsidRDefault="00000000">
      <w:pPr>
        <w:pStyle w:val="ListParagraph"/>
        <w:numPr>
          <w:ilvl w:val="0"/>
          <w:numId w:val="25"/>
        </w:numPr>
        <w:tabs>
          <w:tab w:val="left" w:pos="578"/>
        </w:tabs>
        <w:ind w:right="2062"/>
        <w:rPr>
          <w:bCs/>
          <w:sz w:val="28"/>
        </w:rPr>
      </w:pPr>
      <w:proofErr w:type="spellStart"/>
      <w:r w:rsidRPr="009D2513">
        <w:rPr>
          <w:bCs/>
          <w:sz w:val="28"/>
        </w:rPr>
        <w:t>Géron</w:t>
      </w:r>
      <w:proofErr w:type="spellEnd"/>
      <w:r w:rsidRPr="009D2513">
        <w:rPr>
          <w:bCs/>
          <w:sz w:val="28"/>
        </w:rPr>
        <w:t>,</w:t>
      </w:r>
      <w:r w:rsidRPr="009D2513">
        <w:rPr>
          <w:bCs/>
          <w:spacing w:val="-6"/>
          <w:sz w:val="28"/>
        </w:rPr>
        <w:t xml:space="preserve"> </w:t>
      </w:r>
      <w:r w:rsidRPr="009D2513">
        <w:rPr>
          <w:bCs/>
          <w:sz w:val="28"/>
        </w:rPr>
        <w:t>A.</w:t>
      </w:r>
      <w:r w:rsidRPr="009D2513">
        <w:rPr>
          <w:bCs/>
          <w:spacing w:val="-3"/>
          <w:sz w:val="28"/>
        </w:rPr>
        <w:t xml:space="preserve"> </w:t>
      </w:r>
      <w:r w:rsidRPr="009D2513">
        <w:rPr>
          <w:bCs/>
          <w:sz w:val="28"/>
        </w:rPr>
        <w:t>(2019).</w:t>
      </w:r>
      <w:r w:rsidRPr="009D2513">
        <w:rPr>
          <w:bCs/>
          <w:spacing w:val="-2"/>
          <w:sz w:val="28"/>
        </w:rPr>
        <w:t xml:space="preserve"> </w:t>
      </w:r>
      <w:r w:rsidRPr="009D2513">
        <w:rPr>
          <w:bCs/>
          <w:i/>
          <w:sz w:val="28"/>
        </w:rPr>
        <w:t>Hands-on</w:t>
      </w:r>
      <w:r w:rsidRPr="009D2513">
        <w:rPr>
          <w:bCs/>
          <w:i/>
          <w:spacing w:val="-2"/>
          <w:sz w:val="28"/>
        </w:rPr>
        <w:t xml:space="preserve"> </w:t>
      </w:r>
      <w:r w:rsidRPr="009D2513">
        <w:rPr>
          <w:bCs/>
          <w:i/>
          <w:sz w:val="28"/>
        </w:rPr>
        <w:t>Machine</w:t>
      </w:r>
      <w:r w:rsidRPr="009D2513">
        <w:rPr>
          <w:bCs/>
          <w:i/>
          <w:spacing w:val="-2"/>
          <w:sz w:val="28"/>
        </w:rPr>
        <w:t xml:space="preserve"> </w:t>
      </w:r>
      <w:r w:rsidRPr="009D2513">
        <w:rPr>
          <w:bCs/>
          <w:i/>
          <w:sz w:val="28"/>
        </w:rPr>
        <w:t>Learning</w:t>
      </w:r>
      <w:r w:rsidRPr="009D2513">
        <w:rPr>
          <w:bCs/>
          <w:i/>
          <w:spacing w:val="-1"/>
          <w:sz w:val="28"/>
        </w:rPr>
        <w:t xml:space="preserve"> </w:t>
      </w:r>
      <w:r w:rsidRPr="009D2513">
        <w:rPr>
          <w:bCs/>
          <w:i/>
          <w:sz w:val="28"/>
        </w:rPr>
        <w:t>with</w:t>
      </w:r>
      <w:r w:rsidRPr="009D2513">
        <w:rPr>
          <w:bCs/>
          <w:i/>
          <w:spacing w:val="-2"/>
          <w:sz w:val="28"/>
        </w:rPr>
        <w:t xml:space="preserve"> </w:t>
      </w:r>
      <w:r w:rsidRPr="009D2513">
        <w:rPr>
          <w:bCs/>
          <w:i/>
          <w:sz w:val="28"/>
        </w:rPr>
        <w:t>Scikit-Learn,</w:t>
      </w:r>
      <w:r w:rsidRPr="009D2513">
        <w:rPr>
          <w:bCs/>
          <w:i/>
          <w:spacing w:val="-4"/>
          <w:sz w:val="28"/>
        </w:rPr>
        <w:t xml:space="preserve"> </w:t>
      </w:r>
      <w:proofErr w:type="spellStart"/>
      <w:r w:rsidRPr="009D2513">
        <w:rPr>
          <w:bCs/>
          <w:i/>
          <w:sz w:val="28"/>
        </w:rPr>
        <w:t>Keras</w:t>
      </w:r>
      <w:proofErr w:type="spellEnd"/>
      <w:r w:rsidRPr="009D2513">
        <w:rPr>
          <w:bCs/>
          <w:i/>
          <w:sz w:val="28"/>
        </w:rPr>
        <w:t>,</w:t>
      </w:r>
      <w:r w:rsidRPr="009D2513">
        <w:rPr>
          <w:bCs/>
          <w:i/>
          <w:spacing w:val="-6"/>
          <w:sz w:val="28"/>
        </w:rPr>
        <w:t xml:space="preserve"> </w:t>
      </w:r>
      <w:r w:rsidRPr="009D2513">
        <w:rPr>
          <w:bCs/>
          <w:i/>
          <w:sz w:val="28"/>
        </w:rPr>
        <w:t xml:space="preserve">and TensorFlow </w:t>
      </w:r>
      <w:r w:rsidRPr="009D2513">
        <w:rPr>
          <w:bCs/>
          <w:sz w:val="28"/>
        </w:rPr>
        <w:t>(2nd ed.). O'Reilly Media.</w:t>
      </w:r>
    </w:p>
    <w:p w14:paraId="3AAFFF61" w14:textId="77777777" w:rsidR="001C26D9" w:rsidRPr="009D2513" w:rsidRDefault="00000000">
      <w:pPr>
        <w:pStyle w:val="ListParagraph"/>
        <w:numPr>
          <w:ilvl w:val="0"/>
          <w:numId w:val="25"/>
        </w:numPr>
        <w:tabs>
          <w:tab w:val="left" w:pos="578"/>
        </w:tabs>
        <w:spacing w:before="280"/>
        <w:ind w:right="1256"/>
        <w:rPr>
          <w:bCs/>
          <w:sz w:val="28"/>
        </w:rPr>
      </w:pPr>
      <w:r w:rsidRPr="009D2513">
        <w:rPr>
          <w:bCs/>
          <w:sz w:val="28"/>
        </w:rPr>
        <w:t>Han,</w:t>
      </w:r>
      <w:r w:rsidRPr="009D2513">
        <w:rPr>
          <w:bCs/>
          <w:spacing w:val="-4"/>
          <w:sz w:val="28"/>
        </w:rPr>
        <w:t xml:space="preserve"> </w:t>
      </w:r>
      <w:r w:rsidRPr="009D2513">
        <w:rPr>
          <w:bCs/>
          <w:sz w:val="28"/>
        </w:rPr>
        <w:t>J.,</w:t>
      </w:r>
      <w:r w:rsidRPr="009D2513">
        <w:rPr>
          <w:bCs/>
          <w:spacing w:val="-7"/>
          <w:sz w:val="28"/>
        </w:rPr>
        <w:t xml:space="preserve"> </w:t>
      </w:r>
      <w:r w:rsidRPr="009D2513">
        <w:rPr>
          <w:bCs/>
          <w:sz w:val="28"/>
        </w:rPr>
        <w:t>Pei,</w:t>
      </w:r>
      <w:r w:rsidRPr="009D2513">
        <w:rPr>
          <w:bCs/>
          <w:spacing w:val="-6"/>
          <w:sz w:val="28"/>
        </w:rPr>
        <w:t xml:space="preserve"> </w:t>
      </w:r>
      <w:r w:rsidRPr="009D2513">
        <w:rPr>
          <w:bCs/>
          <w:sz w:val="28"/>
        </w:rPr>
        <w:t>J.,</w:t>
      </w:r>
      <w:r w:rsidRPr="009D2513">
        <w:rPr>
          <w:bCs/>
          <w:spacing w:val="-3"/>
          <w:sz w:val="28"/>
        </w:rPr>
        <w:t xml:space="preserve"> </w:t>
      </w:r>
      <w:r w:rsidRPr="009D2513">
        <w:rPr>
          <w:bCs/>
          <w:sz w:val="28"/>
        </w:rPr>
        <w:t>&amp;</w:t>
      </w:r>
      <w:r w:rsidRPr="009D2513">
        <w:rPr>
          <w:bCs/>
          <w:spacing w:val="-2"/>
          <w:sz w:val="28"/>
        </w:rPr>
        <w:t xml:space="preserve"> </w:t>
      </w:r>
      <w:proofErr w:type="spellStart"/>
      <w:r w:rsidRPr="009D2513">
        <w:rPr>
          <w:bCs/>
          <w:sz w:val="28"/>
        </w:rPr>
        <w:t>Kamber</w:t>
      </w:r>
      <w:proofErr w:type="spellEnd"/>
      <w:r w:rsidRPr="009D2513">
        <w:rPr>
          <w:bCs/>
          <w:sz w:val="28"/>
        </w:rPr>
        <w:t>,</w:t>
      </w:r>
      <w:r w:rsidRPr="009D2513">
        <w:rPr>
          <w:bCs/>
          <w:spacing w:val="-3"/>
          <w:sz w:val="28"/>
        </w:rPr>
        <w:t xml:space="preserve"> </w:t>
      </w:r>
      <w:r w:rsidRPr="009D2513">
        <w:rPr>
          <w:bCs/>
          <w:sz w:val="28"/>
        </w:rPr>
        <w:t>M.</w:t>
      </w:r>
      <w:r w:rsidRPr="009D2513">
        <w:rPr>
          <w:bCs/>
          <w:spacing w:val="-3"/>
          <w:sz w:val="28"/>
        </w:rPr>
        <w:t xml:space="preserve"> </w:t>
      </w:r>
      <w:r w:rsidRPr="009D2513">
        <w:rPr>
          <w:bCs/>
          <w:sz w:val="28"/>
        </w:rPr>
        <w:t>(2011).</w:t>
      </w:r>
      <w:r w:rsidRPr="009D2513">
        <w:rPr>
          <w:bCs/>
          <w:spacing w:val="-2"/>
          <w:sz w:val="28"/>
        </w:rPr>
        <w:t xml:space="preserve"> </w:t>
      </w:r>
      <w:r w:rsidRPr="009D2513">
        <w:rPr>
          <w:bCs/>
          <w:i/>
          <w:sz w:val="28"/>
        </w:rPr>
        <w:t>Data</w:t>
      </w:r>
      <w:r w:rsidRPr="009D2513">
        <w:rPr>
          <w:bCs/>
          <w:i/>
          <w:spacing w:val="-1"/>
          <w:sz w:val="28"/>
        </w:rPr>
        <w:t xml:space="preserve"> </w:t>
      </w:r>
      <w:r w:rsidRPr="009D2513">
        <w:rPr>
          <w:bCs/>
          <w:i/>
          <w:sz w:val="28"/>
        </w:rPr>
        <w:t>Mining:</w:t>
      </w:r>
      <w:r w:rsidRPr="009D2513">
        <w:rPr>
          <w:bCs/>
          <w:i/>
          <w:spacing w:val="-2"/>
          <w:sz w:val="28"/>
        </w:rPr>
        <w:t xml:space="preserve"> </w:t>
      </w:r>
      <w:r w:rsidRPr="009D2513">
        <w:rPr>
          <w:bCs/>
          <w:i/>
          <w:sz w:val="28"/>
        </w:rPr>
        <w:t>Concepts</w:t>
      </w:r>
      <w:r w:rsidRPr="009D2513">
        <w:rPr>
          <w:bCs/>
          <w:i/>
          <w:spacing w:val="-1"/>
          <w:sz w:val="28"/>
        </w:rPr>
        <w:t xml:space="preserve"> </w:t>
      </w:r>
      <w:r w:rsidRPr="009D2513">
        <w:rPr>
          <w:bCs/>
          <w:i/>
          <w:sz w:val="28"/>
        </w:rPr>
        <w:t>and</w:t>
      </w:r>
      <w:r w:rsidRPr="009D2513">
        <w:rPr>
          <w:bCs/>
          <w:i/>
          <w:spacing w:val="-1"/>
          <w:sz w:val="28"/>
        </w:rPr>
        <w:t xml:space="preserve"> </w:t>
      </w:r>
      <w:r w:rsidRPr="009D2513">
        <w:rPr>
          <w:bCs/>
          <w:i/>
          <w:sz w:val="28"/>
        </w:rPr>
        <w:t xml:space="preserve">Techniques </w:t>
      </w:r>
      <w:r w:rsidRPr="009D2513">
        <w:rPr>
          <w:bCs/>
          <w:sz w:val="28"/>
        </w:rPr>
        <w:t>(3rd ed.). Elsevier.</w:t>
      </w:r>
    </w:p>
    <w:p w14:paraId="0CE4F9B8" w14:textId="77777777" w:rsidR="001C26D9" w:rsidRPr="009D2513" w:rsidRDefault="00000000">
      <w:pPr>
        <w:pStyle w:val="ListParagraph"/>
        <w:numPr>
          <w:ilvl w:val="0"/>
          <w:numId w:val="25"/>
        </w:numPr>
        <w:tabs>
          <w:tab w:val="left" w:pos="578"/>
        </w:tabs>
        <w:spacing w:before="281"/>
        <w:ind w:right="962"/>
        <w:rPr>
          <w:bCs/>
          <w:sz w:val="28"/>
        </w:rPr>
      </w:pPr>
      <w:r w:rsidRPr="009D2513">
        <w:rPr>
          <w:bCs/>
          <w:sz w:val="28"/>
        </w:rPr>
        <w:t xml:space="preserve">Brownlee, J. (2018). </w:t>
      </w:r>
      <w:r w:rsidRPr="009D2513">
        <w:rPr>
          <w:bCs/>
          <w:i/>
          <w:sz w:val="28"/>
        </w:rPr>
        <w:t>Machine Learning Mastery with Python: Understand Your Data, Create</w:t>
      </w:r>
      <w:r w:rsidRPr="009D2513">
        <w:rPr>
          <w:bCs/>
          <w:i/>
          <w:spacing w:val="-3"/>
          <w:sz w:val="28"/>
        </w:rPr>
        <w:t xml:space="preserve"> </w:t>
      </w:r>
      <w:r w:rsidRPr="009D2513">
        <w:rPr>
          <w:bCs/>
          <w:i/>
          <w:sz w:val="28"/>
        </w:rPr>
        <w:t>Accurate</w:t>
      </w:r>
      <w:r w:rsidRPr="009D2513">
        <w:rPr>
          <w:bCs/>
          <w:i/>
          <w:spacing w:val="-3"/>
          <w:sz w:val="28"/>
        </w:rPr>
        <w:t xml:space="preserve"> </w:t>
      </w:r>
      <w:r w:rsidRPr="009D2513">
        <w:rPr>
          <w:bCs/>
          <w:i/>
          <w:sz w:val="28"/>
        </w:rPr>
        <w:t>Models,</w:t>
      </w:r>
      <w:r w:rsidRPr="009D2513">
        <w:rPr>
          <w:bCs/>
          <w:i/>
          <w:spacing w:val="-4"/>
          <w:sz w:val="28"/>
        </w:rPr>
        <w:t xml:space="preserve"> </w:t>
      </w:r>
      <w:r w:rsidRPr="009D2513">
        <w:rPr>
          <w:bCs/>
          <w:i/>
          <w:sz w:val="28"/>
        </w:rPr>
        <w:t>and</w:t>
      </w:r>
      <w:r w:rsidRPr="009D2513">
        <w:rPr>
          <w:bCs/>
          <w:i/>
          <w:spacing w:val="-2"/>
          <w:sz w:val="28"/>
        </w:rPr>
        <w:t xml:space="preserve"> </w:t>
      </w:r>
      <w:r w:rsidRPr="009D2513">
        <w:rPr>
          <w:bCs/>
          <w:i/>
          <w:sz w:val="28"/>
        </w:rPr>
        <w:t>Work</w:t>
      </w:r>
      <w:r w:rsidRPr="009D2513">
        <w:rPr>
          <w:bCs/>
          <w:i/>
          <w:spacing w:val="-6"/>
          <w:sz w:val="28"/>
        </w:rPr>
        <w:t xml:space="preserve"> </w:t>
      </w:r>
      <w:r w:rsidRPr="009D2513">
        <w:rPr>
          <w:bCs/>
          <w:i/>
          <w:sz w:val="28"/>
        </w:rPr>
        <w:t>Projects</w:t>
      </w:r>
      <w:r w:rsidRPr="009D2513">
        <w:rPr>
          <w:bCs/>
          <w:i/>
          <w:spacing w:val="-2"/>
          <w:sz w:val="28"/>
        </w:rPr>
        <w:t xml:space="preserve"> </w:t>
      </w:r>
      <w:r w:rsidRPr="009D2513">
        <w:rPr>
          <w:bCs/>
          <w:i/>
          <w:sz w:val="28"/>
        </w:rPr>
        <w:t>End-To-End</w:t>
      </w:r>
      <w:r w:rsidRPr="009D2513">
        <w:rPr>
          <w:bCs/>
          <w:sz w:val="28"/>
        </w:rPr>
        <w:t>.</w:t>
      </w:r>
      <w:r w:rsidRPr="009D2513">
        <w:rPr>
          <w:bCs/>
          <w:spacing w:val="-4"/>
          <w:sz w:val="28"/>
        </w:rPr>
        <w:t xml:space="preserve"> </w:t>
      </w:r>
      <w:r w:rsidRPr="009D2513">
        <w:rPr>
          <w:bCs/>
          <w:sz w:val="28"/>
        </w:rPr>
        <w:t>Machine</w:t>
      </w:r>
      <w:r w:rsidRPr="009D2513">
        <w:rPr>
          <w:bCs/>
          <w:spacing w:val="-3"/>
          <w:sz w:val="28"/>
        </w:rPr>
        <w:t xml:space="preserve"> </w:t>
      </w:r>
      <w:r w:rsidRPr="009D2513">
        <w:rPr>
          <w:bCs/>
          <w:sz w:val="28"/>
        </w:rPr>
        <w:t>Learning</w:t>
      </w:r>
      <w:r w:rsidRPr="009D2513">
        <w:rPr>
          <w:bCs/>
          <w:spacing w:val="-2"/>
          <w:sz w:val="28"/>
        </w:rPr>
        <w:t xml:space="preserve"> </w:t>
      </w:r>
      <w:r w:rsidRPr="009D2513">
        <w:rPr>
          <w:bCs/>
          <w:sz w:val="28"/>
        </w:rPr>
        <w:t>Mastery.</w:t>
      </w:r>
    </w:p>
    <w:p w14:paraId="474CB447" w14:textId="77777777" w:rsidR="001C26D9" w:rsidRPr="009D2513" w:rsidRDefault="00000000">
      <w:pPr>
        <w:pStyle w:val="Heading4"/>
        <w:numPr>
          <w:ilvl w:val="0"/>
          <w:numId w:val="25"/>
        </w:numPr>
        <w:tabs>
          <w:tab w:val="left" w:pos="578"/>
        </w:tabs>
        <w:spacing w:before="280"/>
        <w:ind w:right="1028"/>
        <w:jc w:val="both"/>
        <w:rPr>
          <w:b w:val="0"/>
        </w:rPr>
      </w:pPr>
      <w:proofErr w:type="spellStart"/>
      <w:r w:rsidRPr="009D2513">
        <w:rPr>
          <w:b w:val="0"/>
        </w:rPr>
        <w:t>Pedregosa</w:t>
      </w:r>
      <w:proofErr w:type="spellEnd"/>
      <w:r w:rsidRPr="009D2513">
        <w:rPr>
          <w:b w:val="0"/>
        </w:rPr>
        <w:t>,</w:t>
      </w:r>
      <w:r w:rsidRPr="009D2513">
        <w:rPr>
          <w:b w:val="0"/>
          <w:spacing w:val="-2"/>
        </w:rPr>
        <w:t xml:space="preserve"> </w:t>
      </w:r>
      <w:r w:rsidRPr="009D2513">
        <w:rPr>
          <w:b w:val="0"/>
        </w:rPr>
        <w:t>F.,</w:t>
      </w:r>
      <w:r w:rsidRPr="009D2513">
        <w:rPr>
          <w:b w:val="0"/>
          <w:spacing w:val="-6"/>
        </w:rPr>
        <w:t xml:space="preserve"> </w:t>
      </w:r>
      <w:proofErr w:type="spellStart"/>
      <w:r w:rsidRPr="009D2513">
        <w:rPr>
          <w:b w:val="0"/>
        </w:rPr>
        <w:t>Varoquaux</w:t>
      </w:r>
      <w:proofErr w:type="spellEnd"/>
      <w:r w:rsidRPr="009D2513">
        <w:rPr>
          <w:b w:val="0"/>
        </w:rPr>
        <w:t>,</w:t>
      </w:r>
      <w:r w:rsidRPr="009D2513">
        <w:rPr>
          <w:b w:val="0"/>
          <w:spacing w:val="-2"/>
        </w:rPr>
        <w:t xml:space="preserve"> </w:t>
      </w:r>
      <w:r w:rsidRPr="009D2513">
        <w:rPr>
          <w:b w:val="0"/>
        </w:rPr>
        <w:t>G.,</w:t>
      </w:r>
      <w:r w:rsidRPr="009D2513">
        <w:rPr>
          <w:b w:val="0"/>
          <w:spacing w:val="-2"/>
        </w:rPr>
        <w:t xml:space="preserve"> </w:t>
      </w:r>
      <w:proofErr w:type="spellStart"/>
      <w:r w:rsidRPr="009D2513">
        <w:rPr>
          <w:b w:val="0"/>
        </w:rPr>
        <w:t>Gramfort</w:t>
      </w:r>
      <w:proofErr w:type="spellEnd"/>
      <w:r w:rsidRPr="009D2513">
        <w:rPr>
          <w:b w:val="0"/>
        </w:rPr>
        <w:t>,</w:t>
      </w:r>
      <w:r w:rsidRPr="009D2513">
        <w:rPr>
          <w:b w:val="0"/>
          <w:spacing w:val="-2"/>
        </w:rPr>
        <w:t xml:space="preserve"> </w:t>
      </w:r>
      <w:r w:rsidRPr="009D2513">
        <w:rPr>
          <w:b w:val="0"/>
        </w:rPr>
        <w:t>A.,</w:t>
      </w:r>
      <w:r w:rsidRPr="009D2513">
        <w:rPr>
          <w:b w:val="0"/>
          <w:spacing w:val="-2"/>
        </w:rPr>
        <w:t xml:space="preserve"> </w:t>
      </w:r>
      <w:r w:rsidRPr="009D2513">
        <w:rPr>
          <w:b w:val="0"/>
        </w:rPr>
        <w:t>Michel,</w:t>
      </w:r>
      <w:r w:rsidRPr="009D2513">
        <w:rPr>
          <w:b w:val="0"/>
          <w:spacing w:val="-2"/>
        </w:rPr>
        <w:t xml:space="preserve"> </w:t>
      </w:r>
      <w:r w:rsidRPr="009D2513">
        <w:rPr>
          <w:b w:val="0"/>
        </w:rPr>
        <w:t>V.,</w:t>
      </w:r>
      <w:r w:rsidRPr="009D2513">
        <w:rPr>
          <w:b w:val="0"/>
          <w:spacing w:val="-2"/>
        </w:rPr>
        <w:t xml:space="preserve"> </w:t>
      </w:r>
      <w:proofErr w:type="spellStart"/>
      <w:r w:rsidRPr="009D2513">
        <w:rPr>
          <w:b w:val="0"/>
        </w:rPr>
        <w:t>Thirion</w:t>
      </w:r>
      <w:proofErr w:type="spellEnd"/>
      <w:r w:rsidRPr="009D2513">
        <w:rPr>
          <w:b w:val="0"/>
        </w:rPr>
        <w:t>,</w:t>
      </w:r>
      <w:r w:rsidRPr="009D2513">
        <w:rPr>
          <w:b w:val="0"/>
          <w:spacing w:val="-3"/>
        </w:rPr>
        <w:t xml:space="preserve"> </w:t>
      </w:r>
      <w:r w:rsidRPr="009D2513">
        <w:rPr>
          <w:b w:val="0"/>
        </w:rPr>
        <w:t>B.,</w:t>
      </w:r>
      <w:r w:rsidRPr="009D2513">
        <w:rPr>
          <w:b w:val="0"/>
          <w:spacing w:val="-3"/>
        </w:rPr>
        <w:t xml:space="preserve"> </w:t>
      </w:r>
      <w:r w:rsidRPr="009D2513">
        <w:rPr>
          <w:b w:val="0"/>
        </w:rPr>
        <w:t>Grisel,</w:t>
      </w:r>
      <w:r w:rsidRPr="009D2513">
        <w:rPr>
          <w:b w:val="0"/>
          <w:spacing w:val="-2"/>
        </w:rPr>
        <w:t xml:space="preserve"> </w:t>
      </w:r>
      <w:r w:rsidRPr="009D2513">
        <w:rPr>
          <w:b w:val="0"/>
        </w:rPr>
        <w:t>O.,</w:t>
      </w:r>
      <w:r w:rsidRPr="009D2513">
        <w:rPr>
          <w:b w:val="0"/>
          <w:spacing w:val="-2"/>
        </w:rPr>
        <w:t xml:space="preserve"> </w:t>
      </w:r>
      <w:r w:rsidRPr="009D2513">
        <w:rPr>
          <w:b w:val="0"/>
        </w:rPr>
        <w:t>...</w:t>
      </w:r>
      <w:r w:rsidRPr="009D2513">
        <w:rPr>
          <w:b w:val="0"/>
          <w:spacing w:val="-2"/>
        </w:rPr>
        <w:t xml:space="preserve"> </w:t>
      </w:r>
      <w:r w:rsidRPr="009D2513">
        <w:rPr>
          <w:b w:val="0"/>
        </w:rPr>
        <w:t xml:space="preserve">&amp; </w:t>
      </w:r>
      <w:proofErr w:type="spellStart"/>
      <w:r w:rsidRPr="009D2513">
        <w:rPr>
          <w:b w:val="0"/>
        </w:rPr>
        <w:t>Duchesnay</w:t>
      </w:r>
      <w:proofErr w:type="spellEnd"/>
      <w:r w:rsidRPr="009D2513">
        <w:rPr>
          <w:b w:val="0"/>
        </w:rPr>
        <w:t>,</w:t>
      </w:r>
      <w:r w:rsidRPr="009D2513">
        <w:rPr>
          <w:b w:val="0"/>
          <w:spacing w:val="-3"/>
        </w:rPr>
        <w:t xml:space="preserve"> </w:t>
      </w:r>
      <w:r w:rsidRPr="009D2513">
        <w:rPr>
          <w:b w:val="0"/>
        </w:rPr>
        <w:t>É.</w:t>
      </w:r>
      <w:r w:rsidRPr="009D2513">
        <w:rPr>
          <w:b w:val="0"/>
          <w:spacing w:val="-4"/>
        </w:rPr>
        <w:t xml:space="preserve"> </w:t>
      </w:r>
      <w:r w:rsidRPr="009D2513">
        <w:rPr>
          <w:b w:val="0"/>
        </w:rPr>
        <w:t>(2011).</w:t>
      </w:r>
      <w:r w:rsidRPr="009D2513">
        <w:rPr>
          <w:b w:val="0"/>
          <w:spacing w:val="-3"/>
        </w:rPr>
        <w:t xml:space="preserve"> </w:t>
      </w:r>
      <w:r w:rsidRPr="009D2513">
        <w:rPr>
          <w:b w:val="0"/>
        </w:rPr>
        <w:t>Scikit-learn:</w:t>
      </w:r>
      <w:r w:rsidRPr="009D2513">
        <w:rPr>
          <w:b w:val="0"/>
          <w:spacing w:val="-2"/>
        </w:rPr>
        <w:t xml:space="preserve"> </w:t>
      </w:r>
      <w:r w:rsidRPr="009D2513">
        <w:rPr>
          <w:b w:val="0"/>
        </w:rPr>
        <w:t>Machine</w:t>
      </w:r>
      <w:r w:rsidRPr="009D2513">
        <w:rPr>
          <w:b w:val="0"/>
          <w:spacing w:val="-2"/>
        </w:rPr>
        <w:t xml:space="preserve"> </w:t>
      </w:r>
      <w:r w:rsidRPr="009D2513">
        <w:rPr>
          <w:b w:val="0"/>
        </w:rPr>
        <w:t>learning</w:t>
      </w:r>
      <w:r w:rsidRPr="009D2513">
        <w:rPr>
          <w:b w:val="0"/>
          <w:spacing w:val="-1"/>
        </w:rPr>
        <w:t xml:space="preserve"> </w:t>
      </w:r>
      <w:r w:rsidRPr="009D2513">
        <w:rPr>
          <w:b w:val="0"/>
        </w:rPr>
        <w:t>in</w:t>
      </w:r>
      <w:r w:rsidRPr="009D2513">
        <w:rPr>
          <w:b w:val="0"/>
          <w:spacing w:val="-2"/>
        </w:rPr>
        <w:t xml:space="preserve"> </w:t>
      </w:r>
      <w:r w:rsidRPr="009D2513">
        <w:rPr>
          <w:b w:val="0"/>
        </w:rPr>
        <w:t xml:space="preserve">Python. </w:t>
      </w:r>
      <w:r w:rsidRPr="009D2513">
        <w:rPr>
          <w:b w:val="0"/>
          <w:i/>
        </w:rPr>
        <w:t>Journal</w:t>
      </w:r>
      <w:r w:rsidRPr="009D2513">
        <w:rPr>
          <w:b w:val="0"/>
          <w:i/>
          <w:spacing w:val="-1"/>
        </w:rPr>
        <w:t xml:space="preserve"> </w:t>
      </w:r>
      <w:r w:rsidRPr="009D2513">
        <w:rPr>
          <w:b w:val="0"/>
          <w:i/>
        </w:rPr>
        <w:t>of</w:t>
      </w:r>
      <w:r w:rsidRPr="009D2513">
        <w:rPr>
          <w:b w:val="0"/>
          <w:i/>
          <w:spacing w:val="-2"/>
        </w:rPr>
        <w:t xml:space="preserve"> </w:t>
      </w:r>
      <w:r w:rsidRPr="009D2513">
        <w:rPr>
          <w:b w:val="0"/>
          <w:i/>
        </w:rPr>
        <w:t>Machine Learning Research, 12</w:t>
      </w:r>
      <w:r w:rsidRPr="009D2513">
        <w:rPr>
          <w:b w:val="0"/>
        </w:rPr>
        <w:t>, 2825–2830.</w:t>
      </w:r>
    </w:p>
    <w:p w14:paraId="64ACD69E" w14:textId="77777777" w:rsidR="001C26D9" w:rsidRPr="009D2513" w:rsidRDefault="00000000">
      <w:pPr>
        <w:pStyle w:val="ListParagraph"/>
        <w:numPr>
          <w:ilvl w:val="0"/>
          <w:numId w:val="25"/>
        </w:numPr>
        <w:tabs>
          <w:tab w:val="left" w:pos="578"/>
        </w:tabs>
        <w:spacing w:before="280"/>
        <w:ind w:right="2016"/>
        <w:rPr>
          <w:bCs/>
          <w:sz w:val="28"/>
        </w:rPr>
      </w:pPr>
      <w:proofErr w:type="spellStart"/>
      <w:r w:rsidRPr="009D2513">
        <w:rPr>
          <w:bCs/>
          <w:sz w:val="28"/>
        </w:rPr>
        <w:t>Hochreiter</w:t>
      </w:r>
      <w:proofErr w:type="spellEnd"/>
      <w:r w:rsidRPr="009D2513">
        <w:rPr>
          <w:bCs/>
          <w:sz w:val="28"/>
        </w:rPr>
        <w:t>,</w:t>
      </w:r>
      <w:r w:rsidRPr="009D2513">
        <w:rPr>
          <w:bCs/>
          <w:spacing w:val="-3"/>
          <w:sz w:val="28"/>
        </w:rPr>
        <w:t xml:space="preserve"> </w:t>
      </w:r>
      <w:r w:rsidRPr="009D2513">
        <w:rPr>
          <w:bCs/>
          <w:sz w:val="28"/>
        </w:rPr>
        <w:t>S.,</w:t>
      </w:r>
      <w:r w:rsidRPr="009D2513">
        <w:rPr>
          <w:bCs/>
          <w:spacing w:val="-4"/>
          <w:sz w:val="28"/>
        </w:rPr>
        <w:t xml:space="preserve"> </w:t>
      </w:r>
      <w:r w:rsidRPr="009D2513">
        <w:rPr>
          <w:bCs/>
          <w:sz w:val="28"/>
        </w:rPr>
        <w:t>&amp;</w:t>
      </w:r>
      <w:r w:rsidRPr="009D2513">
        <w:rPr>
          <w:bCs/>
          <w:spacing w:val="-2"/>
          <w:sz w:val="28"/>
        </w:rPr>
        <w:t xml:space="preserve"> </w:t>
      </w:r>
      <w:proofErr w:type="spellStart"/>
      <w:r w:rsidRPr="009D2513">
        <w:rPr>
          <w:bCs/>
          <w:sz w:val="28"/>
        </w:rPr>
        <w:t>Schmidhuber</w:t>
      </w:r>
      <w:proofErr w:type="spellEnd"/>
      <w:r w:rsidRPr="009D2513">
        <w:rPr>
          <w:bCs/>
          <w:sz w:val="28"/>
        </w:rPr>
        <w:t>,</w:t>
      </w:r>
      <w:r w:rsidRPr="009D2513">
        <w:rPr>
          <w:bCs/>
          <w:spacing w:val="-6"/>
          <w:sz w:val="28"/>
        </w:rPr>
        <w:t xml:space="preserve"> </w:t>
      </w:r>
      <w:r w:rsidRPr="009D2513">
        <w:rPr>
          <w:bCs/>
          <w:sz w:val="28"/>
        </w:rPr>
        <w:t>J.</w:t>
      </w:r>
      <w:r w:rsidRPr="009D2513">
        <w:rPr>
          <w:bCs/>
          <w:spacing w:val="-3"/>
          <w:sz w:val="28"/>
        </w:rPr>
        <w:t xml:space="preserve"> </w:t>
      </w:r>
      <w:r w:rsidRPr="009D2513">
        <w:rPr>
          <w:bCs/>
          <w:sz w:val="28"/>
        </w:rPr>
        <w:t>(1997).</w:t>
      </w:r>
      <w:r w:rsidRPr="009D2513">
        <w:rPr>
          <w:bCs/>
          <w:spacing w:val="-3"/>
          <w:sz w:val="28"/>
        </w:rPr>
        <w:t xml:space="preserve"> </w:t>
      </w:r>
      <w:r w:rsidRPr="009D2513">
        <w:rPr>
          <w:bCs/>
          <w:sz w:val="28"/>
        </w:rPr>
        <w:t>Long</w:t>
      </w:r>
      <w:r w:rsidRPr="009D2513">
        <w:rPr>
          <w:bCs/>
          <w:spacing w:val="-5"/>
          <w:sz w:val="28"/>
        </w:rPr>
        <w:t xml:space="preserve"> </w:t>
      </w:r>
      <w:r w:rsidRPr="009D2513">
        <w:rPr>
          <w:bCs/>
          <w:sz w:val="28"/>
        </w:rPr>
        <w:t>short-term</w:t>
      </w:r>
      <w:r w:rsidRPr="009D2513">
        <w:rPr>
          <w:bCs/>
          <w:spacing w:val="-3"/>
          <w:sz w:val="28"/>
        </w:rPr>
        <w:t xml:space="preserve"> </w:t>
      </w:r>
      <w:r w:rsidRPr="009D2513">
        <w:rPr>
          <w:bCs/>
          <w:sz w:val="28"/>
        </w:rPr>
        <w:t>memory.</w:t>
      </w:r>
      <w:r w:rsidRPr="009D2513">
        <w:rPr>
          <w:bCs/>
          <w:spacing w:val="-3"/>
          <w:sz w:val="28"/>
        </w:rPr>
        <w:t xml:space="preserve"> </w:t>
      </w:r>
      <w:r w:rsidRPr="009D2513">
        <w:rPr>
          <w:bCs/>
          <w:i/>
          <w:sz w:val="28"/>
        </w:rPr>
        <w:t>Neural Computation, 9</w:t>
      </w:r>
      <w:r w:rsidRPr="009D2513">
        <w:rPr>
          <w:bCs/>
          <w:sz w:val="28"/>
        </w:rPr>
        <w:t>(8), 1735–1780.</w:t>
      </w:r>
    </w:p>
    <w:p w14:paraId="55B24889" w14:textId="77777777" w:rsidR="001C26D9" w:rsidRPr="009D2513" w:rsidRDefault="00000000">
      <w:pPr>
        <w:pStyle w:val="ListParagraph"/>
        <w:numPr>
          <w:ilvl w:val="0"/>
          <w:numId w:val="25"/>
        </w:numPr>
        <w:tabs>
          <w:tab w:val="left" w:pos="578"/>
        </w:tabs>
        <w:spacing w:before="280"/>
        <w:ind w:right="2085"/>
        <w:rPr>
          <w:bCs/>
          <w:sz w:val="28"/>
        </w:rPr>
      </w:pPr>
      <w:r w:rsidRPr="009D2513">
        <w:rPr>
          <w:bCs/>
          <w:sz w:val="28"/>
        </w:rPr>
        <w:t>Box,</w:t>
      </w:r>
      <w:r w:rsidRPr="009D2513">
        <w:rPr>
          <w:bCs/>
          <w:spacing w:val="-2"/>
          <w:sz w:val="28"/>
        </w:rPr>
        <w:t xml:space="preserve"> </w:t>
      </w:r>
      <w:r w:rsidRPr="009D2513">
        <w:rPr>
          <w:bCs/>
          <w:sz w:val="28"/>
        </w:rPr>
        <w:t>G.</w:t>
      </w:r>
      <w:r w:rsidRPr="009D2513">
        <w:rPr>
          <w:bCs/>
          <w:spacing w:val="-2"/>
          <w:sz w:val="28"/>
        </w:rPr>
        <w:t xml:space="preserve"> </w:t>
      </w:r>
      <w:r w:rsidRPr="009D2513">
        <w:rPr>
          <w:bCs/>
          <w:sz w:val="28"/>
        </w:rPr>
        <w:t>E.</w:t>
      </w:r>
      <w:r w:rsidRPr="009D2513">
        <w:rPr>
          <w:bCs/>
          <w:spacing w:val="-3"/>
          <w:sz w:val="28"/>
        </w:rPr>
        <w:t xml:space="preserve"> </w:t>
      </w:r>
      <w:r w:rsidRPr="009D2513">
        <w:rPr>
          <w:bCs/>
          <w:sz w:val="28"/>
        </w:rPr>
        <w:t>P.,</w:t>
      </w:r>
      <w:r w:rsidRPr="009D2513">
        <w:rPr>
          <w:bCs/>
          <w:spacing w:val="-2"/>
          <w:sz w:val="28"/>
        </w:rPr>
        <w:t xml:space="preserve"> </w:t>
      </w:r>
      <w:r w:rsidRPr="009D2513">
        <w:rPr>
          <w:bCs/>
          <w:sz w:val="28"/>
        </w:rPr>
        <w:t>Jenkins,</w:t>
      </w:r>
      <w:r w:rsidRPr="009D2513">
        <w:rPr>
          <w:bCs/>
          <w:spacing w:val="-2"/>
          <w:sz w:val="28"/>
        </w:rPr>
        <w:t xml:space="preserve"> </w:t>
      </w:r>
      <w:r w:rsidRPr="009D2513">
        <w:rPr>
          <w:bCs/>
          <w:sz w:val="28"/>
        </w:rPr>
        <w:t>G.</w:t>
      </w:r>
      <w:r w:rsidRPr="009D2513">
        <w:rPr>
          <w:bCs/>
          <w:spacing w:val="-2"/>
          <w:sz w:val="28"/>
        </w:rPr>
        <w:t xml:space="preserve"> </w:t>
      </w:r>
      <w:r w:rsidRPr="009D2513">
        <w:rPr>
          <w:bCs/>
          <w:sz w:val="28"/>
        </w:rPr>
        <w:t>M.,</w:t>
      </w:r>
      <w:r w:rsidRPr="009D2513">
        <w:rPr>
          <w:bCs/>
          <w:spacing w:val="-2"/>
          <w:sz w:val="28"/>
        </w:rPr>
        <w:t xml:space="preserve"> </w:t>
      </w:r>
      <w:r w:rsidRPr="009D2513">
        <w:rPr>
          <w:bCs/>
          <w:sz w:val="28"/>
        </w:rPr>
        <w:t>&amp;</w:t>
      </w:r>
      <w:r w:rsidRPr="009D2513">
        <w:rPr>
          <w:bCs/>
          <w:spacing w:val="-1"/>
          <w:sz w:val="28"/>
        </w:rPr>
        <w:t xml:space="preserve"> </w:t>
      </w:r>
      <w:proofErr w:type="spellStart"/>
      <w:r w:rsidRPr="009D2513">
        <w:rPr>
          <w:bCs/>
          <w:sz w:val="28"/>
        </w:rPr>
        <w:t>Reinsel</w:t>
      </w:r>
      <w:proofErr w:type="spellEnd"/>
      <w:r w:rsidRPr="009D2513">
        <w:rPr>
          <w:bCs/>
          <w:sz w:val="28"/>
        </w:rPr>
        <w:t>,</w:t>
      </w:r>
      <w:r w:rsidRPr="009D2513">
        <w:rPr>
          <w:bCs/>
          <w:spacing w:val="-2"/>
          <w:sz w:val="28"/>
        </w:rPr>
        <w:t xml:space="preserve"> </w:t>
      </w:r>
      <w:r w:rsidRPr="009D2513">
        <w:rPr>
          <w:bCs/>
          <w:sz w:val="28"/>
        </w:rPr>
        <w:t>G.</w:t>
      </w:r>
      <w:r w:rsidRPr="009D2513">
        <w:rPr>
          <w:bCs/>
          <w:spacing w:val="-2"/>
          <w:sz w:val="28"/>
        </w:rPr>
        <w:t xml:space="preserve"> </w:t>
      </w:r>
      <w:r w:rsidRPr="009D2513">
        <w:rPr>
          <w:bCs/>
          <w:sz w:val="28"/>
        </w:rPr>
        <w:t>C.</w:t>
      </w:r>
      <w:r w:rsidRPr="009D2513">
        <w:rPr>
          <w:bCs/>
          <w:spacing w:val="-2"/>
          <w:sz w:val="28"/>
        </w:rPr>
        <w:t xml:space="preserve"> </w:t>
      </w:r>
      <w:r w:rsidRPr="009D2513">
        <w:rPr>
          <w:bCs/>
          <w:sz w:val="28"/>
        </w:rPr>
        <w:t xml:space="preserve">(2015). </w:t>
      </w:r>
      <w:r w:rsidRPr="009D2513">
        <w:rPr>
          <w:bCs/>
          <w:i/>
          <w:sz w:val="28"/>
        </w:rPr>
        <w:t>Time</w:t>
      </w:r>
      <w:r w:rsidRPr="009D2513">
        <w:rPr>
          <w:bCs/>
          <w:i/>
          <w:spacing w:val="-4"/>
          <w:sz w:val="28"/>
        </w:rPr>
        <w:t xml:space="preserve"> </w:t>
      </w:r>
      <w:r w:rsidRPr="009D2513">
        <w:rPr>
          <w:bCs/>
          <w:i/>
          <w:sz w:val="28"/>
        </w:rPr>
        <w:t xml:space="preserve">Series Analysis: Forecasting and Control </w:t>
      </w:r>
      <w:r w:rsidRPr="009D2513">
        <w:rPr>
          <w:bCs/>
          <w:sz w:val="28"/>
        </w:rPr>
        <w:t>(5th ed.). Wiley.</w:t>
      </w:r>
    </w:p>
    <w:p w14:paraId="33958125" w14:textId="77777777" w:rsidR="001C26D9" w:rsidRPr="009D2513" w:rsidRDefault="00000000">
      <w:pPr>
        <w:pStyle w:val="ListParagraph"/>
        <w:numPr>
          <w:ilvl w:val="0"/>
          <w:numId w:val="25"/>
        </w:numPr>
        <w:tabs>
          <w:tab w:val="left" w:pos="577"/>
        </w:tabs>
        <w:spacing w:before="280"/>
        <w:ind w:left="577" w:hanging="359"/>
        <w:rPr>
          <w:bCs/>
          <w:sz w:val="28"/>
        </w:rPr>
      </w:pPr>
      <w:r w:rsidRPr="009D2513">
        <w:rPr>
          <w:bCs/>
          <w:sz w:val="28"/>
        </w:rPr>
        <w:t>Kaggle.</w:t>
      </w:r>
      <w:r w:rsidRPr="009D2513">
        <w:rPr>
          <w:bCs/>
          <w:spacing w:val="-7"/>
          <w:sz w:val="28"/>
        </w:rPr>
        <w:t xml:space="preserve"> </w:t>
      </w:r>
      <w:r w:rsidRPr="009D2513">
        <w:rPr>
          <w:bCs/>
          <w:sz w:val="28"/>
        </w:rPr>
        <w:t>(n.d.).</w:t>
      </w:r>
      <w:r w:rsidRPr="009D2513">
        <w:rPr>
          <w:bCs/>
          <w:spacing w:val="-5"/>
          <w:sz w:val="28"/>
        </w:rPr>
        <w:t xml:space="preserve"> </w:t>
      </w:r>
      <w:r w:rsidRPr="009D2513">
        <w:rPr>
          <w:bCs/>
          <w:sz w:val="28"/>
        </w:rPr>
        <w:t>Crop</w:t>
      </w:r>
      <w:r w:rsidRPr="009D2513">
        <w:rPr>
          <w:bCs/>
          <w:spacing w:val="-6"/>
          <w:sz w:val="28"/>
        </w:rPr>
        <w:t xml:space="preserve"> </w:t>
      </w:r>
      <w:r w:rsidRPr="009D2513">
        <w:rPr>
          <w:bCs/>
          <w:sz w:val="28"/>
        </w:rPr>
        <w:t>Price</w:t>
      </w:r>
      <w:r w:rsidRPr="009D2513">
        <w:rPr>
          <w:bCs/>
          <w:spacing w:val="-7"/>
          <w:sz w:val="28"/>
        </w:rPr>
        <w:t xml:space="preserve"> </w:t>
      </w:r>
      <w:r w:rsidRPr="009D2513">
        <w:rPr>
          <w:bCs/>
          <w:sz w:val="28"/>
        </w:rPr>
        <w:t>Dataset.</w:t>
      </w:r>
      <w:r w:rsidRPr="009D2513">
        <w:rPr>
          <w:bCs/>
          <w:spacing w:val="-4"/>
          <w:sz w:val="28"/>
        </w:rPr>
        <w:t xml:space="preserve"> </w:t>
      </w:r>
      <w:r w:rsidRPr="009D2513">
        <w:rPr>
          <w:bCs/>
          <w:sz w:val="28"/>
        </w:rPr>
        <w:t>Retrieved</w:t>
      </w:r>
      <w:r w:rsidRPr="009D2513">
        <w:rPr>
          <w:bCs/>
          <w:spacing w:val="-4"/>
          <w:sz w:val="28"/>
        </w:rPr>
        <w:t xml:space="preserve"> </w:t>
      </w:r>
      <w:r w:rsidRPr="009D2513">
        <w:rPr>
          <w:bCs/>
          <w:sz w:val="28"/>
        </w:rPr>
        <w:t xml:space="preserve">from </w:t>
      </w:r>
      <w:hyperlink r:id="rId21">
        <w:r w:rsidRPr="009D2513">
          <w:rPr>
            <w:bCs/>
            <w:color w:val="0000FF"/>
            <w:spacing w:val="-2"/>
            <w:sz w:val="28"/>
            <w:u w:val="single" w:color="0000FF"/>
          </w:rPr>
          <w:t>https://www.kaggle.com</w:t>
        </w:r>
      </w:hyperlink>
    </w:p>
    <w:p w14:paraId="098825F6" w14:textId="77777777" w:rsidR="001C26D9" w:rsidRPr="009D2513" w:rsidRDefault="00000000">
      <w:pPr>
        <w:pStyle w:val="Heading4"/>
        <w:numPr>
          <w:ilvl w:val="0"/>
          <w:numId w:val="25"/>
        </w:numPr>
        <w:tabs>
          <w:tab w:val="left" w:pos="577"/>
        </w:tabs>
        <w:spacing w:before="278"/>
        <w:ind w:left="577" w:hanging="359"/>
        <w:rPr>
          <w:b w:val="0"/>
        </w:rPr>
      </w:pPr>
      <w:r w:rsidRPr="009D2513">
        <w:rPr>
          <w:b w:val="0"/>
        </w:rPr>
        <w:t>Goodfellow,</w:t>
      </w:r>
      <w:r w:rsidRPr="009D2513">
        <w:rPr>
          <w:b w:val="0"/>
          <w:spacing w:val="-7"/>
        </w:rPr>
        <w:t xml:space="preserve"> </w:t>
      </w:r>
      <w:r w:rsidRPr="009D2513">
        <w:rPr>
          <w:b w:val="0"/>
        </w:rPr>
        <w:t>I.,</w:t>
      </w:r>
      <w:r w:rsidRPr="009D2513">
        <w:rPr>
          <w:b w:val="0"/>
          <w:spacing w:val="-4"/>
        </w:rPr>
        <w:t xml:space="preserve"> </w:t>
      </w:r>
      <w:r w:rsidRPr="009D2513">
        <w:rPr>
          <w:b w:val="0"/>
        </w:rPr>
        <w:t>Bengio,</w:t>
      </w:r>
      <w:r w:rsidRPr="009D2513">
        <w:rPr>
          <w:b w:val="0"/>
          <w:spacing w:val="-7"/>
        </w:rPr>
        <w:t xml:space="preserve"> </w:t>
      </w:r>
      <w:r w:rsidRPr="009D2513">
        <w:rPr>
          <w:b w:val="0"/>
        </w:rPr>
        <w:t>Y.,</w:t>
      </w:r>
      <w:r w:rsidRPr="009D2513">
        <w:rPr>
          <w:b w:val="0"/>
          <w:spacing w:val="-5"/>
        </w:rPr>
        <w:t xml:space="preserve"> </w:t>
      </w:r>
      <w:r w:rsidRPr="009D2513">
        <w:rPr>
          <w:b w:val="0"/>
        </w:rPr>
        <w:t>&amp;</w:t>
      </w:r>
      <w:r w:rsidRPr="009D2513">
        <w:rPr>
          <w:b w:val="0"/>
          <w:spacing w:val="-6"/>
        </w:rPr>
        <w:t xml:space="preserve"> </w:t>
      </w:r>
      <w:r w:rsidRPr="009D2513">
        <w:rPr>
          <w:b w:val="0"/>
        </w:rPr>
        <w:t>Courville,</w:t>
      </w:r>
      <w:r w:rsidRPr="009D2513">
        <w:rPr>
          <w:b w:val="0"/>
          <w:spacing w:val="-7"/>
        </w:rPr>
        <w:t xml:space="preserve"> </w:t>
      </w:r>
      <w:r w:rsidRPr="009D2513">
        <w:rPr>
          <w:b w:val="0"/>
        </w:rPr>
        <w:t>A.</w:t>
      </w:r>
      <w:r w:rsidRPr="009D2513">
        <w:rPr>
          <w:b w:val="0"/>
          <w:spacing w:val="-5"/>
        </w:rPr>
        <w:t xml:space="preserve"> </w:t>
      </w:r>
      <w:r w:rsidRPr="009D2513">
        <w:rPr>
          <w:b w:val="0"/>
        </w:rPr>
        <w:t>(2016).</w:t>
      </w:r>
      <w:r w:rsidRPr="009D2513">
        <w:rPr>
          <w:b w:val="0"/>
          <w:spacing w:val="-1"/>
        </w:rPr>
        <w:t xml:space="preserve"> </w:t>
      </w:r>
      <w:r w:rsidRPr="009D2513">
        <w:rPr>
          <w:b w:val="0"/>
          <w:i/>
        </w:rPr>
        <w:t>Deep</w:t>
      </w:r>
      <w:r w:rsidRPr="009D2513">
        <w:rPr>
          <w:b w:val="0"/>
          <w:i/>
          <w:spacing w:val="-3"/>
        </w:rPr>
        <w:t xml:space="preserve"> </w:t>
      </w:r>
      <w:r w:rsidRPr="009D2513">
        <w:rPr>
          <w:b w:val="0"/>
          <w:i/>
        </w:rPr>
        <w:t>Learning</w:t>
      </w:r>
      <w:r w:rsidRPr="009D2513">
        <w:rPr>
          <w:b w:val="0"/>
        </w:rPr>
        <w:t>.</w:t>
      </w:r>
      <w:r w:rsidRPr="009D2513">
        <w:rPr>
          <w:b w:val="0"/>
          <w:spacing w:val="-4"/>
        </w:rPr>
        <w:t xml:space="preserve"> </w:t>
      </w:r>
      <w:r w:rsidRPr="009D2513">
        <w:rPr>
          <w:b w:val="0"/>
        </w:rPr>
        <w:t>MIT</w:t>
      </w:r>
      <w:r w:rsidRPr="009D2513">
        <w:rPr>
          <w:b w:val="0"/>
          <w:spacing w:val="-3"/>
        </w:rPr>
        <w:t xml:space="preserve"> </w:t>
      </w:r>
      <w:r w:rsidRPr="009D2513">
        <w:rPr>
          <w:b w:val="0"/>
          <w:spacing w:val="-2"/>
        </w:rPr>
        <w:t>Press.</w:t>
      </w:r>
    </w:p>
    <w:p w14:paraId="472506B7" w14:textId="77777777" w:rsidR="001C26D9" w:rsidRPr="009D2513" w:rsidRDefault="00000000">
      <w:pPr>
        <w:pStyle w:val="ListParagraph"/>
        <w:numPr>
          <w:ilvl w:val="0"/>
          <w:numId w:val="25"/>
        </w:numPr>
        <w:tabs>
          <w:tab w:val="left" w:pos="578"/>
        </w:tabs>
        <w:spacing w:before="281"/>
        <w:ind w:right="1681"/>
        <w:rPr>
          <w:bCs/>
          <w:sz w:val="28"/>
        </w:rPr>
      </w:pPr>
      <w:proofErr w:type="spellStart"/>
      <w:r w:rsidRPr="009D2513">
        <w:rPr>
          <w:bCs/>
          <w:sz w:val="28"/>
        </w:rPr>
        <w:t>Benesty</w:t>
      </w:r>
      <w:proofErr w:type="spellEnd"/>
      <w:r w:rsidRPr="009D2513">
        <w:rPr>
          <w:bCs/>
          <w:sz w:val="28"/>
        </w:rPr>
        <w:t>,</w:t>
      </w:r>
      <w:r w:rsidRPr="009D2513">
        <w:rPr>
          <w:bCs/>
          <w:spacing w:val="-2"/>
          <w:sz w:val="28"/>
        </w:rPr>
        <w:t xml:space="preserve"> </w:t>
      </w:r>
      <w:r w:rsidRPr="009D2513">
        <w:rPr>
          <w:bCs/>
          <w:sz w:val="28"/>
        </w:rPr>
        <w:t>J.,</w:t>
      </w:r>
      <w:r w:rsidRPr="009D2513">
        <w:rPr>
          <w:bCs/>
          <w:spacing w:val="-6"/>
          <w:sz w:val="28"/>
        </w:rPr>
        <w:t xml:space="preserve"> </w:t>
      </w:r>
      <w:r w:rsidRPr="009D2513">
        <w:rPr>
          <w:bCs/>
          <w:sz w:val="28"/>
        </w:rPr>
        <w:t>Chen,</w:t>
      </w:r>
      <w:r w:rsidRPr="009D2513">
        <w:rPr>
          <w:bCs/>
          <w:spacing w:val="-3"/>
          <w:sz w:val="28"/>
        </w:rPr>
        <w:t xml:space="preserve"> </w:t>
      </w:r>
      <w:r w:rsidRPr="009D2513">
        <w:rPr>
          <w:bCs/>
          <w:sz w:val="28"/>
        </w:rPr>
        <w:t>J.,</w:t>
      </w:r>
      <w:r w:rsidRPr="009D2513">
        <w:rPr>
          <w:bCs/>
          <w:spacing w:val="-2"/>
          <w:sz w:val="28"/>
        </w:rPr>
        <w:t xml:space="preserve"> </w:t>
      </w:r>
      <w:r w:rsidRPr="009D2513">
        <w:rPr>
          <w:bCs/>
          <w:sz w:val="28"/>
        </w:rPr>
        <w:t>Huang,</w:t>
      </w:r>
      <w:r w:rsidRPr="009D2513">
        <w:rPr>
          <w:bCs/>
          <w:spacing w:val="-5"/>
          <w:sz w:val="28"/>
        </w:rPr>
        <w:t xml:space="preserve"> </w:t>
      </w:r>
      <w:r w:rsidRPr="009D2513">
        <w:rPr>
          <w:bCs/>
          <w:sz w:val="28"/>
        </w:rPr>
        <w:t>Y.,</w:t>
      </w:r>
      <w:r w:rsidRPr="009D2513">
        <w:rPr>
          <w:bCs/>
          <w:spacing w:val="-2"/>
          <w:sz w:val="28"/>
        </w:rPr>
        <w:t xml:space="preserve"> </w:t>
      </w:r>
      <w:r w:rsidRPr="009D2513">
        <w:rPr>
          <w:bCs/>
          <w:sz w:val="28"/>
        </w:rPr>
        <w:t>&amp;</w:t>
      </w:r>
      <w:r w:rsidRPr="009D2513">
        <w:rPr>
          <w:bCs/>
          <w:spacing w:val="-4"/>
          <w:sz w:val="28"/>
        </w:rPr>
        <w:t xml:space="preserve"> </w:t>
      </w:r>
      <w:r w:rsidRPr="009D2513">
        <w:rPr>
          <w:bCs/>
          <w:sz w:val="28"/>
        </w:rPr>
        <w:t>Cohen,</w:t>
      </w:r>
      <w:r w:rsidRPr="009D2513">
        <w:rPr>
          <w:bCs/>
          <w:spacing w:val="-3"/>
          <w:sz w:val="28"/>
        </w:rPr>
        <w:t xml:space="preserve"> </w:t>
      </w:r>
      <w:r w:rsidRPr="009D2513">
        <w:rPr>
          <w:bCs/>
          <w:sz w:val="28"/>
        </w:rPr>
        <w:t>I.</w:t>
      </w:r>
      <w:r w:rsidRPr="009D2513">
        <w:rPr>
          <w:bCs/>
          <w:spacing w:val="-2"/>
          <w:sz w:val="28"/>
        </w:rPr>
        <w:t xml:space="preserve"> </w:t>
      </w:r>
      <w:r w:rsidRPr="009D2513">
        <w:rPr>
          <w:bCs/>
          <w:sz w:val="28"/>
        </w:rPr>
        <w:t xml:space="preserve">(2009). </w:t>
      </w:r>
      <w:r w:rsidRPr="009D2513">
        <w:rPr>
          <w:bCs/>
          <w:i/>
          <w:sz w:val="28"/>
        </w:rPr>
        <w:t>Noise</w:t>
      </w:r>
      <w:r w:rsidRPr="009D2513">
        <w:rPr>
          <w:bCs/>
          <w:i/>
          <w:spacing w:val="-1"/>
          <w:sz w:val="28"/>
        </w:rPr>
        <w:t xml:space="preserve"> </w:t>
      </w:r>
      <w:r w:rsidRPr="009D2513">
        <w:rPr>
          <w:bCs/>
          <w:i/>
          <w:sz w:val="28"/>
        </w:rPr>
        <w:t>Reduction</w:t>
      </w:r>
      <w:r w:rsidRPr="009D2513">
        <w:rPr>
          <w:bCs/>
          <w:i/>
          <w:spacing w:val="-4"/>
          <w:sz w:val="28"/>
        </w:rPr>
        <w:t xml:space="preserve"> </w:t>
      </w:r>
      <w:r w:rsidRPr="009D2513">
        <w:rPr>
          <w:bCs/>
          <w:i/>
          <w:sz w:val="28"/>
        </w:rPr>
        <w:t>in</w:t>
      </w:r>
      <w:r w:rsidRPr="009D2513">
        <w:rPr>
          <w:bCs/>
          <w:i/>
          <w:spacing w:val="-1"/>
          <w:sz w:val="28"/>
        </w:rPr>
        <w:t xml:space="preserve"> </w:t>
      </w:r>
      <w:r w:rsidRPr="009D2513">
        <w:rPr>
          <w:bCs/>
          <w:i/>
          <w:sz w:val="28"/>
        </w:rPr>
        <w:t>Speech Processing</w:t>
      </w:r>
      <w:r w:rsidRPr="009D2513">
        <w:rPr>
          <w:bCs/>
          <w:sz w:val="28"/>
        </w:rPr>
        <w:t>. Springer.</w:t>
      </w:r>
    </w:p>
    <w:p w14:paraId="727F64BB" w14:textId="77777777" w:rsidR="001C26D9" w:rsidRPr="009D2513" w:rsidRDefault="00000000">
      <w:pPr>
        <w:pStyle w:val="ListParagraph"/>
        <w:numPr>
          <w:ilvl w:val="0"/>
          <w:numId w:val="25"/>
        </w:numPr>
        <w:tabs>
          <w:tab w:val="left" w:pos="578"/>
        </w:tabs>
        <w:spacing w:before="280"/>
        <w:ind w:right="840"/>
        <w:rPr>
          <w:bCs/>
          <w:sz w:val="28"/>
        </w:rPr>
      </w:pPr>
      <w:r w:rsidRPr="009D2513">
        <w:rPr>
          <w:bCs/>
          <w:sz w:val="28"/>
        </w:rPr>
        <w:t>Patel,</w:t>
      </w:r>
      <w:r w:rsidRPr="009D2513">
        <w:rPr>
          <w:bCs/>
          <w:spacing w:val="-2"/>
          <w:sz w:val="28"/>
        </w:rPr>
        <w:t xml:space="preserve"> </w:t>
      </w:r>
      <w:r w:rsidRPr="009D2513">
        <w:rPr>
          <w:bCs/>
          <w:sz w:val="28"/>
        </w:rPr>
        <w:t>K.</w:t>
      </w:r>
      <w:r w:rsidRPr="009D2513">
        <w:rPr>
          <w:bCs/>
          <w:spacing w:val="-2"/>
          <w:sz w:val="28"/>
        </w:rPr>
        <w:t xml:space="preserve"> </w:t>
      </w:r>
      <w:r w:rsidRPr="009D2513">
        <w:rPr>
          <w:bCs/>
          <w:sz w:val="28"/>
        </w:rPr>
        <w:t>K.,</w:t>
      </w:r>
      <w:r w:rsidRPr="009D2513">
        <w:rPr>
          <w:bCs/>
          <w:spacing w:val="-2"/>
          <w:sz w:val="28"/>
        </w:rPr>
        <w:t xml:space="preserve"> </w:t>
      </w:r>
      <w:r w:rsidRPr="009D2513">
        <w:rPr>
          <w:bCs/>
          <w:sz w:val="28"/>
        </w:rPr>
        <w:t>Kar,</w:t>
      </w:r>
      <w:r w:rsidRPr="009D2513">
        <w:rPr>
          <w:bCs/>
          <w:spacing w:val="-2"/>
          <w:sz w:val="28"/>
        </w:rPr>
        <w:t xml:space="preserve"> </w:t>
      </w:r>
      <w:r w:rsidRPr="009D2513">
        <w:rPr>
          <w:bCs/>
          <w:sz w:val="28"/>
        </w:rPr>
        <w:t>A.,</w:t>
      </w:r>
      <w:r w:rsidRPr="009D2513">
        <w:rPr>
          <w:bCs/>
          <w:spacing w:val="-2"/>
          <w:sz w:val="28"/>
        </w:rPr>
        <w:t xml:space="preserve"> </w:t>
      </w:r>
      <w:r w:rsidRPr="009D2513">
        <w:rPr>
          <w:bCs/>
          <w:sz w:val="28"/>
        </w:rPr>
        <w:t>Jha,</w:t>
      </w:r>
      <w:r w:rsidRPr="009D2513">
        <w:rPr>
          <w:bCs/>
          <w:spacing w:val="-2"/>
          <w:sz w:val="28"/>
        </w:rPr>
        <w:t xml:space="preserve"> </w:t>
      </w:r>
      <w:r w:rsidRPr="009D2513">
        <w:rPr>
          <w:bCs/>
          <w:sz w:val="28"/>
        </w:rPr>
        <w:t>S.</w:t>
      </w:r>
      <w:r w:rsidRPr="009D2513">
        <w:rPr>
          <w:bCs/>
          <w:spacing w:val="-3"/>
          <w:sz w:val="28"/>
        </w:rPr>
        <w:t xml:space="preserve"> </w:t>
      </w:r>
      <w:r w:rsidRPr="009D2513">
        <w:rPr>
          <w:bCs/>
          <w:sz w:val="28"/>
        </w:rPr>
        <w:t>N.,</w:t>
      </w:r>
      <w:r w:rsidRPr="009D2513">
        <w:rPr>
          <w:bCs/>
          <w:spacing w:val="-2"/>
          <w:sz w:val="28"/>
        </w:rPr>
        <w:t xml:space="preserve"> </w:t>
      </w:r>
      <w:r w:rsidRPr="009D2513">
        <w:rPr>
          <w:bCs/>
          <w:sz w:val="28"/>
        </w:rPr>
        <w:t>Khan,</w:t>
      </w:r>
      <w:r w:rsidRPr="009D2513">
        <w:rPr>
          <w:bCs/>
          <w:spacing w:val="-5"/>
          <w:sz w:val="28"/>
        </w:rPr>
        <w:t xml:space="preserve"> </w:t>
      </w:r>
      <w:r w:rsidRPr="009D2513">
        <w:rPr>
          <w:bCs/>
          <w:sz w:val="28"/>
        </w:rPr>
        <w:t>M.</w:t>
      </w:r>
      <w:r w:rsidRPr="009D2513">
        <w:rPr>
          <w:bCs/>
          <w:spacing w:val="-2"/>
          <w:sz w:val="28"/>
        </w:rPr>
        <w:t xml:space="preserve"> </w:t>
      </w:r>
      <w:r w:rsidRPr="009D2513">
        <w:rPr>
          <w:bCs/>
          <w:sz w:val="28"/>
        </w:rPr>
        <w:t>A.,</w:t>
      </w:r>
      <w:r w:rsidRPr="009D2513">
        <w:rPr>
          <w:bCs/>
          <w:spacing w:val="-2"/>
          <w:sz w:val="28"/>
        </w:rPr>
        <w:t xml:space="preserve"> </w:t>
      </w:r>
      <w:r w:rsidRPr="009D2513">
        <w:rPr>
          <w:bCs/>
          <w:sz w:val="28"/>
        </w:rPr>
        <w:t>&amp;</w:t>
      </w:r>
      <w:r w:rsidRPr="009D2513">
        <w:rPr>
          <w:bCs/>
          <w:spacing w:val="-1"/>
          <w:sz w:val="28"/>
        </w:rPr>
        <w:t xml:space="preserve"> </w:t>
      </w:r>
      <w:r w:rsidRPr="009D2513">
        <w:rPr>
          <w:bCs/>
          <w:sz w:val="28"/>
        </w:rPr>
        <w:t>Bhagat,</w:t>
      </w:r>
      <w:r w:rsidRPr="009D2513">
        <w:rPr>
          <w:bCs/>
          <w:spacing w:val="-2"/>
          <w:sz w:val="28"/>
        </w:rPr>
        <w:t xml:space="preserve"> </w:t>
      </w:r>
      <w:r w:rsidRPr="009D2513">
        <w:rPr>
          <w:bCs/>
          <w:sz w:val="28"/>
        </w:rPr>
        <w:t>R.</w:t>
      </w:r>
      <w:r w:rsidRPr="009D2513">
        <w:rPr>
          <w:bCs/>
          <w:spacing w:val="-4"/>
          <w:sz w:val="28"/>
        </w:rPr>
        <w:t xml:space="preserve"> </w:t>
      </w:r>
      <w:r w:rsidRPr="009D2513">
        <w:rPr>
          <w:bCs/>
          <w:sz w:val="28"/>
        </w:rPr>
        <w:t>M.</w:t>
      </w:r>
      <w:r w:rsidRPr="009D2513">
        <w:rPr>
          <w:bCs/>
          <w:spacing w:val="-2"/>
          <w:sz w:val="28"/>
        </w:rPr>
        <w:t xml:space="preserve"> </w:t>
      </w:r>
      <w:r w:rsidRPr="009D2513">
        <w:rPr>
          <w:bCs/>
          <w:sz w:val="28"/>
        </w:rPr>
        <w:t>(2012).</w:t>
      </w:r>
      <w:r w:rsidRPr="009D2513">
        <w:rPr>
          <w:bCs/>
          <w:spacing w:val="-2"/>
          <w:sz w:val="28"/>
        </w:rPr>
        <w:t xml:space="preserve"> </w:t>
      </w:r>
      <w:r w:rsidRPr="009D2513">
        <w:rPr>
          <w:bCs/>
          <w:sz w:val="28"/>
        </w:rPr>
        <w:t>Machine</w:t>
      </w:r>
      <w:r w:rsidRPr="009D2513">
        <w:rPr>
          <w:bCs/>
          <w:spacing w:val="-4"/>
          <w:sz w:val="28"/>
        </w:rPr>
        <w:t xml:space="preserve"> </w:t>
      </w:r>
      <w:r w:rsidRPr="009D2513">
        <w:rPr>
          <w:bCs/>
          <w:sz w:val="28"/>
        </w:rPr>
        <w:t xml:space="preserve">vision system: a tool for quality inspection of food and agricultural products. </w:t>
      </w:r>
      <w:r w:rsidRPr="009D2513">
        <w:rPr>
          <w:bCs/>
          <w:i/>
          <w:sz w:val="28"/>
        </w:rPr>
        <w:t>Journal of Food Science and Technology, 49</w:t>
      </w:r>
      <w:r w:rsidRPr="009D2513">
        <w:rPr>
          <w:bCs/>
          <w:sz w:val="28"/>
        </w:rPr>
        <w:t>(2), 123-141.</w:t>
      </w:r>
    </w:p>
    <w:sectPr w:rsidR="001C26D9" w:rsidRPr="009D2513">
      <w:pgSz w:w="11930" w:h="16860"/>
      <w:pgMar w:top="1180" w:right="0" w:bottom="1160" w:left="283" w:header="0"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A8959" w14:textId="77777777" w:rsidR="004D5BD2" w:rsidRDefault="004D5BD2">
      <w:r>
        <w:separator/>
      </w:r>
    </w:p>
  </w:endnote>
  <w:endnote w:type="continuationSeparator" w:id="0">
    <w:p w14:paraId="18C9CE35" w14:textId="77777777" w:rsidR="004D5BD2" w:rsidRDefault="004D5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5597" w14:textId="77777777" w:rsidR="001C26D9" w:rsidRDefault="00000000">
    <w:pPr>
      <w:pStyle w:val="BodyText"/>
      <w:spacing w:line="14" w:lineRule="auto"/>
      <w:rPr>
        <w:sz w:val="20"/>
      </w:rPr>
    </w:pPr>
    <w:r>
      <w:rPr>
        <w:noProof/>
        <w:sz w:val="20"/>
      </w:rPr>
      <mc:AlternateContent>
        <mc:Choice Requires="wps">
          <w:drawing>
            <wp:anchor distT="0" distB="0" distL="0" distR="0" simplePos="0" relativeHeight="251655680" behindDoc="1" locked="0" layoutInCell="1" allowOverlap="1" wp14:anchorId="2AF98B6C" wp14:editId="4266786A">
              <wp:simplePos x="0" y="0"/>
              <wp:positionH relativeFrom="page">
                <wp:posOffset>3671570</wp:posOffset>
              </wp:positionH>
              <wp:positionV relativeFrom="page">
                <wp:posOffset>9941560</wp:posOffset>
              </wp:positionV>
              <wp:extent cx="188595" cy="165735"/>
              <wp:effectExtent l="0" t="0" r="0" b="0"/>
              <wp:wrapNone/>
              <wp:docPr id="19" name="Textbox 19"/>
              <wp:cNvGraphicFramePr/>
              <a:graphic xmlns:a="http://schemas.openxmlformats.org/drawingml/2006/main">
                <a:graphicData uri="http://schemas.microsoft.com/office/word/2010/wordprocessingShape">
                  <wps:wsp>
                    <wps:cNvSpPr txBox="1"/>
                    <wps:spPr>
                      <a:xfrm>
                        <a:off x="0" y="0"/>
                        <a:ext cx="188595" cy="165735"/>
                      </a:xfrm>
                      <a:prstGeom prst="rect">
                        <a:avLst/>
                      </a:prstGeom>
                    </wps:spPr>
                    <wps:txbx>
                      <w:txbxContent>
                        <w:p w14:paraId="13BF7A4C" w14:textId="77777777" w:rsidR="001C26D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17</w:t>
                          </w:r>
                          <w:r>
                            <w:rPr>
                              <w:rFonts w:ascii="Calibri"/>
                              <w:spacing w:val="-5"/>
                            </w:rPr>
                            <w:fldChar w:fldCharType="end"/>
                          </w:r>
                        </w:p>
                      </w:txbxContent>
                    </wps:txbx>
                    <wps:bodyPr wrap="square" lIns="0" tIns="0" rIns="0" bIns="0" rtlCol="0">
                      <a:noAutofit/>
                    </wps:bodyPr>
                  </wps:wsp>
                </a:graphicData>
              </a:graphic>
            </wp:anchor>
          </w:drawing>
        </mc:Choice>
        <mc:Fallback>
          <w:pict>
            <v:shapetype w14:anchorId="2AF98B6C" id="_x0000_t202" coordsize="21600,21600" o:spt="202" path="m,l,21600r21600,l21600,xe">
              <v:stroke joinstyle="miter"/>
              <v:path gradientshapeok="t" o:connecttype="rect"/>
            </v:shapetype>
            <v:shape id="Textbox 19" o:spid="_x0000_s1038" type="#_x0000_t202" style="position:absolute;margin-left:289.1pt;margin-top:782.8pt;width:14.8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" filled="f" stroked="f">
              <v:textbox inset="0,0,0,0">
                <w:txbxContent>
                  <w:p w14:paraId="13BF7A4C" w14:textId="77777777" w:rsidR="001C26D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17</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6D52" w14:textId="77777777" w:rsidR="001C26D9" w:rsidRDefault="00000000">
    <w:pPr>
      <w:pStyle w:val="BodyText"/>
      <w:spacing w:line="14" w:lineRule="auto"/>
      <w:rPr>
        <w:sz w:val="20"/>
      </w:rPr>
    </w:pPr>
    <w:r>
      <w:rPr>
        <w:noProof/>
        <w:sz w:val="20"/>
      </w:rPr>
      <mc:AlternateContent>
        <mc:Choice Requires="wps">
          <w:drawing>
            <wp:anchor distT="0" distB="0" distL="0" distR="0" simplePos="0" relativeHeight="251656704" behindDoc="1" locked="0" layoutInCell="1" allowOverlap="1" wp14:anchorId="70264D9A" wp14:editId="087BF7A6">
              <wp:simplePos x="0" y="0"/>
              <wp:positionH relativeFrom="page">
                <wp:posOffset>3671570</wp:posOffset>
              </wp:positionH>
              <wp:positionV relativeFrom="page">
                <wp:posOffset>9941560</wp:posOffset>
              </wp:positionV>
              <wp:extent cx="226695" cy="165735"/>
              <wp:effectExtent l="0" t="0" r="0" b="0"/>
              <wp:wrapNone/>
              <wp:docPr id="20" name="Textbox 20"/>
              <wp:cNvGraphicFramePr/>
              <a:graphic xmlns:a="http://schemas.openxmlformats.org/drawingml/2006/main">
                <a:graphicData uri="http://schemas.microsoft.com/office/word/2010/wordprocessingShape">
                  <wps:wsp>
                    <wps:cNvSpPr txBox="1"/>
                    <wps:spPr>
                      <a:xfrm>
                        <a:off x="0" y="0"/>
                        <a:ext cx="226695" cy="165735"/>
                      </a:xfrm>
                      <a:prstGeom prst="rect">
                        <a:avLst/>
                      </a:prstGeom>
                    </wps:spPr>
                    <wps:txbx>
                      <w:txbxContent>
                        <w:p w14:paraId="6C10523D" w14:textId="77777777" w:rsidR="001C26D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29</w:t>
                          </w:r>
                          <w:r>
                            <w:rPr>
                              <w:rFonts w:ascii="Calibri"/>
                              <w:spacing w:val="-5"/>
                            </w:rPr>
                            <w:fldChar w:fldCharType="end"/>
                          </w:r>
                        </w:p>
                      </w:txbxContent>
                    </wps:txbx>
                    <wps:bodyPr wrap="square" lIns="0" tIns="0" rIns="0" bIns="0" rtlCol="0">
                      <a:noAutofit/>
                    </wps:bodyPr>
                  </wps:wsp>
                </a:graphicData>
              </a:graphic>
            </wp:anchor>
          </w:drawing>
        </mc:Choice>
        <mc:Fallback>
          <w:pict>
            <v:shapetype w14:anchorId="70264D9A" id="_x0000_t202" coordsize="21600,21600" o:spt="202" path="m,l,21600r21600,l21600,xe">
              <v:stroke joinstyle="miter"/>
              <v:path gradientshapeok="t" o:connecttype="rect"/>
            </v:shapetype>
            <v:shape id="Textbox 20" o:spid="_x0000_s1039" type="#_x0000_t202" style="position:absolute;margin-left:289.1pt;margin-top:782.8pt;width:17.85pt;height:13.0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" filled="f" stroked="f">
              <v:textbox inset="0,0,0,0">
                <w:txbxContent>
                  <w:p w14:paraId="6C10523D" w14:textId="77777777" w:rsidR="001C26D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29</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3FB0" w14:textId="77777777" w:rsidR="001C26D9" w:rsidRDefault="00000000">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56A34326" wp14:editId="5053E1D2">
              <wp:simplePos x="0" y="0"/>
              <wp:positionH relativeFrom="page">
                <wp:posOffset>3671570</wp:posOffset>
              </wp:positionH>
              <wp:positionV relativeFrom="page">
                <wp:posOffset>9941560</wp:posOffset>
              </wp:positionV>
              <wp:extent cx="226695" cy="165735"/>
              <wp:effectExtent l="0" t="0" r="0" b="0"/>
              <wp:wrapNone/>
              <wp:docPr id="22" name="Textbox 22"/>
              <wp:cNvGraphicFramePr/>
              <a:graphic xmlns:a="http://schemas.openxmlformats.org/drawingml/2006/main">
                <a:graphicData uri="http://schemas.microsoft.com/office/word/2010/wordprocessingShape">
                  <wps:wsp>
                    <wps:cNvSpPr txBox="1"/>
                    <wps:spPr>
                      <a:xfrm>
                        <a:off x="0" y="0"/>
                        <a:ext cx="226695" cy="165735"/>
                      </a:xfrm>
                      <a:prstGeom prst="rect">
                        <a:avLst/>
                      </a:prstGeom>
                    </wps:spPr>
                    <wps:txbx>
                      <w:txbxContent>
                        <w:p w14:paraId="381F977E" w14:textId="77777777" w:rsidR="001C26D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32</w:t>
                          </w:r>
                          <w:r>
                            <w:rPr>
                              <w:rFonts w:ascii="Calibri"/>
                              <w:spacing w:val="-5"/>
                            </w:rPr>
                            <w:fldChar w:fldCharType="end"/>
                          </w:r>
                        </w:p>
                      </w:txbxContent>
                    </wps:txbx>
                    <wps:bodyPr wrap="square" lIns="0" tIns="0" rIns="0" bIns="0" rtlCol="0">
                      <a:noAutofit/>
                    </wps:bodyPr>
                  </wps:wsp>
                </a:graphicData>
              </a:graphic>
            </wp:anchor>
          </w:drawing>
        </mc:Choice>
        <mc:Fallback>
          <w:pict>
            <v:shapetype w14:anchorId="56A34326" id="_x0000_t202" coordsize="21600,21600" o:spt="202" path="m,l,21600r21600,l21600,xe">
              <v:stroke joinstyle="miter"/>
              <v:path gradientshapeok="t" o:connecttype="rect"/>
            </v:shapetype>
            <v:shape id="Textbox 22" o:spid="_x0000_s1040" type="#_x0000_t202" style="position:absolute;margin-left:289.1pt;margin-top:782.8pt;width:17.85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" filled="f" stroked="f">
              <v:textbox inset="0,0,0,0">
                <w:txbxContent>
                  <w:p w14:paraId="381F977E" w14:textId="77777777" w:rsidR="001C26D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32</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20098" w14:textId="77777777" w:rsidR="001C26D9" w:rsidRDefault="00000000">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3D0B1280" wp14:editId="6CD190D7">
              <wp:simplePos x="0" y="0"/>
              <wp:positionH relativeFrom="page">
                <wp:posOffset>3671570</wp:posOffset>
              </wp:positionH>
              <wp:positionV relativeFrom="page">
                <wp:posOffset>9941560</wp:posOffset>
              </wp:positionV>
              <wp:extent cx="226695" cy="165735"/>
              <wp:effectExtent l="0" t="0" r="0" b="0"/>
              <wp:wrapNone/>
              <wp:docPr id="23" name="Textbox 23"/>
              <wp:cNvGraphicFramePr/>
              <a:graphic xmlns:a="http://schemas.openxmlformats.org/drawingml/2006/main">
                <a:graphicData uri="http://schemas.microsoft.com/office/word/2010/wordprocessingShape">
                  <wps:wsp>
                    <wps:cNvSpPr txBox="1"/>
                    <wps:spPr>
                      <a:xfrm>
                        <a:off x="0" y="0"/>
                        <a:ext cx="226695" cy="165735"/>
                      </a:xfrm>
                      <a:prstGeom prst="rect">
                        <a:avLst/>
                      </a:prstGeom>
                    </wps:spPr>
                    <wps:txbx>
                      <w:txbxContent>
                        <w:p w14:paraId="342C5F72" w14:textId="77777777" w:rsidR="001C26D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35</w:t>
                          </w:r>
                          <w:r>
                            <w:rPr>
                              <w:rFonts w:ascii="Calibri"/>
                              <w:spacing w:val="-5"/>
                            </w:rPr>
                            <w:fldChar w:fldCharType="end"/>
                          </w:r>
                        </w:p>
                      </w:txbxContent>
                    </wps:txbx>
                    <wps:bodyPr wrap="square" lIns="0" tIns="0" rIns="0" bIns="0" rtlCol="0">
                      <a:noAutofit/>
                    </wps:bodyPr>
                  </wps:wsp>
                </a:graphicData>
              </a:graphic>
            </wp:anchor>
          </w:drawing>
        </mc:Choice>
        <mc:Fallback>
          <w:pict>
            <v:shapetype w14:anchorId="3D0B1280" id="_x0000_t202" coordsize="21600,21600" o:spt="202" path="m,l,21600r21600,l21600,xe">
              <v:stroke joinstyle="miter"/>
              <v:path gradientshapeok="t" o:connecttype="rect"/>
            </v:shapetype>
            <v:shape id="Textbox 23" o:spid="_x0000_s1041" type="#_x0000_t202" style="position:absolute;margin-left:289.1pt;margin-top:782.8pt;width:17.85pt;height:13.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" filled="f" stroked="f">
              <v:textbox inset="0,0,0,0">
                <w:txbxContent>
                  <w:p w14:paraId="342C5F72" w14:textId="77777777" w:rsidR="001C26D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35</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EDF7F" w14:textId="77777777" w:rsidR="004D5BD2" w:rsidRDefault="004D5BD2">
      <w:r>
        <w:separator/>
      </w:r>
    </w:p>
  </w:footnote>
  <w:footnote w:type="continuationSeparator" w:id="0">
    <w:p w14:paraId="47921963" w14:textId="77777777" w:rsidR="004D5BD2" w:rsidRDefault="004D5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numFmt w:val="bullet"/>
      <w:lvlText w:val="•"/>
      <w:lvlJc w:val="left"/>
      <w:pPr>
        <w:ind w:left="437" w:hanging="142"/>
      </w:pPr>
      <w:rPr>
        <w:rFonts w:ascii="Times New Roman" w:eastAsia="Times New Roman" w:hAnsi="Times New Roman" w:cs="Times New Roman" w:hint="default"/>
        <w:b w:val="0"/>
        <w:bCs w:val="0"/>
        <w:i w:val="0"/>
        <w:iCs w:val="0"/>
        <w:spacing w:val="0"/>
        <w:w w:val="100"/>
        <w:sz w:val="28"/>
        <w:szCs w:val="28"/>
        <w:lang w:val="en-US" w:eastAsia="en-US" w:bidi="ar-SA"/>
      </w:rPr>
    </w:lvl>
    <w:lvl w:ilvl="1">
      <w:numFmt w:val="bullet"/>
      <w:lvlText w:val=""/>
      <w:lvlJc w:val="left"/>
      <w:pPr>
        <w:ind w:left="1157" w:hanging="361"/>
      </w:pPr>
      <w:rPr>
        <w:rFonts w:ascii="Symbol" w:eastAsia="Symbol" w:hAnsi="Symbol" w:cs="Symbol" w:hint="default"/>
        <w:b w:val="0"/>
        <w:bCs w:val="0"/>
        <w:i w:val="0"/>
        <w:iCs w:val="0"/>
        <w:spacing w:val="0"/>
        <w:w w:val="100"/>
        <w:sz w:val="28"/>
        <w:szCs w:val="28"/>
        <w:lang w:val="en-US" w:eastAsia="en-US" w:bidi="ar-SA"/>
      </w:rPr>
    </w:lvl>
    <w:lvl w:ilvl="2">
      <w:numFmt w:val="bullet"/>
      <w:lvlText w:val="•"/>
      <w:lvlJc w:val="left"/>
      <w:pPr>
        <w:ind w:left="2324" w:hanging="361"/>
      </w:pPr>
      <w:rPr>
        <w:rFonts w:hint="default"/>
        <w:lang w:val="en-US" w:eastAsia="en-US" w:bidi="ar-SA"/>
      </w:rPr>
    </w:lvl>
    <w:lvl w:ilvl="3">
      <w:numFmt w:val="bullet"/>
      <w:lvlText w:val="•"/>
      <w:lvlJc w:val="left"/>
      <w:pPr>
        <w:ind w:left="3488" w:hanging="361"/>
      </w:pPr>
      <w:rPr>
        <w:rFonts w:hint="default"/>
        <w:lang w:val="en-US" w:eastAsia="en-US" w:bidi="ar-SA"/>
      </w:rPr>
    </w:lvl>
    <w:lvl w:ilvl="4">
      <w:numFmt w:val="bullet"/>
      <w:lvlText w:val="•"/>
      <w:lvlJc w:val="left"/>
      <w:pPr>
        <w:ind w:left="4652" w:hanging="361"/>
      </w:pPr>
      <w:rPr>
        <w:rFonts w:hint="default"/>
        <w:lang w:val="en-US" w:eastAsia="en-US" w:bidi="ar-SA"/>
      </w:rPr>
    </w:lvl>
    <w:lvl w:ilvl="5">
      <w:numFmt w:val="bullet"/>
      <w:lvlText w:val="•"/>
      <w:lvlJc w:val="left"/>
      <w:pPr>
        <w:ind w:left="5816" w:hanging="361"/>
      </w:pPr>
      <w:rPr>
        <w:rFonts w:hint="default"/>
        <w:lang w:val="en-US" w:eastAsia="en-US" w:bidi="ar-SA"/>
      </w:rPr>
    </w:lvl>
    <w:lvl w:ilvl="6">
      <w:numFmt w:val="bullet"/>
      <w:lvlText w:val="•"/>
      <w:lvlJc w:val="left"/>
      <w:pPr>
        <w:ind w:left="6981" w:hanging="361"/>
      </w:pPr>
      <w:rPr>
        <w:rFonts w:hint="default"/>
        <w:lang w:val="en-US" w:eastAsia="en-US" w:bidi="ar-SA"/>
      </w:rPr>
    </w:lvl>
    <w:lvl w:ilvl="7">
      <w:numFmt w:val="bullet"/>
      <w:lvlText w:val="•"/>
      <w:lvlJc w:val="left"/>
      <w:pPr>
        <w:ind w:left="8145" w:hanging="361"/>
      </w:pPr>
      <w:rPr>
        <w:rFonts w:hint="default"/>
        <w:lang w:val="en-US" w:eastAsia="en-US" w:bidi="ar-SA"/>
      </w:rPr>
    </w:lvl>
    <w:lvl w:ilvl="8">
      <w:numFmt w:val="bullet"/>
      <w:lvlText w:val="•"/>
      <w:lvlJc w:val="left"/>
      <w:pPr>
        <w:ind w:left="9309" w:hanging="361"/>
      </w:pPr>
      <w:rPr>
        <w:rFonts w:hint="default"/>
        <w:lang w:val="en-US" w:eastAsia="en-US" w:bidi="ar-SA"/>
      </w:rPr>
    </w:lvl>
  </w:abstractNum>
  <w:abstractNum w:abstractNumId="1" w15:restartNumberingAfterBreak="0">
    <w:nsid w:val="9C8AC8EF"/>
    <w:multiLevelType w:val="multilevel"/>
    <w:tmpl w:val="9C8AC8EF"/>
    <w:lvl w:ilvl="0">
      <w:numFmt w:val="bullet"/>
      <w:lvlText w:val=""/>
      <w:lvlJc w:val="left"/>
      <w:pPr>
        <w:ind w:left="578" w:hanging="360"/>
      </w:pPr>
      <w:rPr>
        <w:rFonts w:ascii="Symbol" w:eastAsia="Symbol" w:hAnsi="Symbol" w:cs="Symbol" w:hint="default"/>
        <w:b w:val="0"/>
        <w:bCs w:val="0"/>
        <w:i w:val="0"/>
        <w:iCs w:val="0"/>
        <w:spacing w:val="0"/>
        <w:w w:val="97"/>
        <w:sz w:val="20"/>
        <w:szCs w:val="20"/>
        <w:lang w:val="en-US" w:eastAsia="en-US" w:bidi="ar-SA"/>
      </w:rPr>
    </w:lvl>
    <w:lvl w:ilvl="1">
      <w:numFmt w:val="bullet"/>
      <w:lvlText w:val="•"/>
      <w:lvlJc w:val="left"/>
      <w:pPr>
        <w:ind w:left="1685" w:hanging="360"/>
      </w:pPr>
      <w:rPr>
        <w:rFonts w:hint="default"/>
        <w:lang w:val="en-US" w:eastAsia="en-US" w:bidi="ar-SA"/>
      </w:rPr>
    </w:lvl>
    <w:lvl w:ilvl="2">
      <w:numFmt w:val="bullet"/>
      <w:lvlText w:val="•"/>
      <w:lvlJc w:val="left"/>
      <w:pPr>
        <w:ind w:left="2791" w:hanging="360"/>
      </w:pPr>
      <w:rPr>
        <w:rFonts w:hint="default"/>
        <w:lang w:val="en-US" w:eastAsia="en-US" w:bidi="ar-SA"/>
      </w:rPr>
    </w:lvl>
    <w:lvl w:ilvl="3">
      <w:numFmt w:val="bullet"/>
      <w:lvlText w:val="•"/>
      <w:lvlJc w:val="left"/>
      <w:pPr>
        <w:ind w:left="3897" w:hanging="360"/>
      </w:pPr>
      <w:rPr>
        <w:rFonts w:hint="default"/>
        <w:lang w:val="en-US" w:eastAsia="en-US" w:bidi="ar-SA"/>
      </w:rPr>
    </w:lvl>
    <w:lvl w:ilvl="4">
      <w:numFmt w:val="bullet"/>
      <w:lvlText w:val="•"/>
      <w:lvlJc w:val="left"/>
      <w:pPr>
        <w:ind w:left="5003" w:hanging="360"/>
      </w:pPr>
      <w:rPr>
        <w:rFonts w:hint="default"/>
        <w:lang w:val="en-US" w:eastAsia="en-US" w:bidi="ar-SA"/>
      </w:rPr>
    </w:lvl>
    <w:lvl w:ilvl="5">
      <w:numFmt w:val="bullet"/>
      <w:lvlText w:val="•"/>
      <w:lvlJc w:val="left"/>
      <w:pPr>
        <w:ind w:left="6108" w:hanging="360"/>
      </w:pPr>
      <w:rPr>
        <w:rFonts w:hint="default"/>
        <w:lang w:val="en-US" w:eastAsia="en-US" w:bidi="ar-SA"/>
      </w:rPr>
    </w:lvl>
    <w:lvl w:ilvl="6">
      <w:numFmt w:val="bullet"/>
      <w:lvlText w:val="•"/>
      <w:lvlJc w:val="left"/>
      <w:pPr>
        <w:ind w:left="7214" w:hanging="360"/>
      </w:pPr>
      <w:rPr>
        <w:rFonts w:hint="default"/>
        <w:lang w:val="en-US" w:eastAsia="en-US" w:bidi="ar-SA"/>
      </w:rPr>
    </w:lvl>
    <w:lvl w:ilvl="7">
      <w:numFmt w:val="bullet"/>
      <w:lvlText w:val="•"/>
      <w:lvlJc w:val="left"/>
      <w:pPr>
        <w:ind w:left="8320" w:hanging="360"/>
      </w:pPr>
      <w:rPr>
        <w:rFonts w:hint="default"/>
        <w:lang w:val="en-US" w:eastAsia="en-US" w:bidi="ar-SA"/>
      </w:rPr>
    </w:lvl>
    <w:lvl w:ilvl="8">
      <w:numFmt w:val="bullet"/>
      <w:lvlText w:val="•"/>
      <w:lvlJc w:val="left"/>
      <w:pPr>
        <w:ind w:left="9426" w:hanging="360"/>
      </w:pPr>
      <w:rPr>
        <w:rFonts w:hint="default"/>
        <w:lang w:val="en-US" w:eastAsia="en-US" w:bidi="ar-SA"/>
      </w:rPr>
    </w:lvl>
  </w:abstractNum>
  <w:abstractNum w:abstractNumId="2" w15:restartNumberingAfterBreak="0">
    <w:nsid w:val="B0F1ACD9"/>
    <w:multiLevelType w:val="multilevel"/>
    <w:tmpl w:val="B0F1ACD9"/>
    <w:lvl w:ilvl="0">
      <w:numFmt w:val="bullet"/>
      <w:lvlText w:val=""/>
      <w:lvlJc w:val="left"/>
      <w:pPr>
        <w:ind w:left="1735" w:hanging="360"/>
      </w:pPr>
      <w:rPr>
        <w:rFonts w:ascii="Symbol" w:eastAsia="Symbol" w:hAnsi="Symbol" w:cs="Symbol" w:hint="default"/>
        <w:b w:val="0"/>
        <w:bCs w:val="0"/>
        <w:i w:val="0"/>
        <w:iCs w:val="0"/>
        <w:spacing w:val="0"/>
        <w:w w:val="97"/>
        <w:sz w:val="20"/>
        <w:szCs w:val="20"/>
        <w:lang w:val="en-US" w:eastAsia="en-US" w:bidi="ar-SA"/>
      </w:rPr>
    </w:lvl>
    <w:lvl w:ilvl="1">
      <w:numFmt w:val="bullet"/>
      <w:lvlText w:val="•"/>
      <w:lvlJc w:val="left"/>
      <w:pPr>
        <w:ind w:left="2729" w:hanging="360"/>
      </w:pPr>
      <w:rPr>
        <w:rFonts w:hint="default"/>
        <w:lang w:val="en-US" w:eastAsia="en-US" w:bidi="ar-SA"/>
      </w:rPr>
    </w:lvl>
    <w:lvl w:ilvl="2">
      <w:numFmt w:val="bullet"/>
      <w:lvlText w:val="•"/>
      <w:lvlJc w:val="left"/>
      <w:pPr>
        <w:ind w:left="3719" w:hanging="360"/>
      </w:pPr>
      <w:rPr>
        <w:rFonts w:hint="default"/>
        <w:lang w:val="en-US" w:eastAsia="en-US" w:bidi="ar-SA"/>
      </w:rPr>
    </w:lvl>
    <w:lvl w:ilvl="3">
      <w:numFmt w:val="bullet"/>
      <w:lvlText w:val="•"/>
      <w:lvlJc w:val="left"/>
      <w:pPr>
        <w:ind w:left="4709" w:hanging="360"/>
      </w:pPr>
      <w:rPr>
        <w:rFonts w:hint="default"/>
        <w:lang w:val="en-US" w:eastAsia="en-US" w:bidi="ar-SA"/>
      </w:rPr>
    </w:lvl>
    <w:lvl w:ilvl="4">
      <w:numFmt w:val="bullet"/>
      <w:lvlText w:val="•"/>
      <w:lvlJc w:val="left"/>
      <w:pPr>
        <w:ind w:left="5699" w:hanging="360"/>
      </w:pPr>
      <w:rPr>
        <w:rFonts w:hint="default"/>
        <w:lang w:val="en-US" w:eastAsia="en-US" w:bidi="ar-SA"/>
      </w:rPr>
    </w:lvl>
    <w:lvl w:ilvl="5">
      <w:numFmt w:val="bullet"/>
      <w:lvlText w:val="•"/>
      <w:lvlJc w:val="left"/>
      <w:pPr>
        <w:ind w:left="6688" w:hanging="360"/>
      </w:pPr>
      <w:rPr>
        <w:rFonts w:hint="default"/>
        <w:lang w:val="en-US" w:eastAsia="en-US" w:bidi="ar-SA"/>
      </w:rPr>
    </w:lvl>
    <w:lvl w:ilvl="6">
      <w:numFmt w:val="bullet"/>
      <w:lvlText w:val="•"/>
      <w:lvlJc w:val="left"/>
      <w:pPr>
        <w:ind w:left="7678" w:hanging="360"/>
      </w:pPr>
      <w:rPr>
        <w:rFonts w:hint="default"/>
        <w:lang w:val="en-US" w:eastAsia="en-US" w:bidi="ar-SA"/>
      </w:rPr>
    </w:lvl>
    <w:lvl w:ilvl="7">
      <w:numFmt w:val="bullet"/>
      <w:lvlText w:val="•"/>
      <w:lvlJc w:val="left"/>
      <w:pPr>
        <w:ind w:left="8668" w:hanging="360"/>
      </w:pPr>
      <w:rPr>
        <w:rFonts w:hint="default"/>
        <w:lang w:val="en-US" w:eastAsia="en-US" w:bidi="ar-SA"/>
      </w:rPr>
    </w:lvl>
    <w:lvl w:ilvl="8">
      <w:numFmt w:val="bullet"/>
      <w:lvlText w:val="•"/>
      <w:lvlJc w:val="left"/>
      <w:pPr>
        <w:ind w:left="9658" w:hanging="360"/>
      </w:pPr>
      <w:rPr>
        <w:rFonts w:hint="default"/>
        <w:lang w:val="en-US" w:eastAsia="en-US" w:bidi="ar-SA"/>
      </w:rPr>
    </w:lvl>
  </w:abstractNum>
  <w:abstractNum w:abstractNumId="3" w15:restartNumberingAfterBreak="0">
    <w:nsid w:val="B5E306ED"/>
    <w:multiLevelType w:val="multilevel"/>
    <w:tmpl w:val="B5E306ED"/>
    <w:lvl w:ilvl="0">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numFmt w:val="bullet"/>
      <w:lvlText w:val="•"/>
      <w:lvlJc w:val="left"/>
      <w:pPr>
        <w:ind w:left="1082" w:hanging="360"/>
      </w:pPr>
      <w:rPr>
        <w:rFonts w:hint="default"/>
        <w:lang w:val="en-US" w:eastAsia="en-US" w:bidi="ar-SA"/>
      </w:rPr>
    </w:lvl>
    <w:lvl w:ilvl="2">
      <w:numFmt w:val="bullet"/>
      <w:lvlText w:val="•"/>
      <w:lvlJc w:val="left"/>
      <w:pPr>
        <w:ind w:left="1325" w:hanging="360"/>
      </w:pPr>
      <w:rPr>
        <w:rFonts w:hint="default"/>
        <w:lang w:val="en-US" w:eastAsia="en-US" w:bidi="ar-SA"/>
      </w:rPr>
    </w:lvl>
    <w:lvl w:ilvl="3">
      <w:numFmt w:val="bullet"/>
      <w:lvlText w:val="•"/>
      <w:lvlJc w:val="left"/>
      <w:pPr>
        <w:ind w:left="1568" w:hanging="360"/>
      </w:pPr>
      <w:rPr>
        <w:rFonts w:hint="default"/>
        <w:lang w:val="en-US" w:eastAsia="en-US" w:bidi="ar-SA"/>
      </w:rPr>
    </w:lvl>
    <w:lvl w:ilvl="4">
      <w:numFmt w:val="bullet"/>
      <w:lvlText w:val="•"/>
      <w:lvlJc w:val="left"/>
      <w:pPr>
        <w:ind w:left="1811" w:hanging="360"/>
      </w:pPr>
      <w:rPr>
        <w:rFonts w:hint="default"/>
        <w:lang w:val="en-US" w:eastAsia="en-US" w:bidi="ar-SA"/>
      </w:rPr>
    </w:lvl>
    <w:lvl w:ilvl="5">
      <w:numFmt w:val="bullet"/>
      <w:lvlText w:val="•"/>
      <w:lvlJc w:val="left"/>
      <w:pPr>
        <w:ind w:left="2054" w:hanging="360"/>
      </w:pPr>
      <w:rPr>
        <w:rFonts w:hint="default"/>
        <w:lang w:val="en-US" w:eastAsia="en-US" w:bidi="ar-SA"/>
      </w:rPr>
    </w:lvl>
    <w:lvl w:ilvl="6">
      <w:numFmt w:val="bullet"/>
      <w:lvlText w:val="•"/>
      <w:lvlJc w:val="left"/>
      <w:pPr>
        <w:ind w:left="2297" w:hanging="360"/>
      </w:pPr>
      <w:rPr>
        <w:rFonts w:hint="default"/>
        <w:lang w:val="en-US" w:eastAsia="en-US" w:bidi="ar-SA"/>
      </w:rPr>
    </w:lvl>
    <w:lvl w:ilvl="7">
      <w:numFmt w:val="bullet"/>
      <w:lvlText w:val="•"/>
      <w:lvlJc w:val="left"/>
      <w:pPr>
        <w:ind w:left="2540" w:hanging="360"/>
      </w:pPr>
      <w:rPr>
        <w:rFonts w:hint="default"/>
        <w:lang w:val="en-US" w:eastAsia="en-US" w:bidi="ar-SA"/>
      </w:rPr>
    </w:lvl>
    <w:lvl w:ilvl="8">
      <w:numFmt w:val="bullet"/>
      <w:lvlText w:val="•"/>
      <w:lvlJc w:val="left"/>
      <w:pPr>
        <w:ind w:left="2783" w:hanging="360"/>
      </w:pPr>
      <w:rPr>
        <w:rFonts w:hint="default"/>
        <w:lang w:val="en-US" w:eastAsia="en-US" w:bidi="ar-SA"/>
      </w:rPr>
    </w:lvl>
  </w:abstractNum>
  <w:abstractNum w:abstractNumId="4" w15:restartNumberingAfterBreak="0">
    <w:nsid w:val="BF205925"/>
    <w:multiLevelType w:val="multilevel"/>
    <w:tmpl w:val="BF205925"/>
    <w:lvl w:ilvl="0">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numFmt w:val="bullet"/>
      <w:lvlText w:val="•"/>
      <w:lvlJc w:val="left"/>
      <w:pPr>
        <w:ind w:left="1082" w:hanging="360"/>
      </w:pPr>
      <w:rPr>
        <w:rFonts w:hint="default"/>
        <w:lang w:val="en-US" w:eastAsia="en-US" w:bidi="ar-SA"/>
      </w:rPr>
    </w:lvl>
    <w:lvl w:ilvl="2">
      <w:numFmt w:val="bullet"/>
      <w:lvlText w:val="•"/>
      <w:lvlJc w:val="left"/>
      <w:pPr>
        <w:ind w:left="1325" w:hanging="360"/>
      </w:pPr>
      <w:rPr>
        <w:rFonts w:hint="default"/>
        <w:lang w:val="en-US" w:eastAsia="en-US" w:bidi="ar-SA"/>
      </w:rPr>
    </w:lvl>
    <w:lvl w:ilvl="3">
      <w:numFmt w:val="bullet"/>
      <w:lvlText w:val="•"/>
      <w:lvlJc w:val="left"/>
      <w:pPr>
        <w:ind w:left="1568" w:hanging="360"/>
      </w:pPr>
      <w:rPr>
        <w:rFonts w:hint="default"/>
        <w:lang w:val="en-US" w:eastAsia="en-US" w:bidi="ar-SA"/>
      </w:rPr>
    </w:lvl>
    <w:lvl w:ilvl="4">
      <w:numFmt w:val="bullet"/>
      <w:lvlText w:val="•"/>
      <w:lvlJc w:val="left"/>
      <w:pPr>
        <w:ind w:left="1811" w:hanging="360"/>
      </w:pPr>
      <w:rPr>
        <w:rFonts w:hint="default"/>
        <w:lang w:val="en-US" w:eastAsia="en-US" w:bidi="ar-SA"/>
      </w:rPr>
    </w:lvl>
    <w:lvl w:ilvl="5">
      <w:numFmt w:val="bullet"/>
      <w:lvlText w:val="•"/>
      <w:lvlJc w:val="left"/>
      <w:pPr>
        <w:ind w:left="2054" w:hanging="360"/>
      </w:pPr>
      <w:rPr>
        <w:rFonts w:hint="default"/>
        <w:lang w:val="en-US" w:eastAsia="en-US" w:bidi="ar-SA"/>
      </w:rPr>
    </w:lvl>
    <w:lvl w:ilvl="6">
      <w:numFmt w:val="bullet"/>
      <w:lvlText w:val="•"/>
      <w:lvlJc w:val="left"/>
      <w:pPr>
        <w:ind w:left="2297" w:hanging="360"/>
      </w:pPr>
      <w:rPr>
        <w:rFonts w:hint="default"/>
        <w:lang w:val="en-US" w:eastAsia="en-US" w:bidi="ar-SA"/>
      </w:rPr>
    </w:lvl>
    <w:lvl w:ilvl="7">
      <w:numFmt w:val="bullet"/>
      <w:lvlText w:val="•"/>
      <w:lvlJc w:val="left"/>
      <w:pPr>
        <w:ind w:left="2540" w:hanging="360"/>
      </w:pPr>
      <w:rPr>
        <w:rFonts w:hint="default"/>
        <w:lang w:val="en-US" w:eastAsia="en-US" w:bidi="ar-SA"/>
      </w:rPr>
    </w:lvl>
    <w:lvl w:ilvl="8">
      <w:numFmt w:val="bullet"/>
      <w:lvlText w:val="•"/>
      <w:lvlJc w:val="left"/>
      <w:pPr>
        <w:ind w:left="2783" w:hanging="360"/>
      </w:pPr>
      <w:rPr>
        <w:rFonts w:hint="default"/>
        <w:lang w:val="en-US" w:eastAsia="en-US" w:bidi="ar-SA"/>
      </w:rPr>
    </w:lvl>
  </w:abstractNum>
  <w:abstractNum w:abstractNumId="5" w15:restartNumberingAfterBreak="0">
    <w:nsid w:val="C8879AEF"/>
    <w:multiLevelType w:val="multilevel"/>
    <w:tmpl w:val="C8879AEF"/>
    <w:lvl w:ilvl="0">
      <w:start w:val="1"/>
      <w:numFmt w:val="decimal"/>
      <w:lvlText w:val="%1."/>
      <w:lvlJc w:val="left"/>
      <w:pPr>
        <w:ind w:left="705" w:hanging="269"/>
      </w:pPr>
      <w:rPr>
        <w:rFonts w:ascii="Times New Roman" w:eastAsia="Times New Roman" w:hAnsi="Times New Roman" w:cs="Times New Roman" w:hint="default"/>
        <w:b w:val="0"/>
        <w:bCs w:val="0"/>
        <w:i w:val="0"/>
        <w:iCs w:val="0"/>
        <w:spacing w:val="-2"/>
        <w:w w:val="100"/>
        <w:sz w:val="28"/>
        <w:szCs w:val="28"/>
        <w:lang w:val="en-US" w:eastAsia="en-US" w:bidi="ar-SA"/>
      </w:rPr>
    </w:lvl>
    <w:lvl w:ilvl="1">
      <w:start w:val="1"/>
      <w:numFmt w:val="decimal"/>
      <w:lvlText w:val="%1.%2"/>
      <w:lvlJc w:val="left"/>
      <w:pPr>
        <w:ind w:left="830" w:hanging="394"/>
      </w:pPr>
      <w:rPr>
        <w:rFonts w:ascii="Times New Roman" w:eastAsia="Times New Roman" w:hAnsi="Times New Roman" w:cs="Times New Roman" w:hint="default"/>
        <w:b/>
        <w:bCs/>
        <w:i w:val="0"/>
        <w:iCs w:val="0"/>
        <w:spacing w:val="-11"/>
        <w:w w:val="100"/>
        <w:sz w:val="28"/>
        <w:szCs w:val="28"/>
        <w:lang w:val="en-US" w:eastAsia="en-US" w:bidi="ar-SA"/>
      </w:rPr>
    </w:lvl>
    <w:lvl w:ilvl="2">
      <w:start w:val="1"/>
      <w:numFmt w:val="decimal"/>
      <w:lvlText w:val="%1.%2.%3"/>
      <w:lvlJc w:val="left"/>
      <w:pPr>
        <w:ind w:left="1068" w:hanging="632"/>
      </w:pPr>
      <w:rPr>
        <w:rFonts w:hint="default"/>
        <w:spacing w:val="-3"/>
        <w:w w:val="100"/>
        <w:lang w:val="en-US" w:eastAsia="en-US" w:bidi="ar-SA"/>
      </w:rPr>
    </w:lvl>
    <w:lvl w:ilvl="3">
      <w:numFmt w:val="bullet"/>
      <w:lvlText w:val="•"/>
      <w:lvlJc w:val="left"/>
      <w:pPr>
        <w:ind w:left="578" w:hanging="632"/>
      </w:pPr>
      <w:rPr>
        <w:rFonts w:ascii="Times New Roman" w:eastAsia="Times New Roman" w:hAnsi="Times New Roman" w:cs="Times New Roman" w:hint="default"/>
        <w:b w:val="0"/>
        <w:bCs w:val="0"/>
        <w:i w:val="0"/>
        <w:iCs w:val="0"/>
        <w:spacing w:val="0"/>
        <w:w w:val="100"/>
        <w:sz w:val="28"/>
        <w:szCs w:val="28"/>
        <w:lang w:val="en-US" w:eastAsia="en-US" w:bidi="ar-SA"/>
      </w:rPr>
    </w:lvl>
    <w:lvl w:ilvl="4">
      <w:numFmt w:val="bullet"/>
      <w:lvlText w:val="•"/>
      <w:lvlJc w:val="left"/>
      <w:pPr>
        <w:ind w:left="1060" w:hanging="632"/>
      </w:pPr>
      <w:rPr>
        <w:rFonts w:hint="default"/>
        <w:lang w:val="en-US" w:eastAsia="en-US" w:bidi="ar-SA"/>
      </w:rPr>
    </w:lvl>
    <w:lvl w:ilvl="5">
      <w:numFmt w:val="bullet"/>
      <w:lvlText w:val="•"/>
      <w:lvlJc w:val="left"/>
      <w:pPr>
        <w:ind w:left="2822" w:hanging="632"/>
      </w:pPr>
      <w:rPr>
        <w:rFonts w:hint="default"/>
        <w:lang w:val="en-US" w:eastAsia="en-US" w:bidi="ar-SA"/>
      </w:rPr>
    </w:lvl>
    <w:lvl w:ilvl="6">
      <w:numFmt w:val="bullet"/>
      <w:lvlText w:val="•"/>
      <w:lvlJc w:val="left"/>
      <w:pPr>
        <w:ind w:left="4585" w:hanging="632"/>
      </w:pPr>
      <w:rPr>
        <w:rFonts w:hint="default"/>
        <w:lang w:val="en-US" w:eastAsia="en-US" w:bidi="ar-SA"/>
      </w:rPr>
    </w:lvl>
    <w:lvl w:ilvl="7">
      <w:numFmt w:val="bullet"/>
      <w:lvlText w:val="•"/>
      <w:lvlJc w:val="left"/>
      <w:pPr>
        <w:ind w:left="6348" w:hanging="632"/>
      </w:pPr>
      <w:rPr>
        <w:rFonts w:hint="default"/>
        <w:lang w:val="en-US" w:eastAsia="en-US" w:bidi="ar-SA"/>
      </w:rPr>
    </w:lvl>
    <w:lvl w:ilvl="8">
      <w:numFmt w:val="bullet"/>
      <w:lvlText w:val="•"/>
      <w:lvlJc w:val="left"/>
      <w:pPr>
        <w:ind w:left="8111" w:hanging="632"/>
      </w:pPr>
      <w:rPr>
        <w:rFonts w:hint="default"/>
        <w:lang w:val="en-US" w:eastAsia="en-US" w:bidi="ar-SA"/>
      </w:rPr>
    </w:lvl>
  </w:abstractNum>
  <w:abstractNum w:abstractNumId="6" w15:restartNumberingAfterBreak="0">
    <w:nsid w:val="CF092B84"/>
    <w:multiLevelType w:val="multilevel"/>
    <w:tmpl w:val="CF092B84"/>
    <w:lvl w:ilvl="0">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numFmt w:val="bullet"/>
      <w:lvlText w:val="•"/>
      <w:lvlJc w:val="left"/>
      <w:pPr>
        <w:ind w:left="1082" w:hanging="360"/>
      </w:pPr>
      <w:rPr>
        <w:rFonts w:hint="default"/>
        <w:lang w:val="en-US" w:eastAsia="en-US" w:bidi="ar-SA"/>
      </w:rPr>
    </w:lvl>
    <w:lvl w:ilvl="2">
      <w:numFmt w:val="bullet"/>
      <w:lvlText w:val="•"/>
      <w:lvlJc w:val="left"/>
      <w:pPr>
        <w:ind w:left="1325" w:hanging="360"/>
      </w:pPr>
      <w:rPr>
        <w:rFonts w:hint="default"/>
        <w:lang w:val="en-US" w:eastAsia="en-US" w:bidi="ar-SA"/>
      </w:rPr>
    </w:lvl>
    <w:lvl w:ilvl="3">
      <w:numFmt w:val="bullet"/>
      <w:lvlText w:val="•"/>
      <w:lvlJc w:val="left"/>
      <w:pPr>
        <w:ind w:left="1568" w:hanging="360"/>
      </w:pPr>
      <w:rPr>
        <w:rFonts w:hint="default"/>
        <w:lang w:val="en-US" w:eastAsia="en-US" w:bidi="ar-SA"/>
      </w:rPr>
    </w:lvl>
    <w:lvl w:ilvl="4">
      <w:numFmt w:val="bullet"/>
      <w:lvlText w:val="•"/>
      <w:lvlJc w:val="left"/>
      <w:pPr>
        <w:ind w:left="1811" w:hanging="360"/>
      </w:pPr>
      <w:rPr>
        <w:rFonts w:hint="default"/>
        <w:lang w:val="en-US" w:eastAsia="en-US" w:bidi="ar-SA"/>
      </w:rPr>
    </w:lvl>
    <w:lvl w:ilvl="5">
      <w:numFmt w:val="bullet"/>
      <w:lvlText w:val="•"/>
      <w:lvlJc w:val="left"/>
      <w:pPr>
        <w:ind w:left="2054" w:hanging="360"/>
      </w:pPr>
      <w:rPr>
        <w:rFonts w:hint="default"/>
        <w:lang w:val="en-US" w:eastAsia="en-US" w:bidi="ar-SA"/>
      </w:rPr>
    </w:lvl>
    <w:lvl w:ilvl="6">
      <w:numFmt w:val="bullet"/>
      <w:lvlText w:val="•"/>
      <w:lvlJc w:val="left"/>
      <w:pPr>
        <w:ind w:left="2297" w:hanging="360"/>
      </w:pPr>
      <w:rPr>
        <w:rFonts w:hint="default"/>
        <w:lang w:val="en-US" w:eastAsia="en-US" w:bidi="ar-SA"/>
      </w:rPr>
    </w:lvl>
    <w:lvl w:ilvl="7">
      <w:numFmt w:val="bullet"/>
      <w:lvlText w:val="•"/>
      <w:lvlJc w:val="left"/>
      <w:pPr>
        <w:ind w:left="2540" w:hanging="360"/>
      </w:pPr>
      <w:rPr>
        <w:rFonts w:hint="default"/>
        <w:lang w:val="en-US" w:eastAsia="en-US" w:bidi="ar-SA"/>
      </w:rPr>
    </w:lvl>
    <w:lvl w:ilvl="8">
      <w:numFmt w:val="bullet"/>
      <w:lvlText w:val="•"/>
      <w:lvlJc w:val="left"/>
      <w:pPr>
        <w:ind w:left="2783" w:hanging="360"/>
      </w:pPr>
      <w:rPr>
        <w:rFonts w:hint="default"/>
        <w:lang w:val="en-US" w:eastAsia="en-US" w:bidi="ar-SA"/>
      </w:rPr>
    </w:lvl>
  </w:abstractNum>
  <w:abstractNum w:abstractNumId="7" w15:restartNumberingAfterBreak="0">
    <w:nsid w:val="D7F9FE59"/>
    <w:multiLevelType w:val="multilevel"/>
    <w:tmpl w:val="D7F9FE59"/>
    <w:lvl w:ilvl="0">
      <w:numFmt w:val="bullet"/>
      <w:lvlText w:val="-"/>
      <w:lvlJc w:val="left"/>
      <w:pPr>
        <w:ind w:left="857" w:hanging="156"/>
      </w:pPr>
      <w:rPr>
        <w:rFonts w:ascii="Times New Roman" w:eastAsia="Times New Roman" w:hAnsi="Times New Roman" w:cs="Times New Roman" w:hint="default"/>
        <w:b w:val="0"/>
        <w:bCs w:val="0"/>
        <w:i w:val="0"/>
        <w:iCs w:val="0"/>
        <w:spacing w:val="0"/>
        <w:w w:val="100"/>
        <w:sz w:val="28"/>
        <w:szCs w:val="28"/>
        <w:lang w:val="en-US" w:eastAsia="en-US" w:bidi="ar-SA"/>
      </w:rPr>
    </w:lvl>
    <w:lvl w:ilvl="1">
      <w:numFmt w:val="bullet"/>
      <w:lvlText w:val="•"/>
      <w:lvlJc w:val="left"/>
      <w:pPr>
        <w:ind w:left="1937" w:hanging="156"/>
      </w:pPr>
      <w:rPr>
        <w:rFonts w:hint="default"/>
        <w:lang w:val="en-US" w:eastAsia="en-US" w:bidi="ar-SA"/>
      </w:rPr>
    </w:lvl>
    <w:lvl w:ilvl="2">
      <w:numFmt w:val="bullet"/>
      <w:lvlText w:val="•"/>
      <w:lvlJc w:val="left"/>
      <w:pPr>
        <w:ind w:left="3015" w:hanging="156"/>
      </w:pPr>
      <w:rPr>
        <w:rFonts w:hint="default"/>
        <w:lang w:val="en-US" w:eastAsia="en-US" w:bidi="ar-SA"/>
      </w:rPr>
    </w:lvl>
    <w:lvl w:ilvl="3">
      <w:numFmt w:val="bullet"/>
      <w:lvlText w:val="•"/>
      <w:lvlJc w:val="left"/>
      <w:pPr>
        <w:ind w:left="4093" w:hanging="156"/>
      </w:pPr>
      <w:rPr>
        <w:rFonts w:hint="default"/>
        <w:lang w:val="en-US" w:eastAsia="en-US" w:bidi="ar-SA"/>
      </w:rPr>
    </w:lvl>
    <w:lvl w:ilvl="4">
      <w:numFmt w:val="bullet"/>
      <w:lvlText w:val="•"/>
      <w:lvlJc w:val="left"/>
      <w:pPr>
        <w:ind w:left="5171" w:hanging="156"/>
      </w:pPr>
      <w:rPr>
        <w:rFonts w:hint="default"/>
        <w:lang w:val="en-US" w:eastAsia="en-US" w:bidi="ar-SA"/>
      </w:rPr>
    </w:lvl>
    <w:lvl w:ilvl="5">
      <w:numFmt w:val="bullet"/>
      <w:lvlText w:val="•"/>
      <w:lvlJc w:val="left"/>
      <w:pPr>
        <w:ind w:left="6248" w:hanging="156"/>
      </w:pPr>
      <w:rPr>
        <w:rFonts w:hint="default"/>
        <w:lang w:val="en-US" w:eastAsia="en-US" w:bidi="ar-SA"/>
      </w:rPr>
    </w:lvl>
    <w:lvl w:ilvl="6">
      <w:numFmt w:val="bullet"/>
      <w:lvlText w:val="•"/>
      <w:lvlJc w:val="left"/>
      <w:pPr>
        <w:ind w:left="7326" w:hanging="156"/>
      </w:pPr>
      <w:rPr>
        <w:rFonts w:hint="default"/>
        <w:lang w:val="en-US" w:eastAsia="en-US" w:bidi="ar-SA"/>
      </w:rPr>
    </w:lvl>
    <w:lvl w:ilvl="7">
      <w:numFmt w:val="bullet"/>
      <w:lvlText w:val="•"/>
      <w:lvlJc w:val="left"/>
      <w:pPr>
        <w:ind w:left="8404" w:hanging="156"/>
      </w:pPr>
      <w:rPr>
        <w:rFonts w:hint="default"/>
        <w:lang w:val="en-US" w:eastAsia="en-US" w:bidi="ar-SA"/>
      </w:rPr>
    </w:lvl>
    <w:lvl w:ilvl="8">
      <w:numFmt w:val="bullet"/>
      <w:lvlText w:val="•"/>
      <w:lvlJc w:val="left"/>
      <w:pPr>
        <w:ind w:left="9482" w:hanging="156"/>
      </w:pPr>
      <w:rPr>
        <w:rFonts w:hint="default"/>
        <w:lang w:val="en-US" w:eastAsia="en-US" w:bidi="ar-SA"/>
      </w:rPr>
    </w:lvl>
  </w:abstractNum>
  <w:abstractNum w:abstractNumId="8" w15:restartNumberingAfterBreak="0">
    <w:nsid w:val="DCBA6B53"/>
    <w:multiLevelType w:val="multilevel"/>
    <w:tmpl w:val="DCBA6B53"/>
    <w:lvl w:ilvl="0">
      <w:numFmt w:val="bullet"/>
      <w:lvlText w:val=""/>
      <w:lvlJc w:val="left"/>
      <w:pPr>
        <w:ind w:left="705" w:hanging="269"/>
      </w:pPr>
      <w:rPr>
        <w:rFonts w:ascii="Symbol" w:eastAsia="Symbol" w:hAnsi="Symbol" w:cs="Symbol" w:hint="default"/>
        <w:spacing w:val="0"/>
        <w:w w:val="100"/>
        <w:lang w:val="en-US" w:eastAsia="en-US" w:bidi="ar-SA"/>
      </w:rPr>
    </w:lvl>
    <w:lvl w:ilvl="1">
      <w:numFmt w:val="bullet"/>
      <w:lvlText w:val="•"/>
      <w:lvlJc w:val="left"/>
      <w:pPr>
        <w:ind w:left="1793" w:hanging="269"/>
      </w:pPr>
      <w:rPr>
        <w:rFonts w:hint="default"/>
        <w:lang w:val="en-US" w:eastAsia="en-US" w:bidi="ar-SA"/>
      </w:rPr>
    </w:lvl>
    <w:lvl w:ilvl="2">
      <w:numFmt w:val="bullet"/>
      <w:lvlText w:val="•"/>
      <w:lvlJc w:val="left"/>
      <w:pPr>
        <w:ind w:left="2887" w:hanging="269"/>
      </w:pPr>
      <w:rPr>
        <w:rFonts w:hint="default"/>
        <w:lang w:val="en-US" w:eastAsia="en-US" w:bidi="ar-SA"/>
      </w:rPr>
    </w:lvl>
    <w:lvl w:ilvl="3">
      <w:numFmt w:val="bullet"/>
      <w:lvlText w:val="•"/>
      <w:lvlJc w:val="left"/>
      <w:pPr>
        <w:ind w:left="3981" w:hanging="269"/>
      </w:pPr>
      <w:rPr>
        <w:rFonts w:hint="default"/>
        <w:lang w:val="en-US" w:eastAsia="en-US" w:bidi="ar-SA"/>
      </w:rPr>
    </w:lvl>
    <w:lvl w:ilvl="4">
      <w:numFmt w:val="bullet"/>
      <w:lvlText w:val="•"/>
      <w:lvlJc w:val="left"/>
      <w:pPr>
        <w:ind w:left="5075" w:hanging="269"/>
      </w:pPr>
      <w:rPr>
        <w:rFonts w:hint="default"/>
        <w:lang w:val="en-US" w:eastAsia="en-US" w:bidi="ar-SA"/>
      </w:rPr>
    </w:lvl>
    <w:lvl w:ilvl="5">
      <w:numFmt w:val="bullet"/>
      <w:lvlText w:val="•"/>
      <w:lvlJc w:val="left"/>
      <w:pPr>
        <w:ind w:left="6168" w:hanging="269"/>
      </w:pPr>
      <w:rPr>
        <w:rFonts w:hint="default"/>
        <w:lang w:val="en-US" w:eastAsia="en-US" w:bidi="ar-SA"/>
      </w:rPr>
    </w:lvl>
    <w:lvl w:ilvl="6">
      <w:numFmt w:val="bullet"/>
      <w:lvlText w:val="•"/>
      <w:lvlJc w:val="left"/>
      <w:pPr>
        <w:ind w:left="7262" w:hanging="269"/>
      </w:pPr>
      <w:rPr>
        <w:rFonts w:hint="default"/>
        <w:lang w:val="en-US" w:eastAsia="en-US" w:bidi="ar-SA"/>
      </w:rPr>
    </w:lvl>
    <w:lvl w:ilvl="7">
      <w:numFmt w:val="bullet"/>
      <w:lvlText w:val="•"/>
      <w:lvlJc w:val="left"/>
      <w:pPr>
        <w:ind w:left="8356" w:hanging="269"/>
      </w:pPr>
      <w:rPr>
        <w:rFonts w:hint="default"/>
        <w:lang w:val="en-US" w:eastAsia="en-US" w:bidi="ar-SA"/>
      </w:rPr>
    </w:lvl>
    <w:lvl w:ilvl="8">
      <w:numFmt w:val="bullet"/>
      <w:lvlText w:val="•"/>
      <w:lvlJc w:val="left"/>
      <w:pPr>
        <w:ind w:left="9450" w:hanging="269"/>
      </w:pPr>
      <w:rPr>
        <w:rFonts w:hint="default"/>
        <w:lang w:val="en-US" w:eastAsia="en-US" w:bidi="ar-SA"/>
      </w:rPr>
    </w:lvl>
  </w:abstractNum>
  <w:abstractNum w:abstractNumId="9" w15:restartNumberingAfterBreak="0">
    <w:nsid w:val="F4B5D9F5"/>
    <w:multiLevelType w:val="multilevel"/>
    <w:tmpl w:val="F4B5D9F5"/>
    <w:lvl w:ilvl="0">
      <w:numFmt w:val="bullet"/>
      <w:lvlText w:val=""/>
      <w:lvlJc w:val="left"/>
      <w:pPr>
        <w:ind w:left="578" w:hanging="360"/>
      </w:pPr>
      <w:rPr>
        <w:rFonts w:ascii="Symbol" w:eastAsia="Symbol" w:hAnsi="Symbol" w:cs="Symbol" w:hint="default"/>
        <w:b w:val="0"/>
        <w:bCs w:val="0"/>
        <w:i w:val="0"/>
        <w:iCs w:val="0"/>
        <w:spacing w:val="0"/>
        <w:w w:val="100"/>
        <w:sz w:val="28"/>
        <w:szCs w:val="28"/>
        <w:lang w:val="en-US" w:eastAsia="en-US" w:bidi="ar-SA"/>
      </w:rPr>
    </w:lvl>
    <w:lvl w:ilvl="1">
      <w:numFmt w:val="bullet"/>
      <w:lvlText w:val="•"/>
      <w:lvlJc w:val="left"/>
      <w:pPr>
        <w:ind w:left="1685" w:hanging="360"/>
      </w:pPr>
      <w:rPr>
        <w:rFonts w:hint="default"/>
        <w:lang w:val="en-US" w:eastAsia="en-US" w:bidi="ar-SA"/>
      </w:rPr>
    </w:lvl>
    <w:lvl w:ilvl="2">
      <w:numFmt w:val="bullet"/>
      <w:lvlText w:val="•"/>
      <w:lvlJc w:val="left"/>
      <w:pPr>
        <w:ind w:left="2791" w:hanging="360"/>
      </w:pPr>
      <w:rPr>
        <w:rFonts w:hint="default"/>
        <w:lang w:val="en-US" w:eastAsia="en-US" w:bidi="ar-SA"/>
      </w:rPr>
    </w:lvl>
    <w:lvl w:ilvl="3">
      <w:numFmt w:val="bullet"/>
      <w:lvlText w:val="•"/>
      <w:lvlJc w:val="left"/>
      <w:pPr>
        <w:ind w:left="3897" w:hanging="360"/>
      </w:pPr>
      <w:rPr>
        <w:rFonts w:hint="default"/>
        <w:lang w:val="en-US" w:eastAsia="en-US" w:bidi="ar-SA"/>
      </w:rPr>
    </w:lvl>
    <w:lvl w:ilvl="4">
      <w:numFmt w:val="bullet"/>
      <w:lvlText w:val="•"/>
      <w:lvlJc w:val="left"/>
      <w:pPr>
        <w:ind w:left="5003" w:hanging="360"/>
      </w:pPr>
      <w:rPr>
        <w:rFonts w:hint="default"/>
        <w:lang w:val="en-US" w:eastAsia="en-US" w:bidi="ar-SA"/>
      </w:rPr>
    </w:lvl>
    <w:lvl w:ilvl="5">
      <w:numFmt w:val="bullet"/>
      <w:lvlText w:val="•"/>
      <w:lvlJc w:val="left"/>
      <w:pPr>
        <w:ind w:left="6108" w:hanging="360"/>
      </w:pPr>
      <w:rPr>
        <w:rFonts w:hint="default"/>
        <w:lang w:val="en-US" w:eastAsia="en-US" w:bidi="ar-SA"/>
      </w:rPr>
    </w:lvl>
    <w:lvl w:ilvl="6">
      <w:numFmt w:val="bullet"/>
      <w:lvlText w:val="•"/>
      <w:lvlJc w:val="left"/>
      <w:pPr>
        <w:ind w:left="7214" w:hanging="360"/>
      </w:pPr>
      <w:rPr>
        <w:rFonts w:hint="default"/>
        <w:lang w:val="en-US" w:eastAsia="en-US" w:bidi="ar-SA"/>
      </w:rPr>
    </w:lvl>
    <w:lvl w:ilvl="7">
      <w:numFmt w:val="bullet"/>
      <w:lvlText w:val="•"/>
      <w:lvlJc w:val="left"/>
      <w:pPr>
        <w:ind w:left="8320" w:hanging="360"/>
      </w:pPr>
      <w:rPr>
        <w:rFonts w:hint="default"/>
        <w:lang w:val="en-US" w:eastAsia="en-US" w:bidi="ar-SA"/>
      </w:rPr>
    </w:lvl>
    <w:lvl w:ilvl="8">
      <w:numFmt w:val="bullet"/>
      <w:lvlText w:val="•"/>
      <w:lvlJc w:val="left"/>
      <w:pPr>
        <w:ind w:left="9426" w:hanging="360"/>
      </w:pPr>
      <w:rPr>
        <w:rFonts w:hint="default"/>
        <w:lang w:val="en-US" w:eastAsia="en-US" w:bidi="ar-SA"/>
      </w:rPr>
    </w:lvl>
  </w:abstractNum>
  <w:abstractNum w:abstractNumId="10" w15:restartNumberingAfterBreak="0">
    <w:nsid w:val="0053208E"/>
    <w:multiLevelType w:val="multilevel"/>
    <w:tmpl w:val="0053208E"/>
    <w:lvl w:ilvl="0">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numFmt w:val="bullet"/>
      <w:lvlText w:val="•"/>
      <w:lvlJc w:val="left"/>
      <w:pPr>
        <w:ind w:left="1082" w:hanging="360"/>
      </w:pPr>
      <w:rPr>
        <w:rFonts w:hint="default"/>
        <w:lang w:val="en-US" w:eastAsia="en-US" w:bidi="ar-SA"/>
      </w:rPr>
    </w:lvl>
    <w:lvl w:ilvl="2">
      <w:numFmt w:val="bullet"/>
      <w:lvlText w:val="•"/>
      <w:lvlJc w:val="left"/>
      <w:pPr>
        <w:ind w:left="1325" w:hanging="360"/>
      </w:pPr>
      <w:rPr>
        <w:rFonts w:hint="default"/>
        <w:lang w:val="en-US" w:eastAsia="en-US" w:bidi="ar-SA"/>
      </w:rPr>
    </w:lvl>
    <w:lvl w:ilvl="3">
      <w:numFmt w:val="bullet"/>
      <w:lvlText w:val="•"/>
      <w:lvlJc w:val="left"/>
      <w:pPr>
        <w:ind w:left="1568" w:hanging="360"/>
      </w:pPr>
      <w:rPr>
        <w:rFonts w:hint="default"/>
        <w:lang w:val="en-US" w:eastAsia="en-US" w:bidi="ar-SA"/>
      </w:rPr>
    </w:lvl>
    <w:lvl w:ilvl="4">
      <w:numFmt w:val="bullet"/>
      <w:lvlText w:val="•"/>
      <w:lvlJc w:val="left"/>
      <w:pPr>
        <w:ind w:left="1811" w:hanging="360"/>
      </w:pPr>
      <w:rPr>
        <w:rFonts w:hint="default"/>
        <w:lang w:val="en-US" w:eastAsia="en-US" w:bidi="ar-SA"/>
      </w:rPr>
    </w:lvl>
    <w:lvl w:ilvl="5">
      <w:numFmt w:val="bullet"/>
      <w:lvlText w:val="•"/>
      <w:lvlJc w:val="left"/>
      <w:pPr>
        <w:ind w:left="2054" w:hanging="360"/>
      </w:pPr>
      <w:rPr>
        <w:rFonts w:hint="default"/>
        <w:lang w:val="en-US" w:eastAsia="en-US" w:bidi="ar-SA"/>
      </w:rPr>
    </w:lvl>
    <w:lvl w:ilvl="6">
      <w:numFmt w:val="bullet"/>
      <w:lvlText w:val="•"/>
      <w:lvlJc w:val="left"/>
      <w:pPr>
        <w:ind w:left="2297" w:hanging="360"/>
      </w:pPr>
      <w:rPr>
        <w:rFonts w:hint="default"/>
        <w:lang w:val="en-US" w:eastAsia="en-US" w:bidi="ar-SA"/>
      </w:rPr>
    </w:lvl>
    <w:lvl w:ilvl="7">
      <w:numFmt w:val="bullet"/>
      <w:lvlText w:val="•"/>
      <w:lvlJc w:val="left"/>
      <w:pPr>
        <w:ind w:left="2540" w:hanging="360"/>
      </w:pPr>
      <w:rPr>
        <w:rFonts w:hint="default"/>
        <w:lang w:val="en-US" w:eastAsia="en-US" w:bidi="ar-SA"/>
      </w:rPr>
    </w:lvl>
    <w:lvl w:ilvl="8">
      <w:numFmt w:val="bullet"/>
      <w:lvlText w:val="•"/>
      <w:lvlJc w:val="left"/>
      <w:pPr>
        <w:ind w:left="2783" w:hanging="360"/>
      </w:pPr>
      <w:rPr>
        <w:rFonts w:hint="default"/>
        <w:lang w:val="en-US" w:eastAsia="en-US" w:bidi="ar-SA"/>
      </w:rPr>
    </w:lvl>
  </w:abstractNum>
  <w:abstractNum w:abstractNumId="11" w15:restartNumberingAfterBreak="0">
    <w:nsid w:val="0248C179"/>
    <w:multiLevelType w:val="multilevel"/>
    <w:tmpl w:val="0248C179"/>
    <w:lvl w:ilvl="0">
      <w:numFmt w:val="bullet"/>
      <w:lvlText w:val="•"/>
      <w:lvlJc w:val="left"/>
      <w:pPr>
        <w:ind w:left="720"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numFmt w:val="bullet"/>
      <w:lvlText w:val="•"/>
      <w:lvlJc w:val="left"/>
      <w:pPr>
        <w:ind w:left="1811" w:hanging="168"/>
      </w:pPr>
      <w:rPr>
        <w:rFonts w:hint="default"/>
        <w:lang w:val="en-US" w:eastAsia="en-US" w:bidi="ar-SA"/>
      </w:rPr>
    </w:lvl>
    <w:lvl w:ilvl="2">
      <w:numFmt w:val="bullet"/>
      <w:lvlText w:val="•"/>
      <w:lvlJc w:val="left"/>
      <w:pPr>
        <w:ind w:left="2903" w:hanging="168"/>
      </w:pPr>
      <w:rPr>
        <w:rFonts w:hint="default"/>
        <w:lang w:val="en-US" w:eastAsia="en-US" w:bidi="ar-SA"/>
      </w:rPr>
    </w:lvl>
    <w:lvl w:ilvl="3">
      <w:numFmt w:val="bullet"/>
      <w:lvlText w:val="•"/>
      <w:lvlJc w:val="left"/>
      <w:pPr>
        <w:ind w:left="3995" w:hanging="168"/>
      </w:pPr>
      <w:rPr>
        <w:rFonts w:hint="default"/>
        <w:lang w:val="en-US" w:eastAsia="en-US" w:bidi="ar-SA"/>
      </w:rPr>
    </w:lvl>
    <w:lvl w:ilvl="4">
      <w:numFmt w:val="bullet"/>
      <w:lvlText w:val="•"/>
      <w:lvlJc w:val="left"/>
      <w:pPr>
        <w:ind w:left="5087" w:hanging="168"/>
      </w:pPr>
      <w:rPr>
        <w:rFonts w:hint="default"/>
        <w:lang w:val="en-US" w:eastAsia="en-US" w:bidi="ar-SA"/>
      </w:rPr>
    </w:lvl>
    <w:lvl w:ilvl="5">
      <w:numFmt w:val="bullet"/>
      <w:lvlText w:val="•"/>
      <w:lvlJc w:val="left"/>
      <w:pPr>
        <w:ind w:left="6178" w:hanging="168"/>
      </w:pPr>
      <w:rPr>
        <w:rFonts w:hint="default"/>
        <w:lang w:val="en-US" w:eastAsia="en-US" w:bidi="ar-SA"/>
      </w:rPr>
    </w:lvl>
    <w:lvl w:ilvl="6">
      <w:numFmt w:val="bullet"/>
      <w:lvlText w:val="•"/>
      <w:lvlJc w:val="left"/>
      <w:pPr>
        <w:ind w:left="7270" w:hanging="168"/>
      </w:pPr>
      <w:rPr>
        <w:rFonts w:hint="default"/>
        <w:lang w:val="en-US" w:eastAsia="en-US" w:bidi="ar-SA"/>
      </w:rPr>
    </w:lvl>
    <w:lvl w:ilvl="7">
      <w:numFmt w:val="bullet"/>
      <w:lvlText w:val="•"/>
      <w:lvlJc w:val="left"/>
      <w:pPr>
        <w:ind w:left="8362" w:hanging="168"/>
      </w:pPr>
      <w:rPr>
        <w:rFonts w:hint="default"/>
        <w:lang w:val="en-US" w:eastAsia="en-US" w:bidi="ar-SA"/>
      </w:rPr>
    </w:lvl>
    <w:lvl w:ilvl="8">
      <w:numFmt w:val="bullet"/>
      <w:lvlText w:val="•"/>
      <w:lvlJc w:val="left"/>
      <w:pPr>
        <w:ind w:left="9454" w:hanging="168"/>
      </w:pPr>
      <w:rPr>
        <w:rFonts w:hint="default"/>
        <w:lang w:val="en-US" w:eastAsia="en-US" w:bidi="ar-SA"/>
      </w:rPr>
    </w:lvl>
  </w:abstractNum>
  <w:abstractNum w:abstractNumId="12" w15:restartNumberingAfterBreak="0">
    <w:nsid w:val="03D62ECE"/>
    <w:multiLevelType w:val="multilevel"/>
    <w:tmpl w:val="03D62ECE"/>
    <w:lvl w:ilvl="0">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numFmt w:val="bullet"/>
      <w:lvlText w:val="•"/>
      <w:lvlJc w:val="left"/>
      <w:pPr>
        <w:ind w:left="1082" w:hanging="360"/>
      </w:pPr>
      <w:rPr>
        <w:rFonts w:hint="default"/>
        <w:lang w:val="en-US" w:eastAsia="en-US" w:bidi="ar-SA"/>
      </w:rPr>
    </w:lvl>
    <w:lvl w:ilvl="2">
      <w:numFmt w:val="bullet"/>
      <w:lvlText w:val="•"/>
      <w:lvlJc w:val="left"/>
      <w:pPr>
        <w:ind w:left="1325" w:hanging="360"/>
      </w:pPr>
      <w:rPr>
        <w:rFonts w:hint="default"/>
        <w:lang w:val="en-US" w:eastAsia="en-US" w:bidi="ar-SA"/>
      </w:rPr>
    </w:lvl>
    <w:lvl w:ilvl="3">
      <w:numFmt w:val="bullet"/>
      <w:lvlText w:val="•"/>
      <w:lvlJc w:val="left"/>
      <w:pPr>
        <w:ind w:left="1568" w:hanging="360"/>
      </w:pPr>
      <w:rPr>
        <w:rFonts w:hint="default"/>
        <w:lang w:val="en-US" w:eastAsia="en-US" w:bidi="ar-SA"/>
      </w:rPr>
    </w:lvl>
    <w:lvl w:ilvl="4">
      <w:numFmt w:val="bullet"/>
      <w:lvlText w:val="•"/>
      <w:lvlJc w:val="left"/>
      <w:pPr>
        <w:ind w:left="1811" w:hanging="360"/>
      </w:pPr>
      <w:rPr>
        <w:rFonts w:hint="default"/>
        <w:lang w:val="en-US" w:eastAsia="en-US" w:bidi="ar-SA"/>
      </w:rPr>
    </w:lvl>
    <w:lvl w:ilvl="5">
      <w:numFmt w:val="bullet"/>
      <w:lvlText w:val="•"/>
      <w:lvlJc w:val="left"/>
      <w:pPr>
        <w:ind w:left="2054" w:hanging="360"/>
      </w:pPr>
      <w:rPr>
        <w:rFonts w:hint="default"/>
        <w:lang w:val="en-US" w:eastAsia="en-US" w:bidi="ar-SA"/>
      </w:rPr>
    </w:lvl>
    <w:lvl w:ilvl="6">
      <w:numFmt w:val="bullet"/>
      <w:lvlText w:val="•"/>
      <w:lvlJc w:val="left"/>
      <w:pPr>
        <w:ind w:left="2297" w:hanging="360"/>
      </w:pPr>
      <w:rPr>
        <w:rFonts w:hint="default"/>
        <w:lang w:val="en-US" w:eastAsia="en-US" w:bidi="ar-SA"/>
      </w:rPr>
    </w:lvl>
    <w:lvl w:ilvl="7">
      <w:numFmt w:val="bullet"/>
      <w:lvlText w:val="•"/>
      <w:lvlJc w:val="left"/>
      <w:pPr>
        <w:ind w:left="2540" w:hanging="360"/>
      </w:pPr>
      <w:rPr>
        <w:rFonts w:hint="default"/>
        <w:lang w:val="en-US" w:eastAsia="en-US" w:bidi="ar-SA"/>
      </w:rPr>
    </w:lvl>
    <w:lvl w:ilvl="8">
      <w:numFmt w:val="bullet"/>
      <w:lvlText w:val="•"/>
      <w:lvlJc w:val="left"/>
      <w:pPr>
        <w:ind w:left="2783" w:hanging="360"/>
      </w:pPr>
      <w:rPr>
        <w:rFonts w:hint="default"/>
        <w:lang w:val="en-US" w:eastAsia="en-US" w:bidi="ar-SA"/>
      </w:rPr>
    </w:lvl>
  </w:abstractNum>
  <w:abstractNum w:abstractNumId="13" w15:restartNumberingAfterBreak="0">
    <w:nsid w:val="0E640482"/>
    <w:multiLevelType w:val="multilevel"/>
    <w:tmpl w:val="0E640482"/>
    <w:lvl w:ilvl="0">
      <w:numFmt w:val="bullet"/>
      <w:lvlText w:val="•"/>
      <w:lvlJc w:val="left"/>
      <w:pPr>
        <w:ind w:left="1015" w:hanging="142"/>
      </w:pPr>
      <w:rPr>
        <w:rFonts w:ascii="Times New Roman" w:eastAsia="Times New Roman" w:hAnsi="Times New Roman" w:cs="Times New Roman" w:hint="default"/>
        <w:b w:val="0"/>
        <w:bCs w:val="0"/>
        <w:i w:val="0"/>
        <w:iCs w:val="0"/>
        <w:spacing w:val="0"/>
        <w:w w:val="100"/>
        <w:sz w:val="28"/>
        <w:szCs w:val="28"/>
        <w:lang w:val="en-US" w:eastAsia="en-US" w:bidi="ar-SA"/>
      </w:rPr>
    </w:lvl>
    <w:lvl w:ilvl="1">
      <w:numFmt w:val="bullet"/>
      <w:lvlText w:val="•"/>
      <w:lvlJc w:val="left"/>
      <w:pPr>
        <w:ind w:left="2081" w:hanging="142"/>
      </w:pPr>
      <w:rPr>
        <w:rFonts w:hint="default"/>
        <w:lang w:val="en-US" w:eastAsia="en-US" w:bidi="ar-SA"/>
      </w:rPr>
    </w:lvl>
    <w:lvl w:ilvl="2">
      <w:numFmt w:val="bullet"/>
      <w:lvlText w:val="•"/>
      <w:lvlJc w:val="left"/>
      <w:pPr>
        <w:ind w:left="3143" w:hanging="142"/>
      </w:pPr>
      <w:rPr>
        <w:rFonts w:hint="default"/>
        <w:lang w:val="en-US" w:eastAsia="en-US" w:bidi="ar-SA"/>
      </w:rPr>
    </w:lvl>
    <w:lvl w:ilvl="3">
      <w:numFmt w:val="bullet"/>
      <w:lvlText w:val="•"/>
      <w:lvlJc w:val="left"/>
      <w:pPr>
        <w:ind w:left="4205" w:hanging="142"/>
      </w:pPr>
      <w:rPr>
        <w:rFonts w:hint="default"/>
        <w:lang w:val="en-US" w:eastAsia="en-US" w:bidi="ar-SA"/>
      </w:rPr>
    </w:lvl>
    <w:lvl w:ilvl="4">
      <w:numFmt w:val="bullet"/>
      <w:lvlText w:val="•"/>
      <w:lvlJc w:val="left"/>
      <w:pPr>
        <w:ind w:left="5267" w:hanging="142"/>
      </w:pPr>
      <w:rPr>
        <w:rFonts w:hint="default"/>
        <w:lang w:val="en-US" w:eastAsia="en-US" w:bidi="ar-SA"/>
      </w:rPr>
    </w:lvl>
    <w:lvl w:ilvl="5">
      <w:numFmt w:val="bullet"/>
      <w:lvlText w:val="•"/>
      <w:lvlJc w:val="left"/>
      <w:pPr>
        <w:ind w:left="6328" w:hanging="142"/>
      </w:pPr>
      <w:rPr>
        <w:rFonts w:hint="default"/>
        <w:lang w:val="en-US" w:eastAsia="en-US" w:bidi="ar-SA"/>
      </w:rPr>
    </w:lvl>
    <w:lvl w:ilvl="6">
      <w:numFmt w:val="bullet"/>
      <w:lvlText w:val="•"/>
      <w:lvlJc w:val="left"/>
      <w:pPr>
        <w:ind w:left="7390" w:hanging="142"/>
      </w:pPr>
      <w:rPr>
        <w:rFonts w:hint="default"/>
        <w:lang w:val="en-US" w:eastAsia="en-US" w:bidi="ar-SA"/>
      </w:rPr>
    </w:lvl>
    <w:lvl w:ilvl="7">
      <w:numFmt w:val="bullet"/>
      <w:lvlText w:val="•"/>
      <w:lvlJc w:val="left"/>
      <w:pPr>
        <w:ind w:left="8452" w:hanging="142"/>
      </w:pPr>
      <w:rPr>
        <w:rFonts w:hint="default"/>
        <w:lang w:val="en-US" w:eastAsia="en-US" w:bidi="ar-SA"/>
      </w:rPr>
    </w:lvl>
    <w:lvl w:ilvl="8">
      <w:numFmt w:val="bullet"/>
      <w:lvlText w:val="•"/>
      <w:lvlJc w:val="left"/>
      <w:pPr>
        <w:ind w:left="9514" w:hanging="142"/>
      </w:pPr>
      <w:rPr>
        <w:rFonts w:hint="default"/>
        <w:lang w:val="en-US" w:eastAsia="en-US" w:bidi="ar-SA"/>
      </w:rPr>
    </w:lvl>
  </w:abstractNum>
  <w:abstractNum w:abstractNumId="14" w15:restartNumberingAfterBreak="0">
    <w:nsid w:val="20F91D07"/>
    <w:multiLevelType w:val="multilevel"/>
    <w:tmpl w:val="B87877CE"/>
    <w:lvl w:ilvl="0">
      <w:start w:val="2"/>
      <w:numFmt w:val="decimal"/>
      <w:lvlText w:val="%1"/>
      <w:lvlJc w:val="left"/>
      <w:pPr>
        <w:ind w:left="600" w:hanging="600"/>
      </w:pPr>
      <w:rPr>
        <w:rFonts w:hint="default"/>
      </w:rPr>
    </w:lvl>
    <w:lvl w:ilvl="1">
      <w:start w:val="2"/>
      <w:numFmt w:val="decimal"/>
      <w:lvlText w:val="%1.%2"/>
      <w:lvlJc w:val="left"/>
      <w:pPr>
        <w:ind w:left="843" w:hanging="600"/>
      </w:pPr>
      <w:rPr>
        <w:rFonts w:hint="default"/>
      </w:rPr>
    </w:lvl>
    <w:lvl w:ilvl="2">
      <w:start w:val="1"/>
      <w:numFmt w:val="decimal"/>
      <w:lvlText w:val="%1.%2.%3"/>
      <w:lvlJc w:val="left"/>
      <w:pPr>
        <w:ind w:left="1206" w:hanging="720"/>
      </w:pPr>
      <w:rPr>
        <w:rFonts w:hint="default"/>
      </w:rPr>
    </w:lvl>
    <w:lvl w:ilvl="3">
      <w:start w:val="1"/>
      <w:numFmt w:val="decimal"/>
      <w:lvlText w:val="%1.%2.%3.%4"/>
      <w:lvlJc w:val="left"/>
      <w:pPr>
        <w:ind w:left="1809" w:hanging="1080"/>
      </w:pPr>
      <w:rPr>
        <w:rFonts w:hint="default"/>
      </w:rPr>
    </w:lvl>
    <w:lvl w:ilvl="4">
      <w:start w:val="1"/>
      <w:numFmt w:val="decimal"/>
      <w:lvlText w:val="%1.%2.%3.%4.%5"/>
      <w:lvlJc w:val="left"/>
      <w:pPr>
        <w:ind w:left="2052" w:hanging="1080"/>
      </w:pPr>
      <w:rPr>
        <w:rFonts w:hint="default"/>
      </w:rPr>
    </w:lvl>
    <w:lvl w:ilvl="5">
      <w:start w:val="1"/>
      <w:numFmt w:val="decimal"/>
      <w:lvlText w:val="%1.%2.%3.%4.%5.%6"/>
      <w:lvlJc w:val="left"/>
      <w:pPr>
        <w:ind w:left="2655" w:hanging="1440"/>
      </w:pPr>
      <w:rPr>
        <w:rFonts w:hint="default"/>
      </w:rPr>
    </w:lvl>
    <w:lvl w:ilvl="6">
      <w:start w:val="1"/>
      <w:numFmt w:val="decimal"/>
      <w:lvlText w:val="%1.%2.%3.%4.%5.%6.%7"/>
      <w:lvlJc w:val="left"/>
      <w:pPr>
        <w:ind w:left="2898" w:hanging="1440"/>
      </w:pPr>
      <w:rPr>
        <w:rFonts w:hint="default"/>
      </w:rPr>
    </w:lvl>
    <w:lvl w:ilvl="7">
      <w:start w:val="1"/>
      <w:numFmt w:val="decimal"/>
      <w:lvlText w:val="%1.%2.%3.%4.%5.%6.%7.%8"/>
      <w:lvlJc w:val="left"/>
      <w:pPr>
        <w:ind w:left="3501" w:hanging="1800"/>
      </w:pPr>
      <w:rPr>
        <w:rFonts w:hint="default"/>
      </w:rPr>
    </w:lvl>
    <w:lvl w:ilvl="8">
      <w:start w:val="1"/>
      <w:numFmt w:val="decimal"/>
      <w:lvlText w:val="%1.%2.%3.%4.%5.%6.%7.%8.%9"/>
      <w:lvlJc w:val="left"/>
      <w:pPr>
        <w:ind w:left="4104" w:hanging="2160"/>
      </w:pPr>
      <w:rPr>
        <w:rFonts w:hint="default"/>
      </w:rPr>
    </w:lvl>
  </w:abstractNum>
  <w:abstractNum w:abstractNumId="15" w15:restartNumberingAfterBreak="0">
    <w:nsid w:val="2470EC97"/>
    <w:multiLevelType w:val="multilevel"/>
    <w:tmpl w:val="2470EC97"/>
    <w:lvl w:ilvl="0">
      <w:numFmt w:val="bullet"/>
      <w:lvlText w:val="-"/>
      <w:lvlJc w:val="left"/>
      <w:pPr>
        <w:ind w:left="600" w:hanging="164"/>
      </w:pPr>
      <w:rPr>
        <w:rFonts w:ascii="Times New Roman" w:eastAsia="Times New Roman" w:hAnsi="Times New Roman" w:cs="Times New Roman" w:hint="default"/>
        <w:b w:val="0"/>
        <w:bCs w:val="0"/>
        <w:i w:val="0"/>
        <w:iCs w:val="0"/>
        <w:spacing w:val="0"/>
        <w:w w:val="100"/>
        <w:sz w:val="28"/>
        <w:szCs w:val="28"/>
        <w:lang w:val="en-US" w:eastAsia="en-US" w:bidi="ar-SA"/>
      </w:rPr>
    </w:lvl>
    <w:lvl w:ilvl="1">
      <w:numFmt w:val="bullet"/>
      <w:lvlText w:val="•"/>
      <w:lvlJc w:val="left"/>
      <w:pPr>
        <w:ind w:left="1703" w:hanging="164"/>
      </w:pPr>
      <w:rPr>
        <w:rFonts w:hint="default"/>
        <w:lang w:val="en-US" w:eastAsia="en-US" w:bidi="ar-SA"/>
      </w:rPr>
    </w:lvl>
    <w:lvl w:ilvl="2">
      <w:numFmt w:val="bullet"/>
      <w:lvlText w:val="•"/>
      <w:lvlJc w:val="left"/>
      <w:pPr>
        <w:ind w:left="2807" w:hanging="164"/>
      </w:pPr>
      <w:rPr>
        <w:rFonts w:hint="default"/>
        <w:lang w:val="en-US" w:eastAsia="en-US" w:bidi="ar-SA"/>
      </w:rPr>
    </w:lvl>
    <w:lvl w:ilvl="3">
      <w:numFmt w:val="bullet"/>
      <w:lvlText w:val="•"/>
      <w:lvlJc w:val="left"/>
      <w:pPr>
        <w:ind w:left="3911" w:hanging="164"/>
      </w:pPr>
      <w:rPr>
        <w:rFonts w:hint="default"/>
        <w:lang w:val="en-US" w:eastAsia="en-US" w:bidi="ar-SA"/>
      </w:rPr>
    </w:lvl>
    <w:lvl w:ilvl="4">
      <w:numFmt w:val="bullet"/>
      <w:lvlText w:val="•"/>
      <w:lvlJc w:val="left"/>
      <w:pPr>
        <w:ind w:left="5015" w:hanging="164"/>
      </w:pPr>
      <w:rPr>
        <w:rFonts w:hint="default"/>
        <w:lang w:val="en-US" w:eastAsia="en-US" w:bidi="ar-SA"/>
      </w:rPr>
    </w:lvl>
    <w:lvl w:ilvl="5">
      <w:numFmt w:val="bullet"/>
      <w:lvlText w:val="•"/>
      <w:lvlJc w:val="left"/>
      <w:pPr>
        <w:ind w:left="6118" w:hanging="164"/>
      </w:pPr>
      <w:rPr>
        <w:rFonts w:hint="default"/>
        <w:lang w:val="en-US" w:eastAsia="en-US" w:bidi="ar-SA"/>
      </w:rPr>
    </w:lvl>
    <w:lvl w:ilvl="6">
      <w:numFmt w:val="bullet"/>
      <w:lvlText w:val="•"/>
      <w:lvlJc w:val="left"/>
      <w:pPr>
        <w:ind w:left="7222" w:hanging="164"/>
      </w:pPr>
      <w:rPr>
        <w:rFonts w:hint="default"/>
        <w:lang w:val="en-US" w:eastAsia="en-US" w:bidi="ar-SA"/>
      </w:rPr>
    </w:lvl>
    <w:lvl w:ilvl="7">
      <w:numFmt w:val="bullet"/>
      <w:lvlText w:val="•"/>
      <w:lvlJc w:val="left"/>
      <w:pPr>
        <w:ind w:left="8326" w:hanging="164"/>
      </w:pPr>
      <w:rPr>
        <w:rFonts w:hint="default"/>
        <w:lang w:val="en-US" w:eastAsia="en-US" w:bidi="ar-SA"/>
      </w:rPr>
    </w:lvl>
    <w:lvl w:ilvl="8">
      <w:numFmt w:val="bullet"/>
      <w:lvlText w:val="•"/>
      <w:lvlJc w:val="left"/>
      <w:pPr>
        <w:ind w:left="9430" w:hanging="164"/>
      </w:pPr>
      <w:rPr>
        <w:rFonts w:hint="default"/>
        <w:lang w:val="en-US" w:eastAsia="en-US" w:bidi="ar-SA"/>
      </w:rPr>
    </w:lvl>
  </w:abstractNum>
  <w:abstractNum w:abstractNumId="16" w15:restartNumberingAfterBreak="0">
    <w:nsid w:val="25B654F3"/>
    <w:multiLevelType w:val="multilevel"/>
    <w:tmpl w:val="25B654F3"/>
    <w:lvl w:ilvl="0">
      <w:start w:val="1"/>
      <w:numFmt w:val="decimal"/>
      <w:lvlText w:val="%1"/>
      <w:lvlJc w:val="left"/>
      <w:pPr>
        <w:ind w:left="859" w:hanging="423"/>
      </w:pPr>
      <w:rPr>
        <w:rFonts w:hint="default"/>
        <w:lang w:val="en-US" w:eastAsia="en-US" w:bidi="ar-SA"/>
      </w:rPr>
    </w:lvl>
    <w:lvl w:ilvl="1">
      <w:start w:val="1"/>
      <w:numFmt w:val="decimal"/>
      <w:lvlText w:val="%1.%2"/>
      <w:lvlJc w:val="left"/>
      <w:pPr>
        <w:ind w:left="859"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015" w:hanging="423"/>
      </w:pPr>
      <w:rPr>
        <w:rFonts w:hint="default"/>
        <w:lang w:val="en-US" w:eastAsia="en-US" w:bidi="ar-SA"/>
      </w:rPr>
    </w:lvl>
    <w:lvl w:ilvl="3">
      <w:numFmt w:val="bullet"/>
      <w:lvlText w:val="•"/>
      <w:lvlJc w:val="left"/>
      <w:pPr>
        <w:ind w:left="4093" w:hanging="423"/>
      </w:pPr>
      <w:rPr>
        <w:rFonts w:hint="default"/>
        <w:lang w:val="en-US" w:eastAsia="en-US" w:bidi="ar-SA"/>
      </w:rPr>
    </w:lvl>
    <w:lvl w:ilvl="4">
      <w:numFmt w:val="bullet"/>
      <w:lvlText w:val="•"/>
      <w:lvlJc w:val="left"/>
      <w:pPr>
        <w:ind w:left="5171" w:hanging="423"/>
      </w:pPr>
      <w:rPr>
        <w:rFonts w:hint="default"/>
        <w:lang w:val="en-US" w:eastAsia="en-US" w:bidi="ar-SA"/>
      </w:rPr>
    </w:lvl>
    <w:lvl w:ilvl="5">
      <w:numFmt w:val="bullet"/>
      <w:lvlText w:val="•"/>
      <w:lvlJc w:val="left"/>
      <w:pPr>
        <w:ind w:left="6248" w:hanging="423"/>
      </w:pPr>
      <w:rPr>
        <w:rFonts w:hint="default"/>
        <w:lang w:val="en-US" w:eastAsia="en-US" w:bidi="ar-SA"/>
      </w:rPr>
    </w:lvl>
    <w:lvl w:ilvl="6">
      <w:numFmt w:val="bullet"/>
      <w:lvlText w:val="•"/>
      <w:lvlJc w:val="left"/>
      <w:pPr>
        <w:ind w:left="7326" w:hanging="423"/>
      </w:pPr>
      <w:rPr>
        <w:rFonts w:hint="default"/>
        <w:lang w:val="en-US" w:eastAsia="en-US" w:bidi="ar-SA"/>
      </w:rPr>
    </w:lvl>
    <w:lvl w:ilvl="7">
      <w:numFmt w:val="bullet"/>
      <w:lvlText w:val="•"/>
      <w:lvlJc w:val="left"/>
      <w:pPr>
        <w:ind w:left="8404" w:hanging="423"/>
      </w:pPr>
      <w:rPr>
        <w:rFonts w:hint="default"/>
        <w:lang w:val="en-US" w:eastAsia="en-US" w:bidi="ar-SA"/>
      </w:rPr>
    </w:lvl>
    <w:lvl w:ilvl="8">
      <w:numFmt w:val="bullet"/>
      <w:lvlText w:val="•"/>
      <w:lvlJc w:val="left"/>
      <w:pPr>
        <w:ind w:left="9482" w:hanging="423"/>
      </w:pPr>
      <w:rPr>
        <w:rFonts w:hint="default"/>
        <w:lang w:val="en-US" w:eastAsia="en-US" w:bidi="ar-SA"/>
      </w:rPr>
    </w:lvl>
  </w:abstractNum>
  <w:abstractNum w:abstractNumId="17" w15:restartNumberingAfterBreak="0">
    <w:nsid w:val="2A8F537B"/>
    <w:multiLevelType w:val="multilevel"/>
    <w:tmpl w:val="2A8F537B"/>
    <w:lvl w:ilvl="0">
      <w:start w:val="2"/>
      <w:numFmt w:val="decimal"/>
      <w:lvlText w:val="%1"/>
      <w:lvlJc w:val="left"/>
      <w:pPr>
        <w:ind w:left="854" w:hanging="418"/>
      </w:pPr>
      <w:rPr>
        <w:rFonts w:hint="default"/>
        <w:lang w:val="en-US" w:eastAsia="en-US" w:bidi="ar-SA"/>
      </w:rPr>
    </w:lvl>
    <w:lvl w:ilvl="1">
      <w:start w:val="1"/>
      <w:numFmt w:val="decimal"/>
      <w:lvlText w:val="%1.%2"/>
      <w:lvlJc w:val="left"/>
      <w:pPr>
        <w:ind w:left="418" w:hanging="418"/>
      </w:pPr>
      <w:rPr>
        <w:rFonts w:hint="default"/>
        <w:spacing w:val="-6"/>
        <w:w w:val="100"/>
        <w:lang w:val="en-US" w:eastAsia="en-US" w:bidi="ar-SA"/>
      </w:rPr>
    </w:lvl>
    <w:lvl w:ilvl="2">
      <w:start w:val="1"/>
      <w:numFmt w:val="decimal"/>
      <w:lvlText w:val="%1.%2.%3"/>
      <w:lvlJc w:val="left"/>
      <w:pPr>
        <w:ind w:left="1119" w:hanging="632"/>
      </w:pPr>
      <w:rPr>
        <w:rFonts w:hint="default"/>
        <w:spacing w:val="-3"/>
        <w:w w:val="100"/>
        <w:lang w:val="en-US" w:eastAsia="en-US" w:bidi="ar-SA"/>
      </w:rPr>
    </w:lvl>
    <w:lvl w:ilvl="3">
      <w:numFmt w:val="bullet"/>
      <w:lvlText w:val=""/>
      <w:lvlJc w:val="left"/>
      <w:pPr>
        <w:ind w:left="1157" w:hanging="632"/>
      </w:pPr>
      <w:rPr>
        <w:rFonts w:ascii="Symbol" w:eastAsia="Symbol" w:hAnsi="Symbol" w:cs="Symbol" w:hint="default"/>
        <w:b w:val="0"/>
        <w:bCs w:val="0"/>
        <w:i w:val="0"/>
        <w:iCs w:val="0"/>
        <w:spacing w:val="0"/>
        <w:w w:val="100"/>
        <w:sz w:val="28"/>
        <w:szCs w:val="28"/>
        <w:lang w:val="en-US" w:eastAsia="en-US" w:bidi="ar-SA"/>
      </w:rPr>
    </w:lvl>
    <w:lvl w:ilvl="4">
      <w:numFmt w:val="bullet"/>
      <w:lvlText w:val="•"/>
      <w:lvlJc w:val="left"/>
      <w:pPr>
        <w:ind w:left="2656" w:hanging="632"/>
      </w:pPr>
      <w:rPr>
        <w:rFonts w:hint="default"/>
        <w:lang w:val="en-US" w:eastAsia="en-US" w:bidi="ar-SA"/>
      </w:rPr>
    </w:lvl>
    <w:lvl w:ilvl="5">
      <w:numFmt w:val="bullet"/>
      <w:lvlText w:val="•"/>
      <w:lvlJc w:val="left"/>
      <w:pPr>
        <w:ind w:left="4153" w:hanging="632"/>
      </w:pPr>
      <w:rPr>
        <w:rFonts w:hint="default"/>
        <w:lang w:val="en-US" w:eastAsia="en-US" w:bidi="ar-SA"/>
      </w:rPr>
    </w:lvl>
    <w:lvl w:ilvl="6">
      <w:numFmt w:val="bullet"/>
      <w:lvlText w:val="•"/>
      <w:lvlJc w:val="left"/>
      <w:pPr>
        <w:ind w:left="5650" w:hanging="632"/>
      </w:pPr>
      <w:rPr>
        <w:rFonts w:hint="default"/>
        <w:lang w:val="en-US" w:eastAsia="en-US" w:bidi="ar-SA"/>
      </w:rPr>
    </w:lvl>
    <w:lvl w:ilvl="7">
      <w:numFmt w:val="bullet"/>
      <w:lvlText w:val="•"/>
      <w:lvlJc w:val="left"/>
      <w:pPr>
        <w:ind w:left="7147" w:hanging="632"/>
      </w:pPr>
      <w:rPr>
        <w:rFonts w:hint="default"/>
        <w:lang w:val="en-US" w:eastAsia="en-US" w:bidi="ar-SA"/>
      </w:rPr>
    </w:lvl>
    <w:lvl w:ilvl="8">
      <w:numFmt w:val="bullet"/>
      <w:lvlText w:val="•"/>
      <w:lvlJc w:val="left"/>
      <w:pPr>
        <w:ind w:left="8644" w:hanging="632"/>
      </w:pPr>
      <w:rPr>
        <w:rFonts w:hint="default"/>
        <w:lang w:val="en-US" w:eastAsia="en-US" w:bidi="ar-SA"/>
      </w:rPr>
    </w:lvl>
  </w:abstractNum>
  <w:abstractNum w:abstractNumId="18" w15:restartNumberingAfterBreak="0">
    <w:nsid w:val="2B9C466A"/>
    <w:multiLevelType w:val="multilevel"/>
    <w:tmpl w:val="42B22E18"/>
    <w:lvl w:ilvl="0">
      <w:start w:val="3"/>
      <w:numFmt w:val="decimal"/>
      <w:lvlText w:val="%1"/>
      <w:lvlJc w:val="left"/>
      <w:pPr>
        <w:ind w:left="600" w:hanging="600"/>
      </w:pPr>
      <w:rPr>
        <w:rFonts w:hint="default"/>
      </w:rPr>
    </w:lvl>
    <w:lvl w:ilvl="1">
      <w:start w:val="4"/>
      <w:numFmt w:val="decimal"/>
      <w:lvlText w:val="%1.%2"/>
      <w:lvlJc w:val="left"/>
      <w:pPr>
        <w:ind w:left="818" w:hanging="600"/>
      </w:pPr>
      <w:rPr>
        <w:rFonts w:hint="default"/>
      </w:rPr>
    </w:lvl>
    <w:lvl w:ilvl="2">
      <w:start w:val="5"/>
      <w:numFmt w:val="decimal"/>
      <w:lvlText w:val="%1.%2.%3"/>
      <w:lvlJc w:val="left"/>
      <w:pPr>
        <w:ind w:left="1156" w:hanging="720"/>
      </w:pPr>
      <w:rPr>
        <w:rFonts w:hint="default"/>
      </w:rPr>
    </w:lvl>
    <w:lvl w:ilvl="3">
      <w:start w:val="1"/>
      <w:numFmt w:val="decimal"/>
      <w:lvlText w:val="%1.%2.%3.%4"/>
      <w:lvlJc w:val="left"/>
      <w:pPr>
        <w:ind w:left="1734" w:hanging="108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904" w:hanging="2160"/>
      </w:pPr>
      <w:rPr>
        <w:rFonts w:hint="default"/>
      </w:rPr>
    </w:lvl>
  </w:abstractNum>
  <w:abstractNum w:abstractNumId="19" w15:restartNumberingAfterBreak="0">
    <w:nsid w:val="46A08BB8"/>
    <w:multiLevelType w:val="multilevel"/>
    <w:tmpl w:val="46A08BB8"/>
    <w:lvl w:ilvl="0">
      <w:start w:val="6"/>
      <w:numFmt w:val="decimal"/>
      <w:lvlText w:val="%1"/>
      <w:lvlJc w:val="left"/>
      <w:pPr>
        <w:ind w:left="811" w:hanging="375"/>
      </w:pPr>
      <w:rPr>
        <w:rFonts w:hint="default"/>
        <w:lang w:val="en-US" w:eastAsia="en-US" w:bidi="ar-SA"/>
      </w:rPr>
    </w:lvl>
    <w:lvl w:ilvl="1">
      <w:start w:val="1"/>
      <w:numFmt w:val="decimal"/>
      <w:lvlText w:val="%1.%2"/>
      <w:lvlJc w:val="left"/>
      <w:pPr>
        <w:ind w:left="811" w:hanging="375"/>
      </w:pPr>
      <w:rPr>
        <w:rFonts w:hint="default"/>
        <w:spacing w:val="0"/>
        <w:w w:val="100"/>
        <w:lang w:val="en-US" w:eastAsia="en-US" w:bidi="ar-SA"/>
      </w:rPr>
    </w:lvl>
    <w:lvl w:ilvl="2">
      <w:start w:val="1"/>
      <w:numFmt w:val="decimal"/>
      <w:lvlText w:val="%1.%2.%3"/>
      <w:lvlJc w:val="left"/>
      <w:pPr>
        <w:ind w:left="1066" w:hanging="630"/>
      </w:pPr>
      <w:rPr>
        <w:rFonts w:hint="default"/>
        <w:spacing w:val="-6"/>
        <w:w w:val="100"/>
        <w:lang w:val="en-US" w:eastAsia="en-US" w:bidi="ar-SA"/>
      </w:rPr>
    </w:lvl>
    <w:lvl w:ilvl="3">
      <w:numFmt w:val="bullet"/>
      <w:lvlText w:val=""/>
      <w:lvlJc w:val="left"/>
      <w:pPr>
        <w:ind w:left="1735" w:hanging="360"/>
      </w:pPr>
      <w:rPr>
        <w:rFonts w:ascii="Symbol" w:eastAsia="Symbol" w:hAnsi="Symbol" w:cs="Symbol" w:hint="default"/>
        <w:b w:val="0"/>
        <w:bCs w:val="0"/>
        <w:i w:val="0"/>
        <w:iCs w:val="0"/>
        <w:spacing w:val="0"/>
        <w:w w:val="97"/>
        <w:sz w:val="20"/>
        <w:szCs w:val="20"/>
        <w:lang w:val="en-US" w:eastAsia="en-US" w:bidi="ar-SA"/>
      </w:rPr>
    </w:lvl>
    <w:lvl w:ilvl="4">
      <w:numFmt w:val="bullet"/>
      <w:lvlText w:val="•"/>
      <w:lvlJc w:val="left"/>
      <w:pPr>
        <w:ind w:left="4214" w:hanging="360"/>
      </w:pPr>
      <w:rPr>
        <w:rFonts w:hint="default"/>
        <w:lang w:val="en-US" w:eastAsia="en-US" w:bidi="ar-SA"/>
      </w:rPr>
    </w:lvl>
    <w:lvl w:ilvl="5">
      <w:numFmt w:val="bullet"/>
      <w:lvlText w:val="•"/>
      <w:lvlJc w:val="left"/>
      <w:pPr>
        <w:ind w:left="5451" w:hanging="360"/>
      </w:pPr>
      <w:rPr>
        <w:rFonts w:hint="default"/>
        <w:lang w:val="en-US" w:eastAsia="en-US" w:bidi="ar-SA"/>
      </w:rPr>
    </w:lvl>
    <w:lvl w:ilvl="6">
      <w:numFmt w:val="bullet"/>
      <w:lvlText w:val="•"/>
      <w:lvlJc w:val="left"/>
      <w:pPr>
        <w:ind w:left="6688" w:hanging="360"/>
      </w:pPr>
      <w:rPr>
        <w:rFonts w:hint="default"/>
        <w:lang w:val="en-US" w:eastAsia="en-US" w:bidi="ar-SA"/>
      </w:rPr>
    </w:lvl>
    <w:lvl w:ilvl="7">
      <w:numFmt w:val="bullet"/>
      <w:lvlText w:val="•"/>
      <w:lvlJc w:val="left"/>
      <w:pPr>
        <w:ind w:left="7926" w:hanging="360"/>
      </w:pPr>
      <w:rPr>
        <w:rFonts w:hint="default"/>
        <w:lang w:val="en-US" w:eastAsia="en-US" w:bidi="ar-SA"/>
      </w:rPr>
    </w:lvl>
    <w:lvl w:ilvl="8">
      <w:numFmt w:val="bullet"/>
      <w:lvlText w:val="•"/>
      <w:lvlJc w:val="left"/>
      <w:pPr>
        <w:ind w:left="9163" w:hanging="360"/>
      </w:pPr>
      <w:rPr>
        <w:rFonts w:hint="default"/>
        <w:lang w:val="en-US" w:eastAsia="en-US" w:bidi="ar-SA"/>
      </w:rPr>
    </w:lvl>
  </w:abstractNum>
  <w:abstractNum w:abstractNumId="20" w15:restartNumberingAfterBreak="0">
    <w:nsid w:val="4C1BAE26"/>
    <w:multiLevelType w:val="multilevel"/>
    <w:tmpl w:val="4C1BAE26"/>
    <w:lvl w:ilvl="0">
      <w:start w:val="1"/>
      <w:numFmt w:val="decimal"/>
      <w:lvlText w:val="%1."/>
      <w:lvlJc w:val="left"/>
      <w:pPr>
        <w:ind w:left="715" w:hanging="279"/>
      </w:pPr>
      <w:rPr>
        <w:rFonts w:ascii="Times New Roman" w:eastAsia="Times New Roman" w:hAnsi="Times New Roman" w:cs="Times New Roman" w:hint="default"/>
        <w:b w:val="0"/>
        <w:bCs w:val="0"/>
        <w:i w:val="0"/>
        <w:iCs w:val="0"/>
        <w:spacing w:val="0"/>
        <w:w w:val="100"/>
        <w:sz w:val="28"/>
        <w:szCs w:val="28"/>
        <w:lang w:val="en-US" w:eastAsia="en-US" w:bidi="ar-SA"/>
      </w:rPr>
    </w:lvl>
    <w:lvl w:ilvl="1">
      <w:numFmt w:val="bullet"/>
      <w:lvlText w:val="•"/>
      <w:lvlJc w:val="left"/>
      <w:pPr>
        <w:ind w:left="437"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933" w:hanging="168"/>
      </w:pPr>
      <w:rPr>
        <w:rFonts w:hint="default"/>
        <w:lang w:val="en-US" w:eastAsia="en-US" w:bidi="ar-SA"/>
      </w:rPr>
    </w:lvl>
    <w:lvl w:ilvl="3">
      <w:numFmt w:val="bullet"/>
      <w:lvlText w:val="•"/>
      <w:lvlJc w:val="left"/>
      <w:pPr>
        <w:ind w:left="3146" w:hanging="168"/>
      </w:pPr>
      <w:rPr>
        <w:rFonts w:hint="default"/>
        <w:lang w:val="en-US" w:eastAsia="en-US" w:bidi="ar-SA"/>
      </w:rPr>
    </w:lvl>
    <w:lvl w:ilvl="4">
      <w:numFmt w:val="bullet"/>
      <w:lvlText w:val="•"/>
      <w:lvlJc w:val="left"/>
      <w:pPr>
        <w:ind w:left="4359" w:hanging="168"/>
      </w:pPr>
      <w:rPr>
        <w:rFonts w:hint="default"/>
        <w:lang w:val="en-US" w:eastAsia="en-US" w:bidi="ar-SA"/>
      </w:rPr>
    </w:lvl>
    <w:lvl w:ilvl="5">
      <w:numFmt w:val="bullet"/>
      <w:lvlText w:val="•"/>
      <w:lvlJc w:val="left"/>
      <w:pPr>
        <w:ind w:left="5572" w:hanging="168"/>
      </w:pPr>
      <w:rPr>
        <w:rFonts w:hint="default"/>
        <w:lang w:val="en-US" w:eastAsia="en-US" w:bidi="ar-SA"/>
      </w:rPr>
    </w:lvl>
    <w:lvl w:ilvl="6">
      <w:numFmt w:val="bullet"/>
      <w:lvlText w:val="•"/>
      <w:lvlJc w:val="left"/>
      <w:pPr>
        <w:ind w:left="6785" w:hanging="168"/>
      </w:pPr>
      <w:rPr>
        <w:rFonts w:hint="default"/>
        <w:lang w:val="en-US" w:eastAsia="en-US" w:bidi="ar-SA"/>
      </w:rPr>
    </w:lvl>
    <w:lvl w:ilvl="7">
      <w:numFmt w:val="bullet"/>
      <w:lvlText w:val="•"/>
      <w:lvlJc w:val="left"/>
      <w:pPr>
        <w:ind w:left="7998" w:hanging="168"/>
      </w:pPr>
      <w:rPr>
        <w:rFonts w:hint="default"/>
        <w:lang w:val="en-US" w:eastAsia="en-US" w:bidi="ar-SA"/>
      </w:rPr>
    </w:lvl>
    <w:lvl w:ilvl="8">
      <w:numFmt w:val="bullet"/>
      <w:lvlText w:val="•"/>
      <w:lvlJc w:val="left"/>
      <w:pPr>
        <w:ind w:left="9211" w:hanging="168"/>
      </w:pPr>
      <w:rPr>
        <w:rFonts w:hint="default"/>
        <w:lang w:val="en-US" w:eastAsia="en-US" w:bidi="ar-SA"/>
      </w:rPr>
    </w:lvl>
  </w:abstractNum>
  <w:abstractNum w:abstractNumId="21" w15:restartNumberingAfterBreak="0">
    <w:nsid w:val="4D4DC07F"/>
    <w:multiLevelType w:val="multilevel"/>
    <w:tmpl w:val="4D4DC07F"/>
    <w:lvl w:ilvl="0">
      <w:start w:val="1"/>
      <w:numFmt w:val="upperLetter"/>
      <w:lvlText w:val="%1."/>
      <w:lvlJc w:val="left"/>
      <w:pPr>
        <w:ind w:left="780" w:hanging="344"/>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2."/>
      <w:lvlJc w:val="left"/>
      <w:pPr>
        <w:ind w:left="715" w:hanging="279"/>
      </w:pPr>
      <w:rPr>
        <w:rFonts w:hint="default"/>
        <w:spacing w:val="0"/>
        <w:w w:val="100"/>
        <w:lang w:val="en-US" w:eastAsia="en-US" w:bidi="ar-SA"/>
      </w:rPr>
    </w:lvl>
    <w:lvl w:ilvl="2">
      <w:numFmt w:val="bullet"/>
      <w:lvlText w:val="•"/>
      <w:lvlJc w:val="left"/>
      <w:pPr>
        <w:ind w:left="1986" w:hanging="279"/>
      </w:pPr>
      <w:rPr>
        <w:rFonts w:hint="default"/>
        <w:lang w:val="en-US" w:eastAsia="en-US" w:bidi="ar-SA"/>
      </w:rPr>
    </w:lvl>
    <w:lvl w:ilvl="3">
      <w:numFmt w:val="bullet"/>
      <w:lvlText w:val="•"/>
      <w:lvlJc w:val="left"/>
      <w:pPr>
        <w:ind w:left="3192" w:hanging="279"/>
      </w:pPr>
      <w:rPr>
        <w:rFonts w:hint="default"/>
        <w:lang w:val="en-US" w:eastAsia="en-US" w:bidi="ar-SA"/>
      </w:rPr>
    </w:lvl>
    <w:lvl w:ilvl="4">
      <w:numFmt w:val="bullet"/>
      <w:lvlText w:val="•"/>
      <w:lvlJc w:val="left"/>
      <w:pPr>
        <w:ind w:left="4399" w:hanging="279"/>
      </w:pPr>
      <w:rPr>
        <w:rFonts w:hint="default"/>
        <w:lang w:val="en-US" w:eastAsia="en-US" w:bidi="ar-SA"/>
      </w:rPr>
    </w:lvl>
    <w:lvl w:ilvl="5">
      <w:numFmt w:val="bullet"/>
      <w:lvlText w:val="•"/>
      <w:lvlJc w:val="left"/>
      <w:pPr>
        <w:ind w:left="5605" w:hanging="279"/>
      </w:pPr>
      <w:rPr>
        <w:rFonts w:hint="default"/>
        <w:lang w:val="en-US" w:eastAsia="en-US" w:bidi="ar-SA"/>
      </w:rPr>
    </w:lvl>
    <w:lvl w:ilvl="6">
      <w:numFmt w:val="bullet"/>
      <w:lvlText w:val="•"/>
      <w:lvlJc w:val="left"/>
      <w:pPr>
        <w:ind w:left="6812" w:hanging="279"/>
      </w:pPr>
      <w:rPr>
        <w:rFonts w:hint="default"/>
        <w:lang w:val="en-US" w:eastAsia="en-US" w:bidi="ar-SA"/>
      </w:rPr>
    </w:lvl>
    <w:lvl w:ilvl="7">
      <w:numFmt w:val="bullet"/>
      <w:lvlText w:val="•"/>
      <w:lvlJc w:val="left"/>
      <w:pPr>
        <w:ind w:left="8018" w:hanging="279"/>
      </w:pPr>
      <w:rPr>
        <w:rFonts w:hint="default"/>
        <w:lang w:val="en-US" w:eastAsia="en-US" w:bidi="ar-SA"/>
      </w:rPr>
    </w:lvl>
    <w:lvl w:ilvl="8">
      <w:numFmt w:val="bullet"/>
      <w:lvlText w:val="•"/>
      <w:lvlJc w:val="left"/>
      <w:pPr>
        <w:ind w:left="9224" w:hanging="279"/>
      </w:pPr>
      <w:rPr>
        <w:rFonts w:hint="default"/>
        <w:lang w:val="en-US" w:eastAsia="en-US" w:bidi="ar-SA"/>
      </w:rPr>
    </w:lvl>
  </w:abstractNum>
  <w:abstractNum w:abstractNumId="22" w15:restartNumberingAfterBreak="0">
    <w:nsid w:val="59ADCABA"/>
    <w:multiLevelType w:val="multilevel"/>
    <w:tmpl w:val="59ADCABA"/>
    <w:lvl w:ilvl="0">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numFmt w:val="bullet"/>
      <w:lvlText w:val="•"/>
      <w:lvlJc w:val="left"/>
      <w:pPr>
        <w:ind w:left="1082" w:hanging="360"/>
      </w:pPr>
      <w:rPr>
        <w:rFonts w:hint="default"/>
        <w:lang w:val="en-US" w:eastAsia="en-US" w:bidi="ar-SA"/>
      </w:rPr>
    </w:lvl>
    <w:lvl w:ilvl="2">
      <w:numFmt w:val="bullet"/>
      <w:lvlText w:val="•"/>
      <w:lvlJc w:val="left"/>
      <w:pPr>
        <w:ind w:left="1325" w:hanging="360"/>
      </w:pPr>
      <w:rPr>
        <w:rFonts w:hint="default"/>
        <w:lang w:val="en-US" w:eastAsia="en-US" w:bidi="ar-SA"/>
      </w:rPr>
    </w:lvl>
    <w:lvl w:ilvl="3">
      <w:numFmt w:val="bullet"/>
      <w:lvlText w:val="•"/>
      <w:lvlJc w:val="left"/>
      <w:pPr>
        <w:ind w:left="1568" w:hanging="360"/>
      </w:pPr>
      <w:rPr>
        <w:rFonts w:hint="default"/>
        <w:lang w:val="en-US" w:eastAsia="en-US" w:bidi="ar-SA"/>
      </w:rPr>
    </w:lvl>
    <w:lvl w:ilvl="4">
      <w:numFmt w:val="bullet"/>
      <w:lvlText w:val="•"/>
      <w:lvlJc w:val="left"/>
      <w:pPr>
        <w:ind w:left="1811" w:hanging="360"/>
      </w:pPr>
      <w:rPr>
        <w:rFonts w:hint="default"/>
        <w:lang w:val="en-US" w:eastAsia="en-US" w:bidi="ar-SA"/>
      </w:rPr>
    </w:lvl>
    <w:lvl w:ilvl="5">
      <w:numFmt w:val="bullet"/>
      <w:lvlText w:val="•"/>
      <w:lvlJc w:val="left"/>
      <w:pPr>
        <w:ind w:left="2054" w:hanging="360"/>
      </w:pPr>
      <w:rPr>
        <w:rFonts w:hint="default"/>
        <w:lang w:val="en-US" w:eastAsia="en-US" w:bidi="ar-SA"/>
      </w:rPr>
    </w:lvl>
    <w:lvl w:ilvl="6">
      <w:numFmt w:val="bullet"/>
      <w:lvlText w:val="•"/>
      <w:lvlJc w:val="left"/>
      <w:pPr>
        <w:ind w:left="2297" w:hanging="360"/>
      </w:pPr>
      <w:rPr>
        <w:rFonts w:hint="default"/>
        <w:lang w:val="en-US" w:eastAsia="en-US" w:bidi="ar-SA"/>
      </w:rPr>
    </w:lvl>
    <w:lvl w:ilvl="7">
      <w:numFmt w:val="bullet"/>
      <w:lvlText w:val="•"/>
      <w:lvlJc w:val="left"/>
      <w:pPr>
        <w:ind w:left="2540" w:hanging="360"/>
      </w:pPr>
      <w:rPr>
        <w:rFonts w:hint="default"/>
        <w:lang w:val="en-US" w:eastAsia="en-US" w:bidi="ar-SA"/>
      </w:rPr>
    </w:lvl>
    <w:lvl w:ilvl="8">
      <w:numFmt w:val="bullet"/>
      <w:lvlText w:val="•"/>
      <w:lvlJc w:val="left"/>
      <w:pPr>
        <w:ind w:left="2783" w:hanging="360"/>
      </w:pPr>
      <w:rPr>
        <w:rFonts w:hint="default"/>
        <w:lang w:val="en-US" w:eastAsia="en-US" w:bidi="ar-SA"/>
      </w:rPr>
    </w:lvl>
  </w:abstractNum>
  <w:abstractNum w:abstractNumId="23" w15:restartNumberingAfterBreak="0">
    <w:nsid w:val="5A241D34"/>
    <w:multiLevelType w:val="multilevel"/>
    <w:tmpl w:val="5A241D34"/>
    <w:lvl w:ilvl="0">
      <w:start w:val="3"/>
      <w:numFmt w:val="decimal"/>
      <w:lvlText w:val="%1"/>
      <w:lvlJc w:val="left"/>
      <w:pPr>
        <w:ind w:left="852" w:hanging="416"/>
      </w:pPr>
      <w:rPr>
        <w:rFonts w:hint="default"/>
        <w:lang w:val="en-US" w:eastAsia="en-US" w:bidi="ar-SA"/>
      </w:rPr>
    </w:lvl>
    <w:lvl w:ilvl="1">
      <w:start w:val="1"/>
      <w:numFmt w:val="decimal"/>
      <w:lvlText w:val="%1.%2"/>
      <w:lvlJc w:val="left"/>
      <w:pPr>
        <w:ind w:left="852" w:hanging="416"/>
      </w:pPr>
      <w:rPr>
        <w:rFonts w:hint="default"/>
        <w:spacing w:val="-6"/>
        <w:w w:val="100"/>
        <w:lang w:val="en-US" w:eastAsia="en-US" w:bidi="ar-SA"/>
      </w:rPr>
    </w:lvl>
    <w:lvl w:ilvl="2">
      <w:start w:val="1"/>
      <w:numFmt w:val="decimal"/>
      <w:lvlText w:val="%1.%2.%3"/>
      <w:lvlJc w:val="left"/>
      <w:pPr>
        <w:ind w:left="1063" w:hanging="627"/>
      </w:pPr>
      <w:rPr>
        <w:rFonts w:hint="default"/>
        <w:spacing w:val="-8"/>
        <w:w w:val="100"/>
        <w:lang w:val="en-US" w:eastAsia="en-US" w:bidi="ar-SA"/>
      </w:rPr>
    </w:lvl>
    <w:lvl w:ilvl="3">
      <w:numFmt w:val="bullet"/>
      <w:lvlText w:val=""/>
      <w:lvlJc w:val="left"/>
      <w:pPr>
        <w:ind w:left="705" w:hanging="269"/>
      </w:pPr>
      <w:rPr>
        <w:rFonts w:ascii="Symbol" w:eastAsia="Symbol" w:hAnsi="Symbol" w:cs="Symbol" w:hint="default"/>
        <w:spacing w:val="0"/>
        <w:w w:val="100"/>
        <w:lang w:val="en-US" w:eastAsia="en-US" w:bidi="ar-SA"/>
      </w:rPr>
    </w:lvl>
    <w:lvl w:ilvl="4">
      <w:numFmt w:val="bullet"/>
      <w:lvlText w:val="•"/>
      <w:lvlJc w:val="left"/>
      <w:pPr>
        <w:ind w:left="1140" w:hanging="269"/>
      </w:pPr>
      <w:rPr>
        <w:rFonts w:hint="default"/>
        <w:lang w:val="en-US" w:eastAsia="en-US" w:bidi="ar-SA"/>
      </w:rPr>
    </w:lvl>
    <w:lvl w:ilvl="5">
      <w:numFmt w:val="bullet"/>
      <w:lvlText w:val="•"/>
      <w:lvlJc w:val="left"/>
      <w:pPr>
        <w:ind w:left="1160" w:hanging="269"/>
      </w:pPr>
      <w:rPr>
        <w:rFonts w:hint="default"/>
        <w:lang w:val="en-US" w:eastAsia="en-US" w:bidi="ar-SA"/>
      </w:rPr>
    </w:lvl>
    <w:lvl w:ilvl="6">
      <w:numFmt w:val="bullet"/>
      <w:lvlText w:val="•"/>
      <w:lvlJc w:val="left"/>
      <w:pPr>
        <w:ind w:left="3255" w:hanging="269"/>
      </w:pPr>
      <w:rPr>
        <w:rFonts w:hint="default"/>
        <w:lang w:val="en-US" w:eastAsia="en-US" w:bidi="ar-SA"/>
      </w:rPr>
    </w:lvl>
    <w:lvl w:ilvl="7">
      <w:numFmt w:val="bullet"/>
      <w:lvlText w:val="•"/>
      <w:lvlJc w:val="left"/>
      <w:pPr>
        <w:ind w:left="5351" w:hanging="269"/>
      </w:pPr>
      <w:rPr>
        <w:rFonts w:hint="default"/>
        <w:lang w:val="en-US" w:eastAsia="en-US" w:bidi="ar-SA"/>
      </w:rPr>
    </w:lvl>
    <w:lvl w:ilvl="8">
      <w:numFmt w:val="bullet"/>
      <w:lvlText w:val="•"/>
      <w:lvlJc w:val="left"/>
      <w:pPr>
        <w:ind w:left="7446" w:hanging="269"/>
      </w:pPr>
      <w:rPr>
        <w:rFonts w:hint="default"/>
        <w:lang w:val="en-US" w:eastAsia="en-US" w:bidi="ar-SA"/>
      </w:rPr>
    </w:lvl>
  </w:abstractNum>
  <w:abstractNum w:abstractNumId="24" w15:restartNumberingAfterBreak="0">
    <w:nsid w:val="5E860BDB"/>
    <w:multiLevelType w:val="multilevel"/>
    <w:tmpl w:val="EF3EC1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0382F6E"/>
    <w:multiLevelType w:val="multilevel"/>
    <w:tmpl w:val="60382F6E"/>
    <w:lvl w:ilvl="0">
      <w:start w:val="5"/>
      <w:numFmt w:val="decimal"/>
      <w:lvlText w:val="%1"/>
      <w:lvlJc w:val="left"/>
      <w:pPr>
        <w:ind w:left="852" w:hanging="416"/>
      </w:pPr>
      <w:rPr>
        <w:rFonts w:hint="default"/>
        <w:lang w:val="en-US" w:eastAsia="en-US" w:bidi="ar-SA"/>
      </w:rPr>
    </w:lvl>
    <w:lvl w:ilvl="1">
      <w:start w:val="1"/>
      <w:numFmt w:val="decimal"/>
      <w:lvlText w:val="%1.%2"/>
      <w:lvlJc w:val="left"/>
      <w:pPr>
        <w:ind w:left="842" w:hanging="416"/>
        <w:jc w:val="right"/>
      </w:pPr>
      <w:rPr>
        <w:rFonts w:hint="default"/>
        <w:spacing w:val="-6"/>
        <w:w w:val="100"/>
        <w:lang w:val="en-US" w:eastAsia="en-US" w:bidi="ar-SA"/>
      </w:rPr>
    </w:lvl>
    <w:lvl w:ilvl="2">
      <w:numFmt w:val="bullet"/>
      <w:lvlText w:val="•"/>
      <w:lvlJc w:val="left"/>
      <w:pPr>
        <w:ind w:left="3015" w:hanging="416"/>
      </w:pPr>
      <w:rPr>
        <w:rFonts w:hint="default"/>
        <w:lang w:val="en-US" w:eastAsia="en-US" w:bidi="ar-SA"/>
      </w:rPr>
    </w:lvl>
    <w:lvl w:ilvl="3">
      <w:numFmt w:val="bullet"/>
      <w:lvlText w:val="•"/>
      <w:lvlJc w:val="left"/>
      <w:pPr>
        <w:ind w:left="4093" w:hanging="416"/>
      </w:pPr>
      <w:rPr>
        <w:rFonts w:hint="default"/>
        <w:lang w:val="en-US" w:eastAsia="en-US" w:bidi="ar-SA"/>
      </w:rPr>
    </w:lvl>
    <w:lvl w:ilvl="4">
      <w:numFmt w:val="bullet"/>
      <w:lvlText w:val="•"/>
      <w:lvlJc w:val="left"/>
      <w:pPr>
        <w:ind w:left="5171" w:hanging="416"/>
      </w:pPr>
      <w:rPr>
        <w:rFonts w:hint="default"/>
        <w:lang w:val="en-US" w:eastAsia="en-US" w:bidi="ar-SA"/>
      </w:rPr>
    </w:lvl>
    <w:lvl w:ilvl="5">
      <w:numFmt w:val="bullet"/>
      <w:lvlText w:val="•"/>
      <w:lvlJc w:val="left"/>
      <w:pPr>
        <w:ind w:left="6248" w:hanging="416"/>
      </w:pPr>
      <w:rPr>
        <w:rFonts w:hint="default"/>
        <w:lang w:val="en-US" w:eastAsia="en-US" w:bidi="ar-SA"/>
      </w:rPr>
    </w:lvl>
    <w:lvl w:ilvl="6">
      <w:numFmt w:val="bullet"/>
      <w:lvlText w:val="•"/>
      <w:lvlJc w:val="left"/>
      <w:pPr>
        <w:ind w:left="7326" w:hanging="416"/>
      </w:pPr>
      <w:rPr>
        <w:rFonts w:hint="default"/>
        <w:lang w:val="en-US" w:eastAsia="en-US" w:bidi="ar-SA"/>
      </w:rPr>
    </w:lvl>
    <w:lvl w:ilvl="7">
      <w:numFmt w:val="bullet"/>
      <w:lvlText w:val="•"/>
      <w:lvlJc w:val="left"/>
      <w:pPr>
        <w:ind w:left="8404" w:hanging="416"/>
      </w:pPr>
      <w:rPr>
        <w:rFonts w:hint="default"/>
        <w:lang w:val="en-US" w:eastAsia="en-US" w:bidi="ar-SA"/>
      </w:rPr>
    </w:lvl>
    <w:lvl w:ilvl="8">
      <w:numFmt w:val="bullet"/>
      <w:lvlText w:val="•"/>
      <w:lvlJc w:val="left"/>
      <w:pPr>
        <w:ind w:left="9482" w:hanging="416"/>
      </w:pPr>
      <w:rPr>
        <w:rFonts w:hint="default"/>
        <w:lang w:val="en-US" w:eastAsia="en-US" w:bidi="ar-SA"/>
      </w:rPr>
    </w:lvl>
  </w:abstractNum>
  <w:abstractNum w:abstractNumId="26" w15:restartNumberingAfterBreak="0">
    <w:nsid w:val="70611491"/>
    <w:multiLevelType w:val="multilevel"/>
    <w:tmpl w:val="2A8F537B"/>
    <w:styleLink w:val="CurrentList1"/>
    <w:lvl w:ilvl="0">
      <w:start w:val="2"/>
      <w:numFmt w:val="decimal"/>
      <w:lvlText w:val="%1"/>
      <w:lvlJc w:val="left"/>
      <w:pPr>
        <w:ind w:left="854" w:hanging="418"/>
      </w:pPr>
      <w:rPr>
        <w:rFonts w:hint="default"/>
        <w:lang w:val="en-US" w:eastAsia="en-US" w:bidi="ar-SA"/>
      </w:rPr>
    </w:lvl>
    <w:lvl w:ilvl="1">
      <w:start w:val="1"/>
      <w:numFmt w:val="decimal"/>
      <w:lvlText w:val="%1.%2"/>
      <w:lvlJc w:val="left"/>
      <w:pPr>
        <w:ind w:left="854" w:hanging="418"/>
      </w:pPr>
      <w:rPr>
        <w:rFonts w:hint="default"/>
        <w:spacing w:val="-6"/>
        <w:w w:val="100"/>
        <w:lang w:val="en-US" w:eastAsia="en-US" w:bidi="ar-SA"/>
      </w:rPr>
    </w:lvl>
    <w:lvl w:ilvl="2">
      <w:start w:val="1"/>
      <w:numFmt w:val="decimal"/>
      <w:lvlText w:val="%1.%2.%3"/>
      <w:lvlJc w:val="left"/>
      <w:pPr>
        <w:ind w:left="1119" w:hanging="632"/>
      </w:pPr>
      <w:rPr>
        <w:rFonts w:hint="default"/>
        <w:spacing w:val="-3"/>
        <w:w w:val="100"/>
        <w:lang w:val="en-US" w:eastAsia="en-US" w:bidi="ar-SA"/>
      </w:rPr>
    </w:lvl>
    <w:lvl w:ilvl="3">
      <w:numFmt w:val="bullet"/>
      <w:lvlText w:val=""/>
      <w:lvlJc w:val="left"/>
      <w:pPr>
        <w:ind w:left="1157" w:hanging="632"/>
      </w:pPr>
      <w:rPr>
        <w:rFonts w:ascii="Symbol" w:eastAsia="Symbol" w:hAnsi="Symbol" w:cs="Symbol" w:hint="default"/>
        <w:b w:val="0"/>
        <w:bCs w:val="0"/>
        <w:i w:val="0"/>
        <w:iCs w:val="0"/>
        <w:spacing w:val="0"/>
        <w:w w:val="100"/>
        <w:sz w:val="28"/>
        <w:szCs w:val="28"/>
        <w:lang w:val="en-US" w:eastAsia="en-US" w:bidi="ar-SA"/>
      </w:rPr>
    </w:lvl>
    <w:lvl w:ilvl="4">
      <w:numFmt w:val="bullet"/>
      <w:lvlText w:val="•"/>
      <w:lvlJc w:val="left"/>
      <w:pPr>
        <w:ind w:left="2656" w:hanging="632"/>
      </w:pPr>
      <w:rPr>
        <w:rFonts w:hint="default"/>
        <w:lang w:val="en-US" w:eastAsia="en-US" w:bidi="ar-SA"/>
      </w:rPr>
    </w:lvl>
    <w:lvl w:ilvl="5">
      <w:numFmt w:val="bullet"/>
      <w:lvlText w:val="•"/>
      <w:lvlJc w:val="left"/>
      <w:pPr>
        <w:ind w:left="4153" w:hanging="632"/>
      </w:pPr>
      <w:rPr>
        <w:rFonts w:hint="default"/>
        <w:lang w:val="en-US" w:eastAsia="en-US" w:bidi="ar-SA"/>
      </w:rPr>
    </w:lvl>
    <w:lvl w:ilvl="6">
      <w:numFmt w:val="bullet"/>
      <w:lvlText w:val="•"/>
      <w:lvlJc w:val="left"/>
      <w:pPr>
        <w:ind w:left="5650" w:hanging="632"/>
      </w:pPr>
      <w:rPr>
        <w:rFonts w:hint="default"/>
        <w:lang w:val="en-US" w:eastAsia="en-US" w:bidi="ar-SA"/>
      </w:rPr>
    </w:lvl>
    <w:lvl w:ilvl="7">
      <w:numFmt w:val="bullet"/>
      <w:lvlText w:val="•"/>
      <w:lvlJc w:val="left"/>
      <w:pPr>
        <w:ind w:left="7147" w:hanging="632"/>
      </w:pPr>
      <w:rPr>
        <w:rFonts w:hint="default"/>
        <w:lang w:val="en-US" w:eastAsia="en-US" w:bidi="ar-SA"/>
      </w:rPr>
    </w:lvl>
    <w:lvl w:ilvl="8">
      <w:numFmt w:val="bullet"/>
      <w:lvlText w:val="•"/>
      <w:lvlJc w:val="left"/>
      <w:pPr>
        <w:ind w:left="8644" w:hanging="632"/>
      </w:pPr>
      <w:rPr>
        <w:rFonts w:hint="default"/>
        <w:lang w:val="en-US" w:eastAsia="en-US" w:bidi="ar-SA"/>
      </w:rPr>
    </w:lvl>
  </w:abstractNum>
  <w:abstractNum w:abstractNumId="27" w15:restartNumberingAfterBreak="0">
    <w:nsid w:val="72183CF9"/>
    <w:multiLevelType w:val="multilevel"/>
    <w:tmpl w:val="72183CF9"/>
    <w:lvl w:ilvl="0">
      <w:start w:val="1"/>
      <w:numFmt w:val="decimal"/>
      <w:lvlText w:val="%1"/>
      <w:lvlJc w:val="left"/>
      <w:pPr>
        <w:ind w:left="926" w:hanging="420"/>
      </w:pPr>
      <w:rPr>
        <w:rFonts w:hint="default"/>
        <w:lang w:val="en-US" w:eastAsia="en-US" w:bidi="ar-SA"/>
      </w:rPr>
    </w:lvl>
    <w:lvl w:ilvl="1">
      <w:start w:val="1"/>
      <w:numFmt w:val="decimal"/>
      <w:lvlText w:val="%1.%2"/>
      <w:lvlJc w:val="left"/>
      <w:pPr>
        <w:ind w:left="926"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44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3706" w:hanging="360"/>
      </w:pPr>
      <w:rPr>
        <w:rFonts w:hint="default"/>
        <w:lang w:val="en-US" w:eastAsia="en-US" w:bidi="ar-SA"/>
      </w:rPr>
    </w:lvl>
    <w:lvl w:ilvl="4">
      <w:numFmt w:val="bullet"/>
      <w:lvlText w:val="•"/>
      <w:lvlJc w:val="left"/>
      <w:pPr>
        <w:ind w:left="4839" w:hanging="360"/>
      </w:pPr>
      <w:rPr>
        <w:rFonts w:hint="default"/>
        <w:lang w:val="en-US" w:eastAsia="en-US" w:bidi="ar-SA"/>
      </w:rPr>
    </w:lvl>
    <w:lvl w:ilvl="5">
      <w:numFmt w:val="bullet"/>
      <w:lvlText w:val="•"/>
      <w:lvlJc w:val="left"/>
      <w:pPr>
        <w:ind w:left="5972" w:hanging="360"/>
      </w:pPr>
      <w:rPr>
        <w:rFonts w:hint="default"/>
        <w:lang w:val="en-US" w:eastAsia="en-US" w:bidi="ar-SA"/>
      </w:rPr>
    </w:lvl>
    <w:lvl w:ilvl="6">
      <w:numFmt w:val="bullet"/>
      <w:lvlText w:val="•"/>
      <w:lvlJc w:val="left"/>
      <w:pPr>
        <w:ind w:left="7105" w:hanging="360"/>
      </w:pPr>
      <w:rPr>
        <w:rFonts w:hint="default"/>
        <w:lang w:val="en-US" w:eastAsia="en-US" w:bidi="ar-SA"/>
      </w:rPr>
    </w:lvl>
    <w:lvl w:ilvl="7">
      <w:numFmt w:val="bullet"/>
      <w:lvlText w:val="•"/>
      <w:lvlJc w:val="left"/>
      <w:pPr>
        <w:ind w:left="8238" w:hanging="360"/>
      </w:pPr>
      <w:rPr>
        <w:rFonts w:hint="default"/>
        <w:lang w:val="en-US" w:eastAsia="en-US" w:bidi="ar-SA"/>
      </w:rPr>
    </w:lvl>
    <w:lvl w:ilvl="8">
      <w:numFmt w:val="bullet"/>
      <w:lvlText w:val="•"/>
      <w:lvlJc w:val="left"/>
      <w:pPr>
        <w:ind w:left="9371" w:hanging="360"/>
      </w:pPr>
      <w:rPr>
        <w:rFonts w:hint="default"/>
        <w:lang w:val="en-US" w:eastAsia="en-US" w:bidi="ar-SA"/>
      </w:rPr>
    </w:lvl>
  </w:abstractNum>
  <w:abstractNum w:abstractNumId="28" w15:restartNumberingAfterBreak="0">
    <w:nsid w:val="761A13A7"/>
    <w:multiLevelType w:val="multilevel"/>
    <w:tmpl w:val="650ABE0C"/>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C246926"/>
    <w:multiLevelType w:val="multilevel"/>
    <w:tmpl w:val="7C246926"/>
    <w:lvl w:ilvl="0">
      <w:start w:val="1"/>
      <w:numFmt w:val="decimal"/>
      <w:lvlText w:val="%1."/>
      <w:lvlJc w:val="left"/>
      <w:pPr>
        <w:ind w:left="578" w:hanging="360"/>
      </w:pPr>
      <w:rPr>
        <w:rFonts w:ascii="Times New Roman" w:eastAsia="Times New Roman" w:hAnsi="Times New Roman" w:cs="Times New Roman" w:hint="default"/>
        <w:b/>
        <w:bCs/>
        <w:i w:val="0"/>
        <w:iCs w:val="0"/>
        <w:spacing w:val="0"/>
        <w:w w:val="96"/>
        <w:sz w:val="28"/>
        <w:szCs w:val="28"/>
        <w:lang w:val="en-US" w:eastAsia="en-US" w:bidi="ar-SA"/>
      </w:rPr>
    </w:lvl>
    <w:lvl w:ilvl="1">
      <w:numFmt w:val="bullet"/>
      <w:lvlText w:val="•"/>
      <w:lvlJc w:val="left"/>
      <w:pPr>
        <w:ind w:left="1685" w:hanging="360"/>
      </w:pPr>
      <w:rPr>
        <w:rFonts w:hint="default"/>
        <w:lang w:val="en-US" w:eastAsia="en-US" w:bidi="ar-SA"/>
      </w:rPr>
    </w:lvl>
    <w:lvl w:ilvl="2">
      <w:numFmt w:val="bullet"/>
      <w:lvlText w:val="•"/>
      <w:lvlJc w:val="left"/>
      <w:pPr>
        <w:ind w:left="2791" w:hanging="360"/>
      </w:pPr>
      <w:rPr>
        <w:rFonts w:hint="default"/>
        <w:lang w:val="en-US" w:eastAsia="en-US" w:bidi="ar-SA"/>
      </w:rPr>
    </w:lvl>
    <w:lvl w:ilvl="3">
      <w:numFmt w:val="bullet"/>
      <w:lvlText w:val="•"/>
      <w:lvlJc w:val="left"/>
      <w:pPr>
        <w:ind w:left="3897" w:hanging="360"/>
      </w:pPr>
      <w:rPr>
        <w:rFonts w:hint="default"/>
        <w:lang w:val="en-US" w:eastAsia="en-US" w:bidi="ar-SA"/>
      </w:rPr>
    </w:lvl>
    <w:lvl w:ilvl="4">
      <w:numFmt w:val="bullet"/>
      <w:lvlText w:val="•"/>
      <w:lvlJc w:val="left"/>
      <w:pPr>
        <w:ind w:left="5003" w:hanging="360"/>
      </w:pPr>
      <w:rPr>
        <w:rFonts w:hint="default"/>
        <w:lang w:val="en-US" w:eastAsia="en-US" w:bidi="ar-SA"/>
      </w:rPr>
    </w:lvl>
    <w:lvl w:ilvl="5">
      <w:numFmt w:val="bullet"/>
      <w:lvlText w:val="•"/>
      <w:lvlJc w:val="left"/>
      <w:pPr>
        <w:ind w:left="6108" w:hanging="360"/>
      </w:pPr>
      <w:rPr>
        <w:rFonts w:hint="default"/>
        <w:lang w:val="en-US" w:eastAsia="en-US" w:bidi="ar-SA"/>
      </w:rPr>
    </w:lvl>
    <w:lvl w:ilvl="6">
      <w:numFmt w:val="bullet"/>
      <w:lvlText w:val="•"/>
      <w:lvlJc w:val="left"/>
      <w:pPr>
        <w:ind w:left="7214" w:hanging="360"/>
      </w:pPr>
      <w:rPr>
        <w:rFonts w:hint="default"/>
        <w:lang w:val="en-US" w:eastAsia="en-US" w:bidi="ar-SA"/>
      </w:rPr>
    </w:lvl>
    <w:lvl w:ilvl="7">
      <w:numFmt w:val="bullet"/>
      <w:lvlText w:val="•"/>
      <w:lvlJc w:val="left"/>
      <w:pPr>
        <w:ind w:left="8320" w:hanging="360"/>
      </w:pPr>
      <w:rPr>
        <w:rFonts w:hint="default"/>
        <w:lang w:val="en-US" w:eastAsia="en-US" w:bidi="ar-SA"/>
      </w:rPr>
    </w:lvl>
    <w:lvl w:ilvl="8">
      <w:numFmt w:val="bullet"/>
      <w:lvlText w:val="•"/>
      <w:lvlJc w:val="left"/>
      <w:pPr>
        <w:ind w:left="9426" w:hanging="360"/>
      </w:pPr>
      <w:rPr>
        <w:rFonts w:hint="default"/>
        <w:lang w:val="en-US" w:eastAsia="en-US" w:bidi="ar-SA"/>
      </w:rPr>
    </w:lvl>
  </w:abstractNum>
  <w:abstractNum w:abstractNumId="30" w15:restartNumberingAfterBreak="0">
    <w:nsid w:val="7F68149E"/>
    <w:multiLevelType w:val="multilevel"/>
    <w:tmpl w:val="52FC141C"/>
    <w:lvl w:ilvl="0">
      <w:start w:val="2"/>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num w:numId="1" w16cid:durableId="782193556">
    <w:abstractNumId w:val="10"/>
  </w:num>
  <w:num w:numId="2" w16cid:durableId="1734082858">
    <w:abstractNumId w:val="6"/>
  </w:num>
  <w:num w:numId="3" w16cid:durableId="767654499">
    <w:abstractNumId w:val="22"/>
  </w:num>
  <w:num w:numId="4" w16cid:durableId="1434936567">
    <w:abstractNumId w:val="4"/>
  </w:num>
  <w:num w:numId="5" w16cid:durableId="359866866">
    <w:abstractNumId w:val="3"/>
  </w:num>
  <w:num w:numId="6" w16cid:durableId="2002466589">
    <w:abstractNumId w:val="12"/>
  </w:num>
  <w:num w:numId="7" w16cid:durableId="2110078967">
    <w:abstractNumId w:val="16"/>
  </w:num>
  <w:num w:numId="8" w16cid:durableId="96607505">
    <w:abstractNumId w:val="27"/>
  </w:num>
  <w:num w:numId="9" w16cid:durableId="725371496">
    <w:abstractNumId w:val="11"/>
  </w:num>
  <w:num w:numId="10" w16cid:durableId="2010712592">
    <w:abstractNumId w:val="0"/>
  </w:num>
  <w:num w:numId="11" w16cid:durableId="1346057807">
    <w:abstractNumId w:val="17"/>
  </w:num>
  <w:num w:numId="12" w16cid:durableId="2082827467">
    <w:abstractNumId w:val="23"/>
  </w:num>
  <w:num w:numId="13" w16cid:durableId="1625622490">
    <w:abstractNumId w:val="5"/>
  </w:num>
  <w:num w:numId="14" w16cid:durableId="1751346312">
    <w:abstractNumId w:val="21"/>
  </w:num>
  <w:num w:numId="15" w16cid:durableId="626206835">
    <w:abstractNumId w:val="9"/>
  </w:num>
  <w:num w:numId="16" w16cid:durableId="1359620924">
    <w:abstractNumId w:val="15"/>
  </w:num>
  <w:num w:numId="17" w16cid:durableId="706488494">
    <w:abstractNumId w:val="8"/>
  </w:num>
  <w:num w:numId="18" w16cid:durableId="1688215158">
    <w:abstractNumId w:val="7"/>
  </w:num>
  <w:num w:numId="19" w16cid:durableId="621425043">
    <w:abstractNumId w:val="1"/>
  </w:num>
  <w:num w:numId="20" w16cid:durableId="79185310">
    <w:abstractNumId w:val="20"/>
  </w:num>
  <w:num w:numId="21" w16cid:durableId="2120753698">
    <w:abstractNumId w:val="25"/>
  </w:num>
  <w:num w:numId="22" w16cid:durableId="1254513409">
    <w:abstractNumId w:val="13"/>
  </w:num>
  <w:num w:numId="23" w16cid:durableId="1253513926">
    <w:abstractNumId w:val="19"/>
  </w:num>
  <w:num w:numId="24" w16cid:durableId="1127897077">
    <w:abstractNumId w:val="2"/>
  </w:num>
  <w:num w:numId="25" w16cid:durableId="347996978">
    <w:abstractNumId w:val="29"/>
  </w:num>
  <w:num w:numId="26" w16cid:durableId="639923831">
    <w:abstractNumId w:val="26"/>
  </w:num>
  <w:num w:numId="27" w16cid:durableId="1789811387">
    <w:abstractNumId w:val="24"/>
  </w:num>
  <w:num w:numId="28" w16cid:durableId="1517571439">
    <w:abstractNumId w:val="14"/>
  </w:num>
  <w:num w:numId="29" w16cid:durableId="1784618667">
    <w:abstractNumId w:val="30"/>
  </w:num>
  <w:num w:numId="30" w16cid:durableId="729157438">
    <w:abstractNumId w:val="28"/>
  </w:num>
  <w:num w:numId="31" w16cid:durableId="18077713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6D9"/>
    <w:rsid w:val="00020305"/>
    <w:rsid w:val="0009449C"/>
    <w:rsid w:val="000D7C87"/>
    <w:rsid w:val="001C26D9"/>
    <w:rsid w:val="00213C02"/>
    <w:rsid w:val="00221A84"/>
    <w:rsid w:val="0023375E"/>
    <w:rsid w:val="00234BDB"/>
    <w:rsid w:val="002E5905"/>
    <w:rsid w:val="003A0A11"/>
    <w:rsid w:val="00415045"/>
    <w:rsid w:val="00463BBC"/>
    <w:rsid w:val="004D5BD2"/>
    <w:rsid w:val="00580467"/>
    <w:rsid w:val="005C6C0A"/>
    <w:rsid w:val="006856A0"/>
    <w:rsid w:val="00991448"/>
    <w:rsid w:val="009D2513"/>
    <w:rsid w:val="00A115E7"/>
    <w:rsid w:val="00A127C2"/>
    <w:rsid w:val="00C22CB2"/>
    <w:rsid w:val="00C43173"/>
    <w:rsid w:val="00C440FC"/>
    <w:rsid w:val="00C52BE2"/>
    <w:rsid w:val="00C61671"/>
    <w:rsid w:val="00CF74E2"/>
    <w:rsid w:val="00D174E0"/>
    <w:rsid w:val="00D5511A"/>
    <w:rsid w:val="00DA2D67"/>
    <w:rsid w:val="00DE712F"/>
    <w:rsid w:val="00E64A33"/>
    <w:rsid w:val="00E93F4A"/>
    <w:rsid w:val="00EE354D"/>
    <w:rsid w:val="00F91CF6"/>
    <w:rsid w:val="3EE71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5CD3"/>
  <w15:docId w15:val="{343A6212-5683-4EEF-BFC9-00CBC380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ind w:left="336" w:right="476"/>
      <w:jc w:val="center"/>
      <w:outlineLvl w:val="0"/>
    </w:pPr>
    <w:rPr>
      <w:b/>
      <w:bCs/>
      <w:sz w:val="32"/>
      <w:szCs w:val="32"/>
    </w:rPr>
  </w:style>
  <w:style w:type="paragraph" w:styleId="Heading2">
    <w:name w:val="heading 2"/>
    <w:basedOn w:val="Normal"/>
    <w:uiPriority w:val="1"/>
    <w:qFormat/>
    <w:pPr>
      <w:spacing w:before="66"/>
      <w:ind w:left="673"/>
      <w:jc w:val="center"/>
      <w:outlineLvl w:val="1"/>
    </w:pPr>
    <w:rPr>
      <w:b/>
      <w:bCs/>
      <w:sz w:val="32"/>
      <w:szCs w:val="32"/>
    </w:rPr>
  </w:style>
  <w:style w:type="paragraph" w:styleId="Heading3">
    <w:name w:val="heading 3"/>
    <w:basedOn w:val="Normal"/>
    <w:uiPriority w:val="1"/>
    <w:qFormat/>
    <w:pPr>
      <w:ind w:left="79"/>
      <w:outlineLvl w:val="2"/>
    </w:pPr>
    <w:rPr>
      <w:sz w:val="32"/>
      <w:szCs w:val="32"/>
    </w:rPr>
  </w:style>
  <w:style w:type="paragraph" w:styleId="Heading4">
    <w:name w:val="heading 4"/>
    <w:basedOn w:val="Normal"/>
    <w:uiPriority w:val="1"/>
    <w:qFormat/>
    <w:pPr>
      <w:ind w:left="437"/>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78" w:hanging="360"/>
    </w:pPr>
  </w:style>
  <w:style w:type="paragraph" w:customStyle="1" w:styleId="TableParagraph">
    <w:name w:val="Table Paragraph"/>
    <w:basedOn w:val="Normal"/>
    <w:uiPriority w:val="1"/>
    <w:qFormat/>
    <w:pPr>
      <w:ind w:left="61"/>
    </w:pPr>
    <w:rPr>
      <w:rFonts w:ascii="Calibri" w:eastAsia="Calibri" w:hAnsi="Calibri" w:cs="Calibri"/>
    </w:rPr>
  </w:style>
  <w:style w:type="numbering" w:customStyle="1" w:styleId="CurrentList1">
    <w:name w:val="Current List1"/>
    <w:uiPriority w:val="99"/>
    <w:rsid w:val="00C61671"/>
    <w:pPr>
      <w:numPr>
        <w:numId w:val="26"/>
      </w:numPr>
    </w:pPr>
  </w:style>
  <w:style w:type="paragraph" w:styleId="Header">
    <w:name w:val="header"/>
    <w:basedOn w:val="Normal"/>
    <w:link w:val="HeaderChar"/>
    <w:rsid w:val="00C52BE2"/>
    <w:pPr>
      <w:tabs>
        <w:tab w:val="center" w:pos="4513"/>
        <w:tab w:val="right" w:pos="9026"/>
      </w:tabs>
    </w:pPr>
  </w:style>
  <w:style w:type="character" w:customStyle="1" w:styleId="HeaderChar">
    <w:name w:val="Header Char"/>
    <w:basedOn w:val="DefaultParagraphFont"/>
    <w:link w:val="Header"/>
    <w:rsid w:val="00C52BE2"/>
    <w:rPr>
      <w:rFonts w:ascii="Times New Roman" w:eastAsia="Times New Roman" w:hAnsi="Times New Roman" w:cs="Times New Roman"/>
      <w:sz w:val="22"/>
      <w:szCs w:val="22"/>
      <w:lang w:val="en-US" w:eastAsia="en-US"/>
    </w:rPr>
  </w:style>
  <w:style w:type="paragraph" w:styleId="Footer">
    <w:name w:val="footer"/>
    <w:basedOn w:val="Normal"/>
    <w:link w:val="FooterChar"/>
    <w:rsid w:val="00C52BE2"/>
    <w:pPr>
      <w:tabs>
        <w:tab w:val="center" w:pos="4513"/>
        <w:tab w:val="right" w:pos="9026"/>
      </w:tabs>
    </w:pPr>
  </w:style>
  <w:style w:type="character" w:customStyle="1" w:styleId="FooterChar">
    <w:name w:val="Footer Char"/>
    <w:basedOn w:val="DefaultParagraphFont"/>
    <w:link w:val="Footer"/>
    <w:rsid w:val="00C52BE2"/>
    <w:rPr>
      <w:rFonts w:ascii="Times New Roman" w:eastAsia="Times New Roman" w:hAnsi="Times New Roman" w:cs="Times New Roman"/>
      <w:sz w:val="22"/>
      <w:szCs w:val="22"/>
      <w:lang w:val="en-US" w:eastAsia="en-US"/>
    </w:rPr>
  </w:style>
  <w:style w:type="table" w:customStyle="1" w:styleId="Style1">
    <w:name w:val="Style1"/>
    <w:basedOn w:val="TableNormal"/>
    <w:uiPriority w:val="99"/>
    <w:rsid w:val="000D7C87"/>
    <w:rPr>
      <w:sz w:val="22"/>
      <w:szCs w:val="22"/>
      <w:lang w:val="en-US" w:eastAsia="en-US"/>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www.kaggle.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10443</Words>
  <Characters>59527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azimm</dc:creator>
  <cp:lastModifiedBy>Azim Mohideen</cp:lastModifiedBy>
  <cp:revision>2</cp:revision>
  <dcterms:created xsi:type="dcterms:W3CDTF">2025-03-20T17:33:00Z</dcterms:created>
  <dcterms:modified xsi:type="dcterms:W3CDTF">2025-03-20T17:33:00Z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LastSaved">
    <vt:filetime>2025-03-20T00:00:00Z</vt:filetime>
  </property>
  <property fmtid="{D5CDD505-2E9C-101B-9397-08002B2CF9AE}" pid="4" name="Producer">
    <vt:lpwstr>iLovePDF</vt:lpwstr>
  </property>
  <property fmtid="{D5CDD505-2E9C-101B-9397-08002B2CF9AE}" pid="5" name="KSOProductBuildVer">
    <vt:lpwstr>1033-12.2.0.20326</vt:lpwstr>
  </property>
  <property fmtid="{D5CDD505-2E9C-101B-9397-08002B2CF9AE}" pid="6" name="ICV">
    <vt:lpwstr>5FDC69D481B2418FBB38B959A1CAD59B_12</vt:lpwstr>
  </property>
</Properties>
</file>